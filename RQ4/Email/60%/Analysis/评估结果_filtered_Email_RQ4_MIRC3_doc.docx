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B968A" w14:textId="77777777" w:rsidR="007C0A74" w:rsidRPr="007C0A74" w:rsidRDefault="007C0A74" w:rsidP="007C0A74">
      <w:pPr>
        <w:rPr>
          <w:rFonts w:eastAsia="宋体"/>
          <w:lang w:eastAsia="zh-CN"/>
        </w:rPr>
      </w:pPr>
      <w:r w:rsidRPr="007C0A74">
        <w:rPr>
          <w:rFonts w:eastAsia="宋体"/>
          <w:lang w:eastAsia="zh-CN"/>
        </w:rPr>
        <w:t xml:space="preserve">LLM Automated Evaluation Results  </w:t>
      </w:r>
    </w:p>
    <w:p w14:paraId="43FAE18F" w14:textId="77777777" w:rsidR="007C0A74" w:rsidRPr="007C0A74" w:rsidRDefault="007C0A74" w:rsidP="007C0A74">
      <w:pPr>
        <w:rPr>
          <w:rFonts w:eastAsia="宋体"/>
          <w:lang w:eastAsia="zh-CN"/>
        </w:rPr>
      </w:pPr>
      <w:r w:rsidRPr="007C0A74">
        <w:rPr>
          <w:rFonts w:eastAsia="宋体"/>
          <w:lang w:eastAsia="zh-CN"/>
        </w:rPr>
        <w:t xml:space="preserve">Functional Requirements Evaluation Report  </w:t>
      </w:r>
    </w:p>
    <w:p w14:paraId="0AABF1FC" w14:textId="77777777" w:rsidR="007C0A74" w:rsidRPr="007C0A74" w:rsidRDefault="007C0A74" w:rsidP="007C0A74">
      <w:pPr>
        <w:rPr>
          <w:rFonts w:eastAsia="宋体"/>
          <w:lang w:eastAsia="zh-CN"/>
        </w:rPr>
      </w:pPr>
    </w:p>
    <w:p w14:paraId="016F0B85" w14:textId="77777777" w:rsidR="007C0A74" w:rsidRPr="007C0A74" w:rsidRDefault="007C0A74" w:rsidP="007C0A74">
      <w:pPr>
        <w:rPr>
          <w:rFonts w:eastAsia="宋体"/>
          <w:lang w:eastAsia="zh-CN"/>
        </w:rPr>
      </w:pPr>
      <w:r w:rsidRPr="007C0A74">
        <w:rPr>
          <w:rFonts w:eastAsia="宋体"/>
          <w:lang w:eastAsia="zh-CN"/>
        </w:rPr>
        <w:t xml:space="preserve">Data Entity Identification Results  </w:t>
      </w:r>
    </w:p>
    <w:p w14:paraId="1C199EEC" w14:textId="77777777" w:rsidR="007C0A74" w:rsidRPr="007C0A74" w:rsidRDefault="007C0A74" w:rsidP="007C0A74">
      <w:pPr>
        <w:rPr>
          <w:rFonts w:eastAsia="宋体"/>
          <w:lang w:eastAsia="zh-CN"/>
        </w:rPr>
      </w:pPr>
      <w:r w:rsidRPr="007C0A74">
        <w:rPr>
          <w:rFonts w:eastAsia="宋体"/>
          <w:lang w:eastAsia="zh-CN"/>
        </w:rPr>
        <w:t xml:space="preserve">Extracted data entities from functional requirements (total 16):  </w:t>
      </w:r>
    </w:p>
    <w:p w14:paraId="1DF280A8" w14:textId="77777777" w:rsidR="007C0A74" w:rsidRPr="007C0A74" w:rsidRDefault="007C0A74" w:rsidP="007C0A74">
      <w:pPr>
        <w:rPr>
          <w:rFonts w:eastAsia="宋体"/>
          <w:lang w:eastAsia="zh-CN"/>
        </w:rPr>
      </w:pPr>
      <w:r w:rsidRPr="007C0A74">
        <w:rPr>
          <w:rFonts w:eastAsia="宋体"/>
          <w:lang w:eastAsia="zh-CN"/>
        </w:rPr>
        <w:t xml:space="preserve">- Email (involves FR-01 to FR-11, FR-32, FR-38, FR-39)  </w:t>
      </w:r>
    </w:p>
    <w:p w14:paraId="7B3E5F7E" w14:textId="77777777" w:rsidR="007C0A74" w:rsidRPr="007C0A74" w:rsidRDefault="007C0A74" w:rsidP="007C0A74">
      <w:pPr>
        <w:rPr>
          <w:rFonts w:eastAsia="宋体"/>
          <w:lang w:eastAsia="zh-CN"/>
        </w:rPr>
      </w:pPr>
      <w:r w:rsidRPr="007C0A74">
        <w:rPr>
          <w:rFonts w:eastAsia="宋体"/>
          <w:lang w:eastAsia="zh-CN"/>
        </w:rPr>
        <w:t xml:space="preserve">- </w:t>
      </w:r>
      <w:proofErr w:type="spellStart"/>
      <w:r w:rsidRPr="007C0A74">
        <w:rPr>
          <w:rFonts w:eastAsia="宋体"/>
          <w:lang w:eastAsia="zh-CN"/>
        </w:rPr>
        <w:t>EmailAccount</w:t>
      </w:r>
      <w:proofErr w:type="spellEnd"/>
      <w:r w:rsidRPr="007C0A74">
        <w:rPr>
          <w:rFonts w:eastAsia="宋体"/>
          <w:lang w:eastAsia="zh-CN"/>
        </w:rPr>
        <w:t xml:space="preserve"> (involves FR-01, FR-02, FR-03, FR-15)  </w:t>
      </w:r>
    </w:p>
    <w:p w14:paraId="22E25EA5" w14:textId="77777777" w:rsidR="007C0A74" w:rsidRPr="007C0A74" w:rsidRDefault="007C0A74" w:rsidP="007C0A74">
      <w:pPr>
        <w:rPr>
          <w:rFonts w:eastAsia="宋体"/>
          <w:lang w:eastAsia="zh-CN"/>
        </w:rPr>
      </w:pPr>
      <w:r w:rsidRPr="007C0A74">
        <w:rPr>
          <w:rFonts w:eastAsia="宋体"/>
          <w:lang w:eastAsia="zh-CN"/>
        </w:rPr>
        <w:t xml:space="preserve">- </w:t>
      </w:r>
      <w:proofErr w:type="spellStart"/>
      <w:r w:rsidRPr="007C0A74">
        <w:rPr>
          <w:rFonts w:eastAsia="宋体"/>
          <w:lang w:eastAsia="zh-CN"/>
        </w:rPr>
        <w:t>SharedAccount</w:t>
      </w:r>
      <w:proofErr w:type="spellEnd"/>
      <w:r w:rsidRPr="007C0A74">
        <w:rPr>
          <w:rFonts w:eastAsia="宋体"/>
          <w:lang w:eastAsia="zh-CN"/>
        </w:rPr>
        <w:t xml:space="preserve"> (involves FR-16)  </w:t>
      </w:r>
    </w:p>
    <w:p w14:paraId="6155B788" w14:textId="77777777" w:rsidR="007C0A74" w:rsidRPr="007C0A74" w:rsidRDefault="007C0A74" w:rsidP="007C0A74">
      <w:pPr>
        <w:rPr>
          <w:rFonts w:eastAsia="宋体"/>
          <w:lang w:eastAsia="zh-CN"/>
        </w:rPr>
      </w:pPr>
      <w:r w:rsidRPr="007C0A74">
        <w:rPr>
          <w:rFonts w:eastAsia="宋体"/>
          <w:lang w:eastAsia="zh-CN"/>
        </w:rPr>
        <w:t xml:space="preserve">- </w:t>
      </w:r>
      <w:proofErr w:type="spellStart"/>
      <w:r w:rsidRPr="007C0A74">
        <w:rPr>
          <w:rFonts w:eastAsia="宋体"/>
          <w:lang w:eastAsia="zh-CN"/>
        </w:rPr>
        <w:t>DistributionGroup</w:t>
      </w:r>
      <w:proofErr w:type="spellEnd"/>
      <w:r w:rsidRPr="007C0A74">
        <w:rPr>
          <w:rFonts w:eastAsia="宋体"/>
          <w:lang w:eastAsia="zh-CN"/>
        </w:rPr>
        <w:t xml:space="preserve"> (involves FR-12 to FR-14)  </w:t>
      </w:r>
    </w:p>
    <w:p w14:paraId="306EC336" w14:textId="77777777" w:rsidR="007C0A74" w:rsidRPr="007C0A74" w:rsidRDefault="007C0A74" w:rsidP="007C0A74">
      <w:pPr>
        <w:rPr>
          <w:rFonts w:eastAsia="宋体"/>
          <w:lang w:eastAsia="zh-CN"/>
        </w:rPr>
      </w:pPr>
      <w:r w:rsidRPr="007C0A74">
        <w:rPr>
          <w:rFonts w:eastAsia="宋体"/>
          <w:lang w:eastAsia="zh-CN"/>
        </w:rPr>
        <w:t xml:space="preserve">- Contact (involves FR-24 to FR-27)  </w:t>
      </w:r>
    </w:p>
    <w:p w14:paraId="2443AA30" w14:textId="77777777" w:rsidR="007C0A74" w:rsidRPr="007C0A74" w:rsidRDefault="007C0A74" w:rsidP="007C0A74">
      <w:pPr>
        <w:rPr>
          <w:rFonts w:eastAsia="宋体"/>
          <w:lang w:eastAsia="zh-CN"/>
        </w:rPr>
      </w:pPr>
      <w:r w:rsidRPr="007C0A74">
        <w:rPr>
          <w:rFonts w:eastAsia="宋体"/>
          <w:lang w:eastAsia="zh-CN"/>
        </w:rPr>
        <w:t xml:space="preserve">- </w:t>
      </w:r>
      <w:proofErr w:type="spellStart"/>
      <w:r w:rsidRPr="007C0A74">
        <w:rPr>
          <w:rFonts w:eastAsia="宋体"/>
          <w:lang w:eastAsia="zh-CN"/>
        </w:rPr>
        <w:t>ContactGroup</w:t>
      </w:r>
      <w:proofErr w:type="spellEnd"/>
      <w:r w:rsidRPr="007C0A74">
        <w:rPr>
          <w:rFonts w:eastAsia="宋体"/>
          <w:lang w:eastAsia="zh-CN"/>
        </w:rPr>
        <w:t xml:space="preserve"> (involves FR-28)  </w:t>
      </w:r>
    </w:p>
    <w:p w14:paraId="52E4B66C" w14:textId="77777777" w:rsidR="007C0A74" w:rsidRPr="007C0A74" w:rsidRDefault="007C0A74" w:rsidP="007C0A74">
      <w:pPr>
        <w:rPr>
          <w:rFonts w:eastAsia="宋体"/>
          <w:lang w:eastAsia="zh-CN"/>
        </w:rPr>
      </w:pPr>
      <w:r w:rsidRPr="007C0A74">
        <w:rPr>
          <w:rFonts w:eastAsia="宋体"/>
          <w:lang w:eastAsia="zh-CN"/>
        </w:rPr>
        <w:t xml:space="preserve">- Calendar (involves FR-17 to FR-19)  </w:t>
      </w:r>
    </w:p>
    <w:p w14:paraId="2B3735E9" w14:textId="77777777" w:rsidR="007C0A74" w:rsidRPr="007C0A74" w:rsidRDefault="007C0A74" w:rsidP="007C0A74">
      <w:pPr>
        <w:rPr>
          <w:rFonts w:eastAsia="宋体"/>
          <w:lang w:eastAsia="zh-CN"/>
        </w:rPr>
      </w:pPr>
      <w:r w:rsidRPr="007C0A74">
        <w:rPr>
          <w:rFonts w:eastAsia="宋体"/>
          <w:lang w:eastAsia="zh-CN"/>
        </w:rPr>
        <w:t xml:space="preserve">- Event (involves FR-20 to FR-23)  </w:t>
      </w:r>
    </w:p>
    <w:p w14:paraId="001BFBF9" w14:textId="77777777" w:rsidR="007C0A74" w:rsidRPr="007C0A74" w:rsidRDefault="007C0A74" w:rsidP="007C0A74">
      <w:pPr>
        <w:rPr>
          <w:rFonts w:eastAsia="宋体"/>
          <w:lang w:eastAsia="zh-CN"/>
        </w:rPr>
      </w:pPr>
      <w:r w:rsidRPr="007C0A74">
        <w:rPr>
          <w:rFonts w:eastAsia="宋体"/>
          <w:lang w:eastAsia="zh-CN"/>
        </w:rPr>
        <w:t xml:space="preserve">- Archive (involves FR-08, FR-09, FR-29)  </w:t>
      </w:r>
    </w:p>
    <w:p w14:paraId="4C9E2825" w14:textId="77777777" w:rsidR="007C0A74" w:rsidRPr="007C0A74" w:rsidRDefault="007C0A74" w:rsidP="007C0A74">
      <w:pPr>
        <w:rPr>
          <w:rFonts w:eastAsia="宋体"/>
          <w:lang w:eastAsia="zh-CN"/>
        </w:rPr>
      </w:pPr>
      <w:r w:rsidRPr="007C0A74">
        <w:rPr>
          <w:rFonts w:eastAsia="宋体"/>
          <w:lang w:eastAsia="zh-CN"/>
        </w:rPr>
        <w:t xml:space="preserve">- </w:t>
      </w:r>
      <w:proofErr w:type="spellStart"/>
      <w:r w:rsidRPr="007C0A74">
        <w:rPr>
          <w:rFonts w:eastAsia="宋体"/>
          <w:lang w:eastAsia="zh-CN"/>
        </w:rPr>
        <w:t>ExpiredEmail</w:t>
      </w:r>
      <w:proofErr w:type="spellEnd"/>
      <w:r w:rsidRPr="007C0A74">
        <w:rPr>
          <w:rFonts w:eastAsia="宋体"/>
          <w:lang w:eastAsia="zh-CN"/>
        </w:rPr>
        <w:t xml:space="preserve"> (involves FR-09, FR-10, FR-39)  </w:t>
      </w:r>
    </w:p>
    <w:p w14:paraId="6A76DF1E" w14:textId="77777777" w:rsidR="007C0A74" w:rsidRPr="007C0A74" w:rsidRDefault="007C0A74" w:rsidP="007C0A74">
      <w:pPr>
        <w:rPr>
          <w:rFonts w:eastAsia="宋体"/>
          <w:lang w:eastAsia="zh-CN"/>
        </w:rPr>
      </w:pPr>
      <w:r w:rsidRPr="007C0A74">
        <w:rPr>
          <w:rFonts w:eastAsia="宋体"/>
          <w:lang w:eastAsia="zh-CN"/>
        </w:rPr>
        <w:t xml:space="preserve">- </w:t>
      </w:r>
      <w:proofErr w:type="spellStart"/>
      <w:r w:rsidRPr="007C0A74">
        <w:rPr>
          <w:rFonts w:eastAsia="宋体"/>
          <w:lang w:eastAsia="zh-CN"/>
        </w:rPr>
        <w:t>ArchivePolicy</w:t>
      </w:r>
      <w:proofErr w:type="spellEnd"/>
      <w:r w:rsidRPr="007C0A74">
        <w:rPr>
          <w:rFonts w:eastAsia="宋体"/>
          <w:lang w:eastAsia="zh-CN"/>
        </w:rPr>
        <w:t xml:space="preserve"> (involves FR-09, FR-30)  </w:t>
      </w:r>
    </w:p>
    <w:p w14:paraId="6D5A7BA8" w14:textId="77777777" w:rsidR="007C0A74" w:rsidRPr="007C0A74" w:rsidRDefault="007C0A74" w:rsidP="007C0A74">
      <w:pPr>
        <w:rPr>
          <w:rFonts w:eastAsia="宋体"/>
          <w:lang w:eastAsia="zh-CN"/>
        </w:rPr>
      </w:pPr>
      <w:r w:rsidRPr="007C0A74">
        <w:rPr>
          <w:rFonts w:eastAsia="宋体"/>
          <w:lang w:eastAsia="zh-CN"/>
        </w:rPr>
        <w:t xml:space="preserve">- Policy (involves FR-30, FR-33)  </w:t>
      </w:r>
    </w:p>
    <w:p w14:paraId="4346BC3D" w14:textId="77777777" w:rsidR="007C0A74" w:rsidRPr="007C0A74" w:rsidRDefault="007C0A74" w:rsidP="007C0A74">
      <w:pPr>
        <w:rPr>
          <w:rFonts w:eastAsia="宋体"/>
          <w:lang w:eastAsia="zh-CN"/>
        </w:rPr>
      </w:pPr>
      <w:r w:rsidRPr="007C0A74">
        <w:rPr>
          <w:rFonts w:eastAsia="宋体"/>
          <w:lang w:eastAsia="zh-CN"/>
        </w:rPr>
        <w:t xml:space="preserve">- </w:t>
      </w:r>
      <w:proofErr w:type="spellStart"/>
      <w:r w:rsidRPr="007C0A74">
        <w:rPr>
          <w:rFonts w:eastAsia="宋体"/>
          <w:lang w:eastAsia="zh-CN"/>
        </w:rPr>
        <w:t>ComplianceReport</w:t>
      </w:r>
      <w:proofErr w:type="spellEnd"/>
      <w:r w:rsidRPr="007C0A74">
        <w:rPr>
          <w:rFonts w:eastAsia="宋体"/>
          <w:lang w:eastAsia="zh-CN"/>
        </w:rPr>
        <w:t xml:space="preserve"> (involves FR-33, FR-34)  </w:t>
      </w:r>
    </w:p>
    <w:p w14:paraId="0BB052B2" w14:textId="77777777" w:rsidR="007C0A74" w:rsidRPr="007C0A74" w:rsidRDefault="007C0A74" w:rsidP="007C0A74">
      <w:pPr>
        <w:rPr>
          <w:rFonts w:eastAsia="宋体"/>
          <w:lang w:eastAsia="zh-CN"/>
        </w:rPr>
      </w:pPr>
      <w:r w:rsidRPr="007C0A74">
        <w:rPr>
          <w:rFonts w:eastAsia="宋体"/>
          <w:lang w:eastAsia="zh-CN"/>
        </w:rPr>
        <w:t xml:space="preserve">- User (involves FR-36)  </w:t>
      </w:r>
    </w:p>
    <w:p w14:paraId="066124AD" w14:textId="77777777" w:rsidR="007C0A74" w:rsidRPr="007C0A74" w:rsidRDefault="007C0A74" w:rsidP="007C0A74">
      <w:pPr>
        <w:rPr>
          <w:rFonts w:eastAsia="宋体"/>
          <w:lang w:eastAsia="zh-CN"/>
        </w:rPr>
      </w:pPr>
      <w:r w:rsidRPr="007C0A74">
        <w:rPr>
          <w:rFonts w:eastAsia="宋体"/>
          <w:lang w:eastAsia="zh-CN"/>
        </w:rPr>
        <w:t xml:space="preserve">- Administrator (involves FR-37)  </w:t>
      </w:r>
    </w:p>
    <w:p w14:paraId="57C8A231" w14:textId="77777777" w:rsidR="007C0A74" w:rsidRPr="007C0A74" w:rsidRDefault="007C0A74" w:rsidP="007C0A74">
      <w:pPr>
        <w:rPr>
          <w:rFonts w:eastAsia="宋体"/>
          <w:lang w:eastAsia="zh-CN"/>
        </w:rPr>
      </w:pPr>
      <w:r w:rsidRPr="007C0A74">
        <w:rPr>
          <w:rFonts w:eastAsia="宋体"/>
          <w:lang w:eastAsia="zh-CN"/>
        </w:rPr>
        <w:t xml:space="preserve">- </w:t>
      </w:r>
      <w:proofErr w:type="spellStart"/>
      <w:r w:rsidRPr="007C0A74">
        <w:rPr>
          <w:rFonts w:eastAsia="宋体"/>
          <w:lang w:eastAsia="zh-CN"/>
        </w:rPr>
        <w:t>EventRecord</w:t>
      </w:r>
      <w:proofErr w:type="spellEnd"/>
      <w:r w:rsidRPr="007C0A74">
        <w:rPr>
          <w:rFonts w:eastAsia="宋体"/>
          <w:lang w:eastAsia="zh-CN"/>
        </w:rPr>
        <w:t xml:space="preserve"> (involves FR-40)  </w:t>
      </w:r>
    </w:p>
    <w:p w14:paraId="4703051F" w14:textId="77777777" w:rsidR="007C0A74" w:rsidRPr="007C0A74" w:rsidRDefault="007C0A74" w:rsidP="007C0A74">
      <w:pPr>
        <w:rPr>
          <w:rFonts w:eastAsia="宋体"/>
          <w:lang w:eastAsia="zh-CN"/>
        </w:rPr>
      </w:pPr>
    </w:p>
    <w:p w14:paraId="59E84F80" w14:textId="77777777" w:rsidR="007C0A74" w:rsidRPr="007C0A74" w:rsidRDefault="007C0A74" w:rsidP="007C0A74">
      <w:pPr>
        <w:rPr>
          <w:rFonts w:eastAsia="宋体"/>
          <w:lang w:eastAsia="zh-CN"/>
        </w:rPr>
      </w:pPr>
      <w:r w:rsidRPr="007C0A74">
        <w:rPr>
          <w:rFonts w:eastAsia="宋体"/>
          <w:lang w:eastAsia="zh-CN"/>
        </w:rPr>
        <w:t xml:space="preserve">Functional Requirements Merging Results  </w:t>
      </w:r>
    </w:p>
    <w:p w14:paraId="403EC827" w14:textId="77777777" w:rsidR="007C0A74" w:rsidRPr="007C0A74" w:rsidRDefault="007C0A74" w:rsidP="007C0A74">
      <w:pPr>
        <w:rPr>
          <w:rFonts w:eastAsia="宋体"/>
          <w:lang w:eastAsia="zh-CN"/>
        </w:rPr>
      </w:pPr>
      <w:r w:rsidRPr="007C0A74">
        <w:rPr>
          <w:rFonts w:eastAsia="宋体"/>
          <w:lang w:eastAsia="zh-CN"/>
        </w:rPr>
        <w:t xml:space="preserve">Applied merging rules:  </w:t>
      </w:r>
    </w:p>
    <w:p w14:paraId="4391542A" w14:textId="77777777" w:rsidR="007C0A74" w:rsidRPr="007C0A74" w:rsidRDefault="007C0A74" w:rsidP="007C0A74">
      <w:pPr>
        <w:rPr>
          <w:rFonts w:eastAsia="宋体"/>
          <w:lang w:eastAsia="zh-CN"/>
        </w:rPr>
      </w:pPr>
      <w:r w:rsidRPr="007C0A74">
        <w:rPr>
          <w:rFonts w:eastAsia="宋体"/>
          <w:lang w:eastAsia="zh-CN"/>
        </w:rPr>
        <w:t xml:space="preserve">- Merged FR-17/18/19 into "Calendar Management"  </w:t>
      </w:r>
    </w:p>
    <w:p w14:paraId="39569A7D" w14:textId="77777777" w:rsidR="007C0A74" w:rsidRPr="007C0A74" w:rsidRDefault="007C0A74" w:rsidP="007C0A74">
      <w:pPr>
        <w:rPr>
          <w:rFonts w:eastAsia="宋体"/>
          <w:lang w:eastAsia="zh-CN"/>
        </w:rPr>
      </w:pPr>
      <w:r w:rsidRPr="007C0A74">
        <w:rPr>
          <w:rFonts w:eastAsia="宋体"/>
          <w:lang w:eastAsia="zh-CN"/>
        </w:rPr>
        <w:t xml:space="preserve">- Merged FR-24/25/26/27 into "Contact Management"  </w:t>
      </w:r>
    </w:p>
    <w:p w14:paraId="4A716EF9" w14:textId="77777777" w:rsidR="007C0A74" w:rsidRPr="007C0A74" w:rsidRDefault="007C0A74" w:rsidP="007C0A74">
      <w:pPr>
        <w:rPr>
          <w:rFonts w:eastAsia="宋体"/>
          <w:lang w:eastAsia="zh-CN"/>
        </w:rPr>
      </w:pPr>
      <w:r w:rsidRPr="007C0A74">
        <w:rPr>
          <w:rFonts w:eastAsia="宋体"/>
          <w:lang w:eastAsia="zh-CN"/>
        </w:rPr>
        <w:lastRenderedPageBreak/>
        <w:t xml:space="preserve">- Merged FR-12/13/14 into "Distribution Group Management"  </w:t>
      </w:r>
    </w:p>
    <w:p w14:paraId="7CBB1DD2" w14:textId="77777777" w:rsidR="007C0A74" w:rsidRPr="007C0A74" w:rsidRDefault="007C0A74" w:rsidP="007C0A74">
      <w:pPr>
        <w:rPr>
          <w:rFonts w:eastAsia="宋体"/>
          <w:lang w:eastAsia="zh-CN"/>
        </w:rPr>
      </w:pPr>
      <w:r w:rsidRPr="007C0A74">
        <w:rPr>
          <w:rFonts w:eastAsia="宋体"/>
          <w:lang w:eastAsia="zh-CN"/>
        </w:rPr>
        <w:t xml:space="preserve">- Merged FR-20/21/22/23 into "Event Management"  </w:t>
      </w:r>
    </w:p>
    <w:p w14:paraId="3173F98D" w14:textId="77777777" w:rsidR="007C0A74" w:rsidRPr="007C0A74" w:rsidRDefault="007C0A74" w:rsidP="007C0A74">
      <w:pPr>
        <w:rPr>
          <w:rFonts w:eastAsia="宋体"/>
          <w:lang w:eastAsia="zh-CN"/>
        </w:rPr>
      </w:pPr>
      <w:r w:rsidRPr="007C0A74">
        <w:rPr>
          <w:rFonts w:eastAsia="宋体"/>
          <w:lang w:eastAsia="zh-CN"/>
        </w:rPr>
        <w:t xml:space="preserve">- No system-wide setting requirements removed  </w:t>
      </w:r>
    </w:p>
    <w:p w14:paraId="49395E3A" w14:textId="77777777" w:rsidR="007C0A74" w:rsidRPr="007C0A74" w:rsidRDefault="007C0A74" w:rsidP="007C0A74">
      <w:pPr>
        <w:rPr>
          <w:rFonts w:eastAsia="宋体"/>
          <w:lang w:eastAsia="zh-CN"/>
        </w:rPr>
      </w:pPr>
      <w:r w:rsidRPr="007C0A74">
        <w:rPr>
          <w:rFonts w:eastAsia="宋体"/>
          <w:lang w:eastAsia="zh-CN"/>
        </w:rPr>
        <w:t xml:space="preserve">- Final functional requirement count: 30 (original 40 merged to 30)  </w:t>
      </w:r>
    </w:p>
    <w:p w14:paraId="38E0C644" w14:textId="77777777" w:rsidR="007C0A74" w:rsidRPr="007C0A74" w:rsidRDefault="007C0A74" w:rsidP="007C0A74">
      <w:pPr>
        <w:rPr>
          <w:rFonts w:eastAsia="宋体"/>
          <w:lang w:eastAsia="zh-CN"/>
        </w:rPr>
      </w:pPr>
    </w:p>
    <w:p w14:paraId="2222E776" w14:textId="77777777" w:rsidR="007C0A74" w:rsidRPr="007C0A74" w:rsidRDefault="007C0A74" w:rsidP="007C0A74">
      <w:pPr>
        <w:rPr>
          <w:rFonts w:eastAsia="宋体"/>
          <w:lang w:eastAsia="zh-CN"/>
        </w:rPr>
      </w:pPr>
      <w:r w:rsidRPr="007C0A74">
        <w:rPr>
          <w:rFonts w:eastAsia="宋体"/>
          <w:lang w:eastAsia="zh-CN"/>
        </w:rPr>
        <w:t xml:space="preserve">Functional Requirements Evaluation Details  </w:t>
      </w:r>
    </w:p>
    <w:p w14:paraId="30165BA8" w14:textId="77777777" w:rsidR="007C0A74" w:rsidRPr="007C0A74" w:rsidRDefault="007C0A74" w:rsidP="007C0A74">
      <w:pPr>
        <w:rPr>
          <w:rFonts w:eastAsia="宋体"/>
          <w:lang w:eastAsia="zh-CN"/>
        </w:rPr>
      </w:pPr>
      <w:r w:rsidRPr="007C0A74">
        <w:rPr>
          <w:rFonts w:eastAsia="宋体"/>
          <w:lang w:eastAsia="zh-CN"/>
        </w:rPr>
        <w:t xml:space="preserve">Functional Requirement | Hallucination | Judgment Reason  </w:t>
      </w:r>
    </w:p>
    <w:p w14:paraId="64C701F0" w14:textId="77777777" w:rsidR="007C0A74" w:rsidRPr="007C0A74" w:rsidRDefault="007C0A74" w:rsidP="007C0A74">
      <w:pPr>
        <w:rPr>
          <w:rFonts w:eastAsia="宋体"/>
          <w:lang w:eastAsia="zh-CN"/>
        </w:rPr>
      </w:pPr>
      <w:r w:rsidRPr="007C0A74">
        <w:rPr>
          <w:rFonts w:eastAsia="宋体"/>
          <w:lang w:eastAsia="zh-CN"/>
        </w:rPr>
        <w:t xml:space="preserve">FR-01: Email Creation | No | Involves Email and </w:t>
      </w:r>
      <w:proofErr w:type="spellStart"/>
      <w:r w:rsidRPr="007C0A74">
        <w:rPr>
          <w:rFonts w:eastAsia="宋体"/>
          <w:lang w:eastAsia="zh-CN"/>
        </w:rPr>
        <w:t>EmailAccount</w:t>
      </w:r>
      <w:proofErr w:type="spellEnd"/>
      <w:r w:rsidRPr="007C0A74">
        <w:rPr>
          <w:rFonts w:eastAsia="宋体"/>
          <w:lang w:eastAsia="zh-CN"/>
        </w:rPr>
        <w:t xml:space="preserve"> entities  </w:t>
      </w:r>
    </w:p>
    <w:p w14:paraId="41A24016" w14:textId="77777777" w:rsidR="007C0A74" w:rsidRPr="007C0A74" w:rsidRDefault="007C0A74" w:rsidP="007C0A74">
      <w:pPr>
        <w:rPr>
          <w:rFonts w:eastAsia="宋体"/>
          <w:lang w:eastAsia="zh-CN"/>
        </w:rPr>
      </w:pPr>
      <w:r w:rsidRPr="007C0A74">
        <w:rPr>
          <w:rFonts w:eastAsia="宋体"/>
          <w:lang w:eastAsia="zh-CN"/>
        </w:rPr>
        <w:t xml:space="preserve">FR-02: Email Sending | No | Involves Email, </w:t>
      </w:r>
      <w:proofErr w:type="spellStart"/>
      <w:r w:rsidRPr="007C0A74">
        <w:rPr>
          <w:rFonts w:eastAsia="宋体"/>
          <w:lang w:eastAsia="zh-CN"/>
        </w:rPr>
        <w:t>EmailAccount</w:t>
      </w:r>
      <w:proofErr w:type="spellEnd"/>
      <w:r w:rsidRPr="007C0A74">
        <w:rPr>
          <w:rFonts w:eastAsia="宋体"/>
          <w:lang w:eastAsia="zh-CN"/>
        </w:rPr>
        <w:t xml:space="preserve"> and Policy entities  </w:t>
      </w:r>
    </w:p>
    <w:p w14:paraId="0881550D" w14:textId="77777777" w:rsidR="007C0A74" w:rsidRPr="007C0A74" w:rsidRDefault="007C0A74" w:rsidP="007C0A74">
      <w:pPr>
        <w:rPr>
          <w:rFonts w:eastAsia="宋体"/>
          <w:lang w:eastAsia="zh-CN"/>
        </w:rPr>
      </w:pPr>
      <w:r w:rsidRPr="007C0A74">
        <w:rPr>
          <w:rFonts w:eastAsia="宋体"/>
          <w:lang w:eastAsia="zh-CN"/>
        </w:rPr>
        <w:t xml:space="preserve">FR-03: Email Receiving | No | Involves Email and </w:t>
      </w:r>
      <w:proofErr w:type="spellStart"/>
      <w:r w:rsidRPr="007C0A74">
        <w:rPr>
          <w:rFonts w:eastAsia="宋体"/>
          <w:lang w:eastAsia="zh-CN"/>
        </w:rPr>
        <w:t>EmailAccount</w:t>
      </w:r>
      <w:proofErr w:type="spellEnd"/>
      <w:r w:rsidRPr="007C0A74">
        <w:rPr>
          <w:rFonts w:eastAsia="宋体"/>
          <w:lang w:eastAsia="zh-CN"/>
        </w:rPr>
        <w:t xml:space="preserve"> entities  </w:t>
      </w:r>
    </w:p>
    <w:p w14:paraId="64A88B05" w14:textId="77777777" w:rsidR="007C0A74" w:rsidRPr="007C0A74" w:rsidRDefault="007C0A74" w:rsidP="007C0A74">
      <w:pPr>
        <w:rPr>
          <w:rFonts w:eastAsia="宋体"/>
          <w:lang w:eastAsia="zh-CN"/>
        </w:rPr>
      </w:pPr>
      <w:r w:rsidRPr="007C0A74">
        <w:rPr>
          <w:rFonts w:eastAsia="宋体"/>
          <w:lang w:eastAsia="zh-CN"/>
        </w:rPr>
        <w:t xml:space="preserve">FR-04: Email Viewing | No | Involves Email entity  </w:t>
      </w:r>
    </w:p>
    <w:p w14:paraId="30EA1A9B" w14:textId="77777777" w:rsidR="007C0A74" w:rsidRPr="007C0A74" w:rsidRDefault="007C0A74" w:rsidP="007C0A74">
      <w:pPr>
        <w:rPr>
          <w:rFonts w:eastAsia="宋体"/>
          <w:lang w:eastAsia="zh-CN"/>
        </w:rPr>
      </w:pPr>
      <w:r w:rsidRPr="007C0A74">
        <w:rPr>
          <w:rFonts w:eastAsia="宋体"/>
          <w:lang w:eastAsia="zh-CN"/>
        </w:rPr>
        <w:t xml:space="preserve">FR-05: Email Reply | No | Involves Email entity  </w:t>
      </w:r>
    </w:p>
    <w:p w14:paraId="200B7358" w14:textId="77777777" w:rsidR="007C0A74" w:rsidRPr="007C0A74" w:rsidRDefault="007C0A74" w:rsidP="007C0A74">
      <w:pPr>
        <w:rPr>
          <w:rFonts w:eastAsia="宋体"/>
          <w:lang w:eastAsia="zh-CN"/>
        </w:rPr>
      </w:pPr>
      <w:r w:rsidRPr="007C0A74">
        <w:rPr>
          <w:rFonts w:eastAsia="宋体"/>
          <w:lang w:eastAsia="zh-CN"/>
        </w:rPr>
        <w:t xml:space="preserve">FR-06: Email Forwarding | No | Involves Email entity  </w:t>
      </w:r>
    </w:p>
    <w:p w14:paraId="7254B1EF" w14:textId="77777777" w:rsidR="007C0A74" w:rsidRPr="007C0A74" w:rsidRDefault="007C0A74" w:rsidP="007C0A74">
      <w:pPr>
        <w:rPr>
          <w:rFonts w:eastAsia="宋体"/>
          <w:lang w:eastAsia="zh-CN"/>
        </w:rPr>
      </w:pPr>
      <w:r w:rsidRPr="007C0A74">
        <w:rPr>
          <w:rFonts w:eastAsia="宋体"/>
          <w:lang w:eastAsia="zh-CN"/>
        </w:rPr>
        <w:t xml:space="preserve">FR-07: Email Deletion | No | Involves Email and Archive entities  </w:t>
      </w:r>
    </w:p>
    <w:p w14:paraId="363B1C27" w14:textId="77777777" w:rsidR="007C0A74" w:rsidRPr="007C0A74" w:rsidRDefault="007C0A74" w:rsidP="007C0A74">
      <w:pPr>
        <w:rPr>
          <w:rFonts w:eastAsia="宋体"/>
          <w:lang w:eastAsia="zh-CN"/>
        </w:rPr>
      </w:pPr>
      <w:r w:rsidRPr="007C0A74">
        <w:rPr>
          <w:rFonts w:eastAsia="宋体"/>
          <w:lang w:eastAsia="zh-CN"/>
        </w:rPr>
        <w:t xml:space="preserve">FR-08: Email Archiving | No | Involves Email and Archive entities  </w:t>
      </w:r>
    </w:p>
    <w:p w14:paraId="14B3E79A" w14:textId="77777777" w:rsidR="007C0A74" w:rsidRPr="007C0A74" w:rsidRDefault="007C0A74" w:rsidP="007C0A74">
      <w:pPr>
        <w:rPr>
          <w:rFonts w:eastAsia="宋体"/>
          <w:lang w:eastAsia="zh-CN"/>
        </w:rPr>
      </w:pPr>
      <w:r w:rsidRPr="007C0A74">
        <w:rPr>
          <w:rFonts w:eastAsia="宋体"/>
          <w:lang w:eastAsia="zh-CN"/>
        </w:rPr>
        <w:t xml:space="preserve">FR-09: Email Expiry Setting | No | Involves Email, </w:t>
      </w:r>
      <w:proofErr w:type="spellStart"/>
      <w:r w:rsidRPr="007C0A74">
        <w:rPr>
          <w:rFonts w:eastAsia="宋体"/>
          <w:lang w:eastAsia="zh-CN"/>
        </w:rPr>
        <w:t>ArchivePolicy</w:t>
      </w:r>
      <w:proofErr w:type="spellEnd"/>
      <w:r w:rsidRPr="007C0A74">
        <w:rPr>
          <w:rFonts w:eastAsia="宋体"/>
          <w:lang w:eastAsia="zh-CN"/>
        </w:rPr>
        <w:t xml:space="preserve"> and </w:t>
      </w:r>
      <w:proofErr w:type="spellStart"/>
      <w:r w:rsidRPr="007C0A74">
        <w:rPr>
          <w:rFonts w:eastAsia="宋体"/>
          <w:lang w:eastAsia="zh-CN"/>
        </w:rPr>
        <w:t>ExpiredEmail</w:t>
      </w:r>
      <w:proofErr w:type="spellEnd"/>
      <w:r w:rsidRPr="007C0A74">
        <w:rPr>
          <w:rFonts w:eastAsia="宋体"/>
          <w:lang w:eastAsia="zh-CN"/>
        </w:rPr>
        <w:t xml:space="preserve"> entities  </w:t>
      </w:r>
    </w:p>
    <w:p w14:paraId="54C8B3D8" w14:textId="77777777" w:rsidR="007C0A74" w:rsidRPr="007C0A74" w:rsidRDefault="007C0A74" w:rsidP="007C0A74">
      <w:pPr>
        <w:rPr>
          <w:rFonts w:eastAsia="宋体"/>
          <w:lang w:eastAsia="zh-CN"/>
        </w:rPr>
      </w:pPr>
      <w:r w:rsidRPr="007C0A74">
        <w:rPr>
          <w:rFonts w:eastAsia="宋体"/>
          <w:lang w:eastAsia="zh-CN"/>
        </w:rPr>
        <w:t xml:space="preserve">FR-10: Expired Email Management | No | Involves </w:t>
      </w:r>
      <w:proofErr w:type="spellStart"/>
      <w:r w:rsidRPr="007C0A74">
        <w:rPr>
          <w:rFonts w:eastAsia="宋体"/>
          <w:lang w:eastAsia="zh-CN"/>
        </w:rPr>
        <w:t>ExpiredEmail</w:t>
      </w:r>
      <w:proofErr w:type="spellEnd"/>
      <w:r w:rsidRPr="007C0A74">
        <w:rPr>
          <w:rFonts w:eastAsia="宋体"/>
          <w:lang w:eastAsia="zh-CN"/>
        </w:rPr>
        <w:t xml:space="preserve"> and Archive entities  </w:t>
      </w:r>
    </w:p>
    <w:p w14:paraId="32A84873" w14:textId="77777777" w:rsidR="007C0A74" w:rsidRPr="007C0A74" w:rsidRDefault="007C0A74" w:rsidP="007C0A74">
      <w:pPr>
        <w:rPr>
          <w:rFonts w:eastAsia="宋体"/>
          <w:lang w:eastAsia="zh-CN"/>
        </w:rPr>
      </w:pPr>
      <w:r w:rsidRPr="007C0A74">
        <w:rPr>
          <w:rFonts w:eastAsia="宋体"/>
          <w:lang w:eastAsia="zh-CN"/>
        </w:rPr>
        <w:t xml:space="preserve">FR-11: Email Recovery | No | Involves Email and Archive entities  </w:t>
      </w:r>
    </w:p>
    <w:p w14:paraId="7CF03B97" w14:textId="77777777" w:rsidR="007C0A74" w:rsidRPr="007C0A74" w:rsidRDefault="007C0A74" w:rsidP="007C0A74">
      <w:pPr>
        <w:rPr>
          <w:rFonts w:eastAsia="宋体"/>
          <w:lang w:eastAsia="zh-CN"/>
        </w:rPr>
      </w:pPr>
      <w:r w:rsidRPr="007C0A74">
        <w:rPr>
          <w:rFonts w:eastAsia="宋体"/>
          <w:lang w:eastAsia="zh-CN"/>
        </w:rPr>
        <w:t xml:space="preserve">FR-12/13/14: Distribution Group Management | No | Involves </w:t>
      </w:r>
      <w:proofErr w:type="spellStart"/>
      <w:r w:rsidRPr="007C0A74">
        <w:rPr>
          <w:rFonts w:eastAsia="宋体"/>
          <w:lang w:eastAsia="zh-CN"/>
        </w:rPr>
        <w:t>DistributionGroup</w:t>
      </w:r>
      <w:proofErr w:type="spellEnd"/>
      <w:r w:rsidRPr="007C0A74">
        <w:rPr>
          <w:rFonts w:eastAsia="宋体"/>
          <w:lang w:eastAsia="zh-CN"/>
        </w:rPr>
        <w:t xml:space="preserve">, </w:t>
      </w:r>
      <w:proofErr w:type="spellStart"/>
      <w:r w:rsidRPr="007C0A74">
        <w:rPr>
          <w:rFonts w:eastAsia="宋体"/>
          <w:lang w:eastAsia="zh-CN"/>
        </w:rPr>
        <w:t>EmailAccount</w:t>
      </w:r>
      <w:proofErr w:type="spellEnd"/>
      <w:r w:rsidRPr="007C0A74">
        <w:rPr>
          <w:rFonts w:eastAsia="宋体"/>
          <w:lang w:eastAsia="zh-CN"/>
        </w:rPr>
        <w:t xml:space="preserve"> and Contact entities  </w:t>
      </w:r>
    </w:p>
    <w:p w14:paraId="272B0B90" w14:textId="77777777" w:rsidR="007C0A74" w:rsidRPr="007C0A74" w:rsidRDefault="007C0A74" w:rsidP="007C0A74">
      <w:pPr>
        <w:rPr>
          <w:rFonts w:eastAsia="宋体"/>
          <w:lang w:eastAsia="zh-CN"/>
        </w:rPr>
      </w:pPr>
      <w:r w:rsidRPr="007C0A74">
        <w:rPr>
          <w:rFonts w:eastAsia="宋体"/>
          <w:lang w:eastAsia="zh-CN"/>
        </w:rPr>
        <w:t xml:space="preserve">FR-15: Email Account Management | No | Involves </w:t>
      </w:r>
      <w:proofErr w:type="spellStart"/>
      <w:r w:rsidRPr="007C0A74">
        <w:rPr>
          <w:rFonts w:eastAsia="宋体"/>
          <w:lang w:eastAsia="zh-CN"/>
        </w:rPr>
        <w:t>EmailAccount</w:t>
      </w:r>
      <w:proofErr w:type="spellEnd"/>
      <w:r w:rsidRPr="007C0A74">
        <w:rPr>
          <w:rFonts w:eastAsia="宋体"/>
          <w:lang w:eastAsia="zh-CN"/>
        </w:rPr>
        <w:t xml:space="preserve"> entity  </w:t>
      </w:r>
    </w:p>
    <w:p w14:paraId="396768F5" w14:textId="77777777" w:rsidR="007C0A74" w:rsidRPr="007C0A74" w:rsidRDefault="007C0A74" w:rsidP="007C0A74">
      <w:pPr>
        <w:rPr>
          <w:rFonts w:eastAsia="宋体"/>
          <w:lang w:eastAsia="zh-CN"/>
        </w:rPr>
      </w:pPr>
      <w:r w:rsidRPr="007C0A74">
        <w:rPr>
          <w:rFonts w:eastAsia="宋体"/>
          <w:lang w:eastAsia="zh-CN"/>
        </w:rPr>
        <w:t xml:space="preserve">FR-16: Shared Account Management | No | Involves </w:t>
      </w:r>
      <w:proofErr w:type="spellStart"/>
      <w:r w:rsidRPr="007C0A74">
        <w:rPr>
          <w:rFonts w:eastAsia="宋体"/>
          <w:lang w:eastAsia="zh-CN"/>
        </w:rPr>
        <w:t>SharedAccount</w:t>
      </w:r>
      <w:proofErr w:type="spellEnd"/>
      <w:r w:rsidRPr="007C0A74">
        <w:rPr>
          <w:rFonts w:eastAsia="宋体"/>
          <w:lang w:eastAsia="zh-CN"/>
        </w:rPr>
        <w:t xml:space="preserve"> and </w:t>
      </w:r>
      <w:proofErr w:type="spellStart"/>
      <w:r w:rsidRPr="007C0A74">
        <w:rPr>
          <w:rFonts w:eastAsia="宋体"/>
          <w:lang w:eastAsia="zh-CN"/>
        </w:rPr>
        <w:t>EmailAccount</w:t>
      </w:r>
      <w:proofErr w:type="spellEnd"/>
      <w:r w:rsidRPr="007C0A74">
        <w:rPr>
          <w:rFonts w:eastAsia="宋体"/>
          <w:lang w:eastAsia="zh-CN"/>
        </w:rPr>
        <w:t xml:space="preserve"> entities  </w:t>
      </w:r>
    </w:p>
    <w:p w14:paraId="4F324A15" w14:textId="77777777" w:rsidR="007C0A74" w:rsidRPr="007C0A74" w:rsidRDefault="007C0A74" w:rsidP="007C0A74">
      <w:pPr>
        <w:rPr>
          <w:rFonts w:eastAsia="宋体"/>
          <w:lang w:eastAsia="zh-CN"/>
        </w:rPr>
      </w:pPr>
      <w:r w:rsidRPr="007C0A74">
        <w:rPr>
          <w:rFonts w:eastAsia="宋体"/>
          <w:lang w:eastAsia="zh-CN"/>
        </w:rPr>
        <w:t xml:space="preserve">FR-17/18/19: Calendar Management | No | Involves Calendar, Contact and </w:t>
      </w:r>
      <w:proofErr w:type="spellStart"/>
      <w:r w:rsidRPr="007C0A74">
        <w:rPr>
          <w:rFonts w:eastAsia="宋体"/>
          <w:lang w:eastAsia="zh-CN"/>
        </w:rPr>
        <w:t>EmailAccount</w:t>
      </w:r>
      <w:proofErr w:type="spellEnd"/>
      <w:r w:rsidRPr="007C0A74">
        <w:rPr>
          <w:rFonts w:eastAsia="宋体"/>
          <w:lang w:eastAsia="zh-CN"/>
        </w:rPr>
        <w:t xml:space="preserve"> entities  </w:t>
      </w:r>
    </w:p>
    <w:p w14:paraId="5750E19E" w14:textId="77777777" w:rsidR="007C0A74" w:rsidRPr="007C0A74" w:rsidRDefault="007C0A74" w:rsidP="007C0A74">
      <w:pPr>
        <w:rPr>
          <w:rFonts w:eastAsia="宋体"/>
          <w:lang w:eastAsia="zh-CN"/>
        </w:rPr>
      </w:pPr>
      <w:r w:rsidRPr="007C0A74">
        <w:rPr>
          <w:rFonts w:eastAsia="宋体"/>
          <w:lang w:eastAsia="zh-CN"/>
        </w:rPr>
        <w:t xml:space="preserve">FR-20/21/22/23: Event Management | No | Involves Event, Calendar and Contact entities  </w:t>
      </w:r>
    </w:p>
    <w:p w14:paraId="54EC4A02" w14:textId="77777777" w:rsidR="007C0A74" w:rsidRPr="007C0A74" w:rsidRDefault="007C0A74" w:rsidP="007C0A74">
      <w:pPr>
        <w:rPr>
          <w:rFonts w:eastAsia="宋体"/>
          <w:lang w:eastAsia="zh-CN"/>
        </w:rPr>
      </w:pPr>
      <w:r w:rsidRPr="007C0A74">
        <w:rPr>
          <w:rFonts w:eastAsia="宋体"/>
          <w:lang w:eastAsia="zh-CN"/>
        </w:rPr>
        <w:t xml:space="preserve">FR-24/25/26/27: Contact Management | No | Involves Contact and </w:t>
      </w:r>
      <w:proofErr w:type="spellStart"/>
      <w:r w:rsidRPr="007C0A74">
        <w:rPr>
          <w:rFonts w:eastAsia="宋体"/>
          <w:lang w:eastAsia="zh-CN"/>
        </w:rPr>
        <w:t>EmailAccount</w:t>
      </w:r>
      <w:proofErr w:type="spellEnd"/>
      <w:r w:rsidRPr="007C0A74">
        <w:rPr>
          <w:rFonts w:eastAsia="宋体"/>
          <w:lang w:eastAsia="zh-CN"/>
        </w:rPr>
        <w:t xml:space="preserve"> entities  </w:t>
      </w:r>
    </w:p>
    <w:p w14:paraId="07DFFFE1" w14:textId="77777777" w:rsidR="007C0A74" w:rsidRPr="007C0A74" w:rsidRDefault="007C0A74" w:rsidP="007C0A74">
      <w:pPr>
        <w:rPr>
          <w:rFonts w:eastAsia="宋体"/>
          <w:lang w:eastAsia="zh-CN"/>
        </w:rPr>
      </w:pPr>
      <w:r w:rsidRPr="007C0A74">
        <w:rPr>
          <w:rFonts w:eastAsia="宋体"/>
          <w:lang w:eastAsia="zh-CN"/>
        </w:rPr>
        <w:lastRenderedPageBreak/>
        <w:t xml:space="preserve">FR-28: Contact Group Management | No | Involves </w:t>
      </w:r>
      <w:proofErr w:type="spellStart"/>
      <w:r w:rsidRPr="007C0A74">
        <w:rPr>
          <w:rFonts w:eastAsia="宋体"/>
          <w:lang w:eastAsia="zh-CN"/>
        </w:rPr>
        <w:t>ContactGroup</w:t>
      </w:r>
      <w:proofErr w:type="spellEnd"/>
      <w:r w:rsidRPr="007C0A74">
        <w:rPr>
          <w:rFonts w:eastAsia="宋体"/>
          <w:lang w:eastAsia="zh-CN"/>
        </w:rPr>
        <w:t xml:space="preserve"> and Contact entities  </w:t>
      </w:r>
    </w:p>
    <w:p w14:paraId="3768035A" w14:textId="77777777" w:rsidR="007C0A74" w:rsidRPr="007C0A74" w:rsidRDefault="007C0A74" w:rsidP="007C0A74">
      <w:pPr>
        <w:rPr>
          <w:rFonts w:eastAsia="宋体"/>
          <w:lang w:eastAsia="zh-CN"/>
        </w:rPr>
      </w:pPr>
      <w:r w:rsidRPr="007C0A74">
        <w:rPr>
          <w:rFonts w:eastAsia="宋体"/>
          <w:lang w:eastAsia="zh-CN"/>
        </w:rPr>
        <w:t xml:space="preserve">FR-29: Archive Search | No | Involves Archive and Email entities  </w:t>
      </w:r>
    </w:p>
    <w:p w14:paraId="2C555868" w14:textId="77777777" w:rsidR="007C0A74" w:rsidRPr="007C0A74" w:rsidRDefault="007C0A74" w:rsidP="007C0A74">
      <w:pPr>
        <w:rPr>
          <w:rFonts w:eastAsia="宋体"/>
          <w:lang w:eastAsia="zh-CN"/>
        </w:rPr>
      </w:pPr>
      <w:r w:rsidRPr="007C0A74">
        <w:rPr>
          <w:rFonts w:eastAsia="宋体"/>
          <w:lang w:eastAsia="zh-CN"/>
        </w:rPr>
        <w:t xml:space="preserve">FR-30: Archive Policy Configuration | No | Involves </w:t>
      </w:r>
      <w:proofErr w:type="spellStart"/>
      <w:r w:rsidRPr="007C0A74">
        <w:rPr>
          <w:rFonts w:eastAsia="宋体"/>
          <w:lang w:eastAsia="zh-CN"/>
        </w:rPr>
        <w:t>ArchivePolicy</w:t>
      </w:r>
      <w:proofErr w:type="spellEnd"/>
      <w:r w:rsidRPr="007C0A74">
        <w:rPr>
          <w:rFonts w:eastAsia="宋体"/>
          <w:lang w:eastAsia="zh-CN"/>
        </w:rPr>
        <w:t xml:space="preserve"> entity  </w:t>
      </w:r>
    </w:p>
    <w:p w14:paraId="612D56E9" w14:textId="77777777" w:rsidR="007C0A74" w:rsidRPr="007C0A74" w:rsidRDefault="007C0A74" w:rsidP="007C0A74">
      <w:pPr>
        <w:rPr>
          <w:rFonts w:eastAsia="宋体"/>
          <w:lang w:eastAsia="zh-CN"/>
        </w:rPr>
      </w:pPr>
      <w:r w:rsidRPr="007C0A74">
        <w:rPr>
          <w:rFonts w:eastAsia="宋体"/>
          <w:lang w:eastAsia="zh-CN"/>
        </w:rPr>
        <w:t xml:space="preserve">FR-31: Server Archive Configuration | No | Involves Archive and </w:t>
      </w:r>
      <w:proofErr w:type="spellStart"/>
      <w:r w:rsidRPr="007C0A74">
        <w:rPr>
          <w:rFonts w:eastAsia="宋体"/>
          <w:lang w:eastAsia="zh-CN"/>
        </w:rPr>
        <w:t>EmailAccount</w:t>
      </w:r>
      <w:proofErr w:type="spellEnd"/>
      <w:r w:rsidRPr="007C0A74">
        <w:rPr>
          <w:rFonts w:eastAsia="宋体"/>
          <w:lang w:eastAsia="zh-CN"/>
        </w:rPr>
        <w:t xml:space="preserve"> entities  </w:t>
      </w:r>
    </w:p>
    <w:p w14:paraId="236C0D46" w14:textId="77777777" w:rsidR="007C0A74" w:rsidRPr="007C0A74" w:rsidRDefault="007C0A74" w:rsidP="007C0A74">
      <w:pPr>
        <w:rPr>
          <w:rFonts w:eastAsia="宋体"/>
          <w:lang w:eastAsia="zh-CN"/>
        </w:rPr>
      </w:pPr>
      <w:r w:rsidRPr="007C0A74">
        <w:rPr>
          <w:rFonts w:eastAsia="宋体"/>
          <w:lang w:eastAsia="zh-CN"/>
        </w:rPr>
        <w:t xml:space="preserve">FR-32: Email Flow Capture | No | Involves Email and </w:t>
      </w:r>
      <w:proofErr w:type="spellStart"/>
      <w:r w:rsidRPr="007C0A74">
        <w:rPr>
          <w:rFonts w:eastAsia="宋体"/>
          <w:lang w:eastAsia="zh-CN"/>
        </w:rPr>
        <w:t>EmailAccount</w:t>
      </w:r>
      <w:proofErr w:type="spellEnd"/>
      <w:r w:rsidRPr="007C0A74">
        <w:rPr>
          <w:rFonts w:eastAsia="宋体"/>
          <w:lang w:eastAsia="zh-CN"/>
        </w:rPr>
        <w:t xml:space="preserve"> entities  </w:t>
      </w:r>
    </w:p>
    <w:p w14:paraId="03460E1A" w14:textId="77777777" w:rsidR="007C0A74" w:rsidRPr="007C0A74" w:rsidRDefault="007C0A74" w:rsidP="007C0A74">
      <w:pPr>
        <w:rPr>
          <w:rFonts w:eastAsia="宋体"/>
          <w:lang w:eastAsia="zh-CN"/>
        </w:rPr>
      </w:pPr>
      <w:r w:rsidRPr="007C0A74">
        <w:rPr>
          <w:rFonts w:eastAsia="宋体"/>
          <w:lang w:eastAsia="zh-CN"/>
        </w:rPr>
        <w:t xml:space="preserve">FR-33: Compliance Monitoring | No | Involves Email, Policy and </w:t>
      </w:r>
      <w:proofErr w:type="spellStart"/>
      <w:r w:rsidRPr="007C0A74">
        <w:rPr>
          <w:rFonts w:eastAsia="宋体"/>
          <w:lang w:eastAsia="zh-CN"/>
        </w:rPr>
        <w:t>ComplianceReport</w:t>
      </w:r>
      <w:proofErr w:type="spellEnd"/>
      <w:r w:rsidRPr="007C0A74">
        <w:rPr>
          <w:rFonts w:eastAsia="宋体"/>
          <w:lang w:eastAsia="zh-CN"/>
        </w:rPr>
        <w:t xml:space="preserve"> entities  </w:t>
      </w:r>
    </w:p>
    <w:p w14:paraId="31979C7D" w14:textId="77777777" w:rsidR="007C0A74" w:rsidRPr="007C0A74" w:rsidRDefault="007C0A74" w:rsidP="007C0A74">
      <w:pPr>
        <w:rPr>
          <w:rFonts w:eastAsia="宋体"/>
          <w:lang w:eastAsia="zh-CN"/>
        </w:rPr>
      </w:pPr>
      <w:r w:rsidRPr="007C0A74">
        <w:rPr>
          <w:rFonts w:eastAsia="宋体"/>
          <w:lang w:eastAsia="zh-CN"/>
        </w:rPr>
        <w:t xml:space="preserve">FR-34: Compliance Report Management | No | Involves </w:t>
      </w:r>
      <w:proofErr w:type="spellStart"/>
      <w:r w:rsidRPr="007C0A74">
        <w:rPr>
          <w:rFonts w:eastAsia="宋体"/>
          <w:lang w:eastAsia="zh-CN"/>
        </w:rPr>
        <w:t>ComplianceReport</w:t>
      </w:r>
      <w:proofErr w:type="spellEnd"/>
      <w:r w:rsidRPr="007C0A74">
        <w:rPr>
          <w:rFonts w:eastAsia="宋体"/>
          <w:lang w:eastAsia="zh-CN"/>
        </w:rPr>
        <w:t xml:space="preserve"> entity  </w:t>
      </w:r>
    </w:p>
    <w:p w14:paraId="205B453A" w14:textId="77777777" w:rsidR="007C0A74" w:rsidRPr="007C0A74" w:rsidRDefault="007C0A74" w:rsidP="007C0A74">
      <w:pPr>
        <w:rPr>
          <w:rFonts w:eastAsia="宋体"/>
          <w:lang w:eastAsia="zh-CN"/>
        </w:rPr>
      </w:pPr>
      <w:r w:rsidRPr="007C0A74">
        <w:rPr>
          <w:rFonts w:eastAsia="宋体"/>
          <w:lang w:eastAsia="zh-CN"/>
        </w:rPr>
        <w:t xml:space="preserve">FR-35: Recovery Request Processing | No | Involves Archive and Email entities  </w:t>
      </w:r>
    </w:p>
    <w:p w14:paraId="687B7612" w14:textId="77777777" w:rsidR="007C0A74" w:rsidRPr="007C0A74" w:rsidRDefault="007C0A74" w:rsidP="007C0A74">
      <w:pPr>
        <w:rPr>
          <w:rFonts w:eastAsia="宋体"/>
          <w:lang w:eastAsia="zh-CN"/>
        </w:rPr>
      </w:pPr>
      <w:r w:rsidRPr="007C0A74">
        <w:rPr>
          <w:rFonts w:eastAsia="宋体"/>
          <w:lang w:eastAsia="zh-CN"/>
        </w:rPr>
        <w:t xml:space="preserve">FR-36: User Management | No | Involves User and </w:t>
      </w:r>
      <w:proofErr w:type="spellStart"/>
      <w:r w:rsidRPr="007C0A74">
        <w:rPr>
          <w:rFonts w:eastAsia="宋体"/>
          <w:lang w:eastAsia="zh-CN"/>
        </w:rPr>
        <w:t>EmailAccount</w:t>
      </w:r>
      <w:proofErr w:type="spellEnd"/>
      <w:r w:rsidRPr="007C0A74">
        <w:rPr>
          <w:rFonts w:eastAsia="宋体"/>
          <w:lang w:eastAsia="zh-CN"/>
        </w:rPr>
        <w:t xml:space="preserve"> entities  </w:t>
      </w:r>
    </w:p>
    <w:p w14:paraId="636D6CA0" w14:textId="77777777" w:rsidR="007C0A74" w:rsidRPr="007C0A74" w:rsidRDefault="007C0A74" w:rsidP="007C0A74">
      <w:pPr>
        <w:rPr>
          <w:rFonts w:eastAsia="宋体"/>
          <w:lang w:eastAsia="zh-CN"/>
        </w:rPr>
      </w:pPr>
      <w:r w:rsidRPr="007C0A74">
        <w:rPr>
          <w:rFonts w:eastAsia="宋体"/>
          <w:lang w:eastAsia="zh-CN"/>
        </w:rPr>
        <w:t xml:space="preserve">FR-37: Administrator Management | No | Involves Administrator and </w:t>
      </w:r>
      <w:proofErr w:type="spellStart"/>
      <w:r w:rsidRPr="007C0A74">
        <w:rPr>
          <w:rFonts w:eastAsia="宋体"/>
          <w:lang w:eastAsia="zh-CN"/>
        </w:rPr>
        <w:t>EmailAccount</w:t>
      </w:r>
      <w:proofErr w:type="spellEnd"/>
      <w:r w:rsidRPr="007C0A74">
        <w:rPr>
          <w:rFonts w:eastAsia="宋体"/>
          <w:lang w:eastAsia="zh-CN"/>
        </w:rPr>
        <w:t xml:space="preserve"> entities  </w:t>
      </w:r>
    </w:p>
    <w:p w14:paraId="77ED1907" w14:textId="77777777" w:rsidR="007C0A74" w:rsidRPr="007C0A74" w:rsidRDefault="007C0A74" w:rsidP="007C0A74">
      <w:pPr>
        <w:rPr>
          <w:rFonts w:eastAsia="宋体"/>
          <w:lang w:eastAsia="zh-CN"/>
        </w:rPr>
      </w:pPr>
      <w:r w:rsidRPr="007C0A74">
        <w:rPr>
          <w:rFonts w:eastAsia="宋体"/>
          <w:lang w:eastAsia="zh-CN"/>
        </w:rPr>
        <w:t xml:space="preserve">FR-38: Email Sharing | No | Involves Email entity  </w:t>
      </w:r>
    </w:p>
    <w:p w14:paraId="5DE618C1" w14:textId="77777777" w:rsidR="007C0A74" w:rsidRPr="007C0A74" w:rsidRDefault="007C0A74" w:rsidP="007C0A74">
      <w:pPr>
        <w:rPr>
          <w:rFonts w:eastAsia="宋体"/>
          <w:lang w:eastAsia="zh-CN"/>
        </w:rPr>
      </w:pPr>
      <w:r w:rsidRPr="007C0A74">
        <w:rPr>
          <w:rFonts w:eastAsia="宋体"/>
          <w:lang w:eastAsia="zh-CN"/>
        </w:rPr>
        <w:t xml:space="preserve">FR-39: Email Expiry Handling | No | Involves Email and </w:t>
      </w:r>
      <w:proofErr w:type="spellStart"/>
      <w:r w:rsidRPr="007C0A74">
        <w:rPr>
          <w:rFonts w:eastAsia="宋体"/>
          <w:lang w:eastAsia="zh-CN"/>
        </w:rPr>
        <w:t>ExpiredEmail</w:t>
      </w:r>
      <w:proofErr w:type="spellEnd"/>
      <w:r w:rsidRPr="007C0A74">
        <w:rPr>
          <w:rFonts w:eastAsia="宋体"/>
          <w:lang w:eastAsia="zh-CN"/>
        </w:rPr>
        <w:t xml:space="preserve"> entities  </w:t>
      </w:r>
    </w:p>
    <w:p w14:paraId="5F507DA7" w14:textId="77777777" w:rsidR="007C0A74" w:rsidRPr="007C0A74" w:rsidRDefault="007C0A74" w:rsidP="007C0A74">
      <w:pPr>
        <w:rPr>
          <w:rFonts w:eastAsia="宋体"/>
          <w:lang w:eastAsia="zh-CN"/>
        </w:rPr>
      </w:pPr>
      <w:r w:rsidRPr="007C0A74">
        <w:rPr>
          <w:rFonts w:eastAsia="宋体"/>
          <w:lang w:eastAsia="zh-CN"/>
        </w:rPr>
        <w:t xml:space="preserve">FR-40: Event Record Management | No | Involves </w:t>
      </w:r>
      <w:proofErr w:type="spellStart"/>
      <w:r w:rsidRPr="007C0A74">
        <w:rPr>
          <w:rFonts w:eastAsia="宋体"/>
          <w:lang w:eastAsia="zh-CN"/>
        </w:rPr>
        <w:t>EventRecord</w:t>
      </w:r>
      <w:proofErr w:type="spellEnd"/>
      <w:r w:rsidRPr="007C0A74">
        <w:rPr>
          <w:rFonts w:eastAsia="宋体"/>
          <w:lang w:eastAsia="zh-CN"/>
        </w:rPr>
        <w:t xml:space="preserve">, Calendar and Email entities  </w:t>
      </w:r>
    </w:p>
    <w:p w14:paraId="2DF14BD5" w14:textId="77777777" w:rsidR="007C0A74" w:rsidRPr="007C0A74" w:rsidRDefault="007C0A74" w:rsidP="007C0A74">
      <w:pPr>
        <w:rPr>
          <w:rFonts w:eastAsia="宋体"/>
          <w:lang w:eastAsia="zh-CN"/>
        </w:rPr>
      </w:pPr>
    </w:p>
    <w:p w14:paraId="1CF6EDE4" w14:textId="77777777" w:rsidR="007C0A74" w:rsidRPr="007C0A74" w:rsidRDefault="007C0A74" w:rsidP="007C0A74">
      <w:pPr>
        <w:rPr>
          <w:rFonts w:eastAsia="宋体"/>
          <w:lang w:eastAsia="zh-CN"/>
        </w:rPr>
      </w:pPr>
      <w:r w:rsidRPr="007C0A74">
        <w:rPr>
          <w:rFonts w:eastAsia="宋体"/>
          <w:lang w:eastAsia="zh-CN"/>
        </w:rPr>
        <w:t xml:space="preserve">Summary Statistics  </w:t>
      </w:r>
    </w:p>
    <w:p w14:paraId="4811108E" w14:textId="77777777" w:rsidR="007C0A74" w:rsidRPr="007C0A74" w:rsidRDefault="007C0A74" w:rsidP="007C0A74">
      <w:pPr>
        <w:rPr>
          <w:rFonts w:eastAsia="宋体"/>
          <w:lang w:eastAsia="zh-CN"/>
        </w:rPr>
      </w:pPr>
      <w:r w:rsidRPr="007C0A74">
        <w:rPr>
          <w:rFonts w:eastAsia="宋体"/>
          <w:lang w:eastAsia="zh-CN"/>
        </w:rPr>
        <w:t xml:space="preserve">- Total data entities in document: 16  </w:t>
      </w:r>
    </w:p>
    <w:p w14:paraId="51B4F16D" w14:textId="77777777" w:rsidR="007C0A74" w:rsidRPr="007C0A74" w:rsidRDefault="007C0A74" w:rsidP="007C0A74">
      <w:pPr>
        <w:rPr>
          <w:rFonts w:eastAsia="宋体"/>
          <w:lang w:eastAsia="zh-CN"/>
        </w:rPr>
      </w:pPr>
      <w:r w:rsidRPr="007C0A74">
        <w:rPr>
          <w:rFonts w:eastAsia="宋体"/>
          <w:lang w:eastAsia="zh-CN"/>
        </w:rPr>
        <w:t xml:space="preserve">- Functional requirements after merging: 30  </w:t>
      </w:r>
    </w:p>
    <w:p w14:paraId="259EB445" w14:textId="77777777" w:rsidR="007C0A74" w:rsidRPr="007C0A74" w:rsidRDefault="007C0A74" w:rsidP="007C0A74">
      <w:pPr>
        <w:rPr>
          <w:rFonts w:eastAsia="宋体"/>
          <w:lang w:eastAsia="zh-CN"/>
        </w:rPr>
      </w:pPr>
      <w:r w:rsidRPr="007C0A74">
        <w:rPr>
          <w:rFonts w:eastAsia="宋体"/>
          <w:lang w:eastAsia="zh-CN"/>
        </w:rPr>
        <w:t xml:space="preserve">- Hallucination requirements: 0 (all entities properly connected via core entities)  </w:t>
      </w:r>
    </w:p>
    <w:p w14:paraId="54769474" w14:textId="77777777" w:rsidR="007C0A74" w:rsidRPr="007C0A74" w:rsidRDefault="007C0A74" w:rsidP="007C0A74">
      <w:pPr>
        <w:rPr>
          <w:rFonts w:eastAsia="宋体"/>
          <w:lang w:eastAsia="zh-CN"/>
        </w:rPr>
      </w:pPr>
      <w:r w:rsidRPr="007C0A74">
        <w:rPr>
          <w:rFonts w:eastAsia="宋体"/>
          <w:lang w:eastAsia="zh-CN"/>
        </w:rPr>
        <w:t xml:space="preserve">- Non-hallucination requirements: 30  </w:t>
      </w:r>
    </w:p>
    <w:p w14:paraId="642A1ABA" w14:textId="77777777" w:rsidR="007C0A74" w:rsidRPr="007C0A74" w:rsidRDefault="007C0A74" w:rsidP="007C0A74">
      <w:pPr>
        <w:rPr>
          <w:rFonts w:eastAsia="宋体"/>
          <w:lang w:eastAsia="zh-CN"/>
        </w:rPr>
      </w:pPr>
    </w:p>
    <w:p w14:paraId="3E5043B0" w14:textId="77777777" w:rsidR="007C0A74" w:rsidRPr="007C0A74" w:rsidRDefault="007C0A74" w:rsidP="007C0A74">
      <w:pPr>
        <w:rPr>
          <w:rFonts w:eastAsia="宋体"/>
          <w:lang w:eastAsia="zh-CN"/>
        </w:rPr>
      </w:pPr>
      <w:r w:rsidRPr="007C0A74">
        <w:rPr>
          <w:rFonts w:eastAsia="宋体"/>
          <w:lang w:eastAsia="zh-CN"/>
        </w:rPr>
        <w:t xml:space="preserve">Final Summary  </w:t>
      </w:r>
    </w:p>
    <w:p w14:paraId="284182EB" w14:textId="77777777" w:rsidR="007C0A74" w:rsidRPr="007C0A74" w:rsidRDefault="007C0A74" w:rsidP="007C0A74">
      <w:pPr>
        <w:rPr>
          <w:rFonts w:eastAsia="宋体"/>
          <w:lang w:eastAsia="zh-CN"/>
        </w:rPr>
      </w:pPr>
      <w:r w:rsidRPr="007C0A74">
        <w:rPr>
          <w:rFonts w:eastAsia="宋体"/>
          <w:lang w:eastAsia="zh-CN"/>
        </w:rPr>
        <w:t xml:space="preserve">The document involves 16 data entities. After functional point merging, there are 30 requirements in total, including 0 hallucination requirements and 30 non-hallucination requirements. All entities are properly connected in the entity-relationship graph through core entities (Email and </w:t>
      </w:r>
      <w:proofErr w:type="spellStart"/>
      <w:r w:rsidRPr="007C0A74">
        <w:rPr>
          <w:rFonts w:eastAsia="宋体"/>
          <w:lang w:eastAsia="zh-CN"/>
        </w:rPr>
        <w:t>EmailAccount</w:t>
      </w:r>
      <w:proofErr w:type="spellEnd"/>
      <w:r w:rsidRPr="007C0A74">
        <w:rPr>
          <w:rFonts w:eastAsia="宋体"/>
          <w:lang w:eastAsia="zh-CN"/>
        </w:rPr>
        <w:t xml:space="preserve">).  </w:t>
      </w:r>
    </w:p>
    <w:p w14:paraId="74482BE3" w14:textId="77777777" w:rsidR="007C0A74" w:rsidRPr="007C0A74" w:rsidRDefault="007C0A74" w:rsidP="007C0A74">
      <w:pPr>
        <w:rPr>
          <w:rFonts w:eastAsia="宋体"/>
          <w:lang w:eastAsia="zh-CN"/>
        </w:rPr>
      </w:pPr>
    </w:p>
    <w:p w14:paraId="0FC89E5A" w14:textId="77777777" w:rsidR="007C0A74" w:rsidRPr="007C0A74" w:rsidRDefault="007C0A74" w:rsidP="007C0A74">
      <w:pPr>
        <w:rPr>
          <w:rFonts w:eastAsia="宋体"/>
          <w:lang w:eastAsia="zh-CN"/>
        </w:rPr>
      </w:pPr>
      <w:r w:rsidRPr="007C0A74">
        <w:rPr>
          <w:rFonts w:eastAsia="宋体"/>
          <w:lang w:eastAsia="zh-CN"/>
        </w:rPr>
        <w:t xml:space="preserve">Key Notes:  </w:t>
      </w:r>
    </w:p>
    <w:p w14:paraId="1E6F91FA" w14:textId="77777777" w:rsidR="007C0A74" w:rsidRPr="007C0A74" w:rsidRDefault="007C0A74" w:rsidP="007C0A74">
      <w:pPr>
        <w:rPr>
          <w:rFonts w:eastAsia="宋体"/>
          <w:lang w:eastAsia="zh-CN"/>
        </w:rPr>
      </w:pPr>
      <w:r w:rsidRPr="007C0A74">
        <w:rPr>
          <w:rFonts w:eastAsia="宋体"/>
          <w:lang w:eastAsia="zh-CN"/>
        </w:rPr>
        <w:lastRenderedPageBreak/>
        <w:t xml:space="preserve">1. Merged similar operations on Calendar, Contact, </w:t>
      </w:r>
      <w:proofErr w:type="spellStart"/>
      <w:r w:rsidRPr="007C0A74">
        <w:rPr>
          <w:rFonts w:eastAsia="宋体"/>
          <w:lang w:eastAsia="zh-CN"/>
        </w:rPr>
        <w:t>DistributionGroup</w:t>
      </w:r>
      <w:proofErr w:type="spellEnd"/>
      <w:r w:rsidRPr="007C0A74">
        <w:rPr>
          <w:rFonts w:eastAsia="宋体"/>
          <w:lang w:eastAsia="zh-CN"/>
        </w:rPr>
        <w:t xml:space="preserve"> and Event  </w:t>
      </w:r>
    </w:p>
    <w:p w14:paraId="393FEEE6" w14:textId="77777777" w:rsidR="007C0A74" w:rsidRPr="007C0A74" w:rsidRDefault="007C0A74" w:rsidP="007C0A74">
      <w:pPr>
        <w:rPr>
          <w:rFonts w:eastAsia="宋体"/>
          <w:lang w:eastAsia="zh-CN"/>
        </w:rPr>
      </w:pPr>
      <w:r w:rsidRPr="007C0A74">
        <w:rPr>
          <w:rFonts w:eastAsia="宋体"/>
          <w:lang w:eastAsia="zh-CN"/>
        </w:rPr>
        <w:t xml:space="preserve">2. No isolated entities found in the requirement set  </w:t>
      </w:r>
    </w:p>
    <w:p w14:paraId="33E7A1C8" w14:textId="64BCC78B" w:rsidR="00075AA3" w:rsidRPr="007C0A74" w:rsidRDefault="007C0A74" w:rsidP="007C0A74">
      <w:pPr>
        <w:rPr>
          <w:rFonts w:eastAsia="宋体" w:hint="eastAsia"/>
          <w:lang w:eastAsia="zh-CN"/>
        </w:rPr>
      </w:pPr>
      <w:r w:rsidRPr="007C0A74">
        <w:rPr>
          <w:rFonts w:eastAsia="宋体"/>
          <w:lang w:eastAsia="zh-CN"/>
        </w:rPr>
        <w:t>3. Evaluation strictly followed entity connectivity rules</w:t>
      </w:r>
    </w:p>
    <w:sectPr w:rsidR="00075AA3" w:rsidRPr="007C0A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E1DA70" w14:textId="77777777" w:rsidR="006627C7" w:rsidRDefault="006627C7">
      <w:pPr>
        <w:spacing w:line="240" w:lineRule="auto"/>
      </w:pPr>
      <w:r>
        <w:separator/>
      </w:r>
    </w:p>
  </w:endnote>
  <w:endnote w:type="continuationSeparator" w:id="0">
    <w:p w14:paraId="3198F7D4" w14:textId="77777777" w:rsidR="006627C7" w:rsidRDefault="00662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75B572" w14:textId="77777777" w:rsidR="006627C7" w:rsidRDefault="006627C7">
      <w:pPr>
        <w:spacing w:after="0"/>
      </w:pPr>
      <w:r>
        <w:separator/>
      </w:r>
    </w:p>
  </w:footnote>
  <w:footnote w:type="continuationSeparator" w:id="0">
    <w:p w14:paraId="7323BA50" w14:textId="77777777" w:rsidR="006627C7" w:rsidRDefault="006627C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1939172274">
    <w:abstractNumId w:val="1"/>
  </w:num>
  <w:num w:numId="2" w16cid:durableId="1089813515">
    <w:abstractNumId w:val="4"/>
  </w:num>
  <w:num w:numId="3" w16cid:durableId="1186670205">
    <w:abstractNumId w:val="5"/>
  </w:num>
  <w:num w:numId="4" w16cid:durableId="839662037">
    <w:abstractNumId w:val="2"/>
  </w:num>
  <w:num w:numId="5" w16cid:durableId="677390897">
    <w:abstractNumId w:val="0"/>
  </w:num>
  <w:num w:numId="6" w16cid:durableId="2735562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5AA3"/>
    <w:rsid w:val="0015074B"/>
    <w:rsid w:val="0029639D"/>
    <w:rsid w:val="00326F90"/>
    <w:rsid w:val="006627C7"/>
    <w:rsid w:val="007C0A74"/>
    <w:rsid w:val="007D59DE"/>
    <w:rsid w:val="00AA1D8D"/>
    <w:rsid w:val="00B47730"/>
    <w:rsid w:val="00CB0664"/>
    <w:rsid w:val="00FC693F"/>
    <w:rsid w:val="5DBF0692"/>
    <w:rsid w:val="77DD8B57"/>
    <w:rsid w:val="7C49F63D"/>
    <w:rsid w:val="7C7D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683BC8"/>
  <w14:defaultImageDpi w14:val="300"/>
  <w15:docId w15:val="{9B6A903B-9383-45FC-8BEF-72E302A53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eastAsia="en-US"/>
    </w:rPr>
  </w:style>
  <w:style w:type="paragraph" w:styleId="33">
    <w:name w:val="List 3"/>
    <w:basedOn w:val="a1"/>
    <w:uiPriority w:val="99"/>
    <w:unhideWhenUsed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pPr>
      <w:numPr>
        <w:numId w:val="4"/>
      </w:numPr>
      <w:contextualSpacing/>
    </w:pPr>
  </w:style>
  <w:style w:type="paragraph" w:styleId="a8">
    <w:name w:val="Body Text"/>
    <w:basedOn w:val="a1"/>
    <w:link w:val="a9"/>
    <w:uiPriority w:val="99"/>
    <w:unhideWhenUsed/>
    <w:pPr>
      <w:spacing w:after="120"/>
    </w:pPr>
  </w:style>
  <w:style w:type="paragraph" w:styleId="3">
    <w:name w:val="List Number 3"/>
    <w:basedOn w:val="a1"/>
    <w:uiPriority w:val="99"/>
    <w:unhideWhenUsed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pPr>
      <w:spacing w:after="120" w:line="480" w:lineRule="auto"/>
    </w:pPr>
  </w:style>
  <w:style w:type="paragraph" w:styleId="26">
    <w:name w:val="List Continue 2"/>
    <w:basedOn w:val="a1"/>
    <w:uiPriority w:val="99"/>
    <w:unhideWhenUsed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pPr>
      <w:spacing w:after="120"/>
      <w:ind w:left="1080"/>
      <w:contextualSpacing/>
    </w:p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4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3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3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3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8">
    <w:name w:val="Dark List"/>
    <w:basedOn w:val="a3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9">
    <w:name w:val="Colorful Shading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Colorful List"/>
    <w:basedOn w:val="a3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Grid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Emphasis"/>
    <w:basedOn w:val="a2"/>
    <w:uiPriority w:val="20"/>
    <w:qFormat/>
    <w:rPr>
      <w:i/>
      <w:iCs/>
    </w:rPr>
  </w:style>
  <w:style w:type="character" w:customStyle="1" w:styleId="ae">
    <w:name w:val="页眉 字符"/>
    <w:basedOn w:val="a2"/>
    <w:link w:val="ad"/>
    <w:uiPriority w:val="99"/>
  </w:style>
  <w:style w:type="character" w:customStyle="1" w:styleId="ac">
    <w:name w:val="页脚 字符"/>
    <w:basedOn w:val="a2"/>
    <w:link w:val="ab"/>
    <w:uiPriority w:val="99"/>
  </w:style>
  <w:style w:type="paragraph" w:styleId="afe">
    <w:name w:val="No Spacing"/>
    <w:uiPriority w:val="1"/>
    <w:qFormat/>
    <w:rPr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3">
    <w:name w:val="标题 字符"/>
    <w:basedOn w:val="a2"/>
    <w:link w:val="af2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2"/>
    <w:link w:val="af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pPr>
      <w:ind w:left="720"/>
      <w:contextualSpacing/>
    </w:pPr>
  </w:style>
  <w:style w:type="character" w:customStyle="1" w:styleId="a9">
    <w:name w:val="正文文本 字符"/>
    <w:basedOn w:val="a2"/>
    <w:link w:val="a8"/>
    <w:uiPriority w:val="99"/>
  </w:style>
  <w:style w:type="character" w:customStyle="1" w:styleId="25">
    <w:name w:val="正文文本 2 字符"/>
    <w:basedOn w:val="a2"/>
    <w:link w:val="24"/>
    <w:uiPriority w:val="99"/>
  </w:style>
  <w:style w:type="character" w:customStyle="1" w:styleId="35">
    <w:name w:val="正文文本 3 字符"/>
    <w:basedOn w:val="a2"/>
    <w:link w:val="34"/>
    <w:uiPriority w:val="99"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rPr>
      <w:rFonts w:ascii="Courier" w:hAnsi="Courier"/>
      <w:sz w:val="20"/>
      <w:szCs w:val="20"/>
    </w:rPr>
  </w:style>
  <w:style w:type="paragraph" w:styleId="aff0">
    <w:name w:val="Quote"/>
    <w:basedOn w:val="a1"/>
    <w:next w:val="a1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2"/>
    <w:link w:val="aff0"/>
    <w:uiPriority w:val="29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2">
    <w:name w:val="Intense Quote"/>
    <w:basedOn w:val="a1"/>
    <w:next w:val="a1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2"/>
    <w:link w:val="aff2"/>
    <w:uiPriority w:val="30"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9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660</Words>
  <Characters>3766</Characters>
  <Application>Microsoft Office Word</Application>
  <DocSecurity>0</DocSecurity>
  <Lines>31</Lines>
  <Paragraphs>8</Paragraphs>
  <ScaleCrop>false</ScaleCrop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jh l</cp:lastModifiedBy>
  <cp:revision>2</cp:revision>
  <dcterms:created xsi:type="dcterms:W3CDTF">2013-12-24T07:15:00Z</dcterms:created>
  <dcterms:modified xsi:type="dcterms:W3CDTF">2025-07-21T08:52:00Z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4F0C69C253C309C837BD646848982B52_42</vt:lpwstr>
  </property>
</Properties>
</file>