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C96C6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LLM Automated Evaluation Results  </w:t>
      </w:r>
    </w:p>
    <w:p w14:paraId="6A8102A4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Functional Requirements Evaluation Report  </w:t>
      </w:r>
    </w:p>
    <w:p w14:paraId="724F502D" w14:textId="77777777" w:rsidR="0014244D" w:rsidRPr="0014244D" w:rsidRDefault="0014244D" w:rsidP="0014244D">
      <w:pPr>
        <w:rPr>
          <w:rFonts w:eastAsia="宋体"/>
          <w:lang w:eastAsia="zh-CN"/>
        </w:rPr>
      </w:pPr>
    </w:p>
    <w:p w14:paraId="67C3BF30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Data Entity Identification Results  </w:t>
      </w:r>
    </w:p>
    <w:p w14:paraId="5B8A838E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Extracted data entities from functional requirements (total 11):  </w:t>
      </w:r>
    </w:p>
    <w:p w14:paraId="6BE5C6BC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- Email (involves FR-01 to FR-07, FR-23)  </w:t>
      </w:r>
    </w:p>
    <w:p w14:paraId="69060691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- Contact (involves FR-08 to FR-11)  </w:t>
      </w:r>
    </w:p>
    <w:p w14:paraId="2736D4A6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- </w:t>
      </w:r>
      <w:proofErr w:type="spellStart"/>
      <w:r w:rsidRPr="0014244D">
        <w:rPr>
          <w:rFonts w:eastAsia="宋体"/>
          <w:lang w:eastAsia="zh-CN"/>
        </w:rPr>
        <w:t>DistributionGroup</w:t>
      </w:r>
      <w:proofErr w:type="spellEnd"/>
      <w:r w:rsidRPr="0014244D">
        <w:rPr>
          <w:rFonts w:eastAsia="宋体"/>
          <w:lang w:eastAsia="zh-CN"/>
        </w:rPr>
        <w:t xml:space="preserve"> (involves FR-12 to FR-16)  </w:t>
      </w:r>
    </w:p>
    <w:p w14:paraId="7D88B453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- </w:t>
      </w:r>
      <w:proofErr w:type="spellStart"/>
      <w:r w:rsidRPr="0014244D">
        <w:rPr>
          <w:rFonts w:eastAsia="宋体"/>
          <w:lang w:eastAsia="zh-CN"/>
        </w:rPr>
        <w:t>EmailAccount</w:t>
      </w:r>
      <w:proofErr w:type="spellEnd"/>
      <w:r w:rsidRPr="0014244D">
        <w:rPr>
          <w:rFonts w:eastAsia="宋体"/>
          <w:lang w:eastAsia="zh-CN"/>
        </w:rPr>
        <w:t xml:space="preserve"> (involves FR-17, FR-19, FR-20)  </w:t>
      </w:r>
    </w:p>
    <w:p w14:paraId="007AD40F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- </w:t>
      </w:r>
      <w:proofErr w:type="spellStart"/>
      <w:r w:rsidRPr="0014244D">
        <w:rPr>
          <w:rFonts w:eastAsia="宋体"/>
          <w:lang w:eastAsia="zh-CN"/>
        </w:rPr>
        <w:t>AuditRecord</w:t>
      </w:r>
      <w:proofErr w:type="spellEnd"/>
      <w:r w:rsidRPr="0014244D">
        <w:rPr>
          <w:rFonts w:eastAsia="宋体"/>
          <w:lang w:eastAsia="zh-CN"/>
        </w:rPr>
        <w:t xml:space="preserve"> (involves FR-21)  </w:t>
      </w:r>
    </w:p>
    <w:p w14:paraId="0325F954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- </w:t>
      </w:r>
      <w:proofErr w:type="spellStart"/>
      <w:r w:rsidRPr="0014244D">
        <w:rPr>
          <w:rFonts w:eastAsia="宋体"/>
          <w:lang w:eastAsia="zh-CN"/>
        </w:rPr>
        <w:t>EmailArchiveRecord</w:t>
      </w:r>
      <w:proofErr w:type="spellEnd"/>
      <w:r w:rsidRPr="0014244D">
        <w:rPr>
          <w:rFonts w:eastAsia="宋体"/>
          <w:lang w:eastAsia="zh-CN"/>
        </w:rPr>
        <w:t xml:space="preserve"> (involves FR-06, FR-07, FR-24, FR-25)  </w:t>
      </w:r>
    </w:p>
    <w:p w14:paraId="62DAAFA1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- </w:t>
      </w:r>
      <w:proofErr w:type="spellStart"/>
      <w:r w:rsidRPr="0014244D">
        <w:rPr>
          <w:rFonts w:eastAsia="宋体"/>
          <w:lang w:eastAsia="zh-CN"/>
        </w:rPr>
        <w:t>ComplianceReport</w:t>
      </w:r>
      <w:proofErr w:type="spellEnd"/>
      <w:r w:rsidRPr="0014244D">
        <w:rPr>
          <w:rFonts w:eastAsia="宋体"/>
          <w:lang w:eastAsia="zh-CN"/>
        </w:rPr>
        <w:t xml:space="preserve"> (involves FR-22)  </w:t>
      </w:r>
    </w:p>
    <w:p w14:paraId="7A90ADF4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- </w:t>
      </w:r>
      <w:proofErr w:type="spellStart"/>
      <w:r w:rsidRPr="0014244D">
        <w:rPr>
          <w:rFonts w:eastAsia="宋体"/>
          <w:lang w:eastAsia="zh-CN"/>
        </w:rPr>
        <w:t>AccountPermission</w:t>
      </w:r>
      <w:proofErr w:type="spellEnd"/>
      <w:r w:rsidRPr="0014244D">
        <w:rPr>
          <w:rFonts w:eastAsia="宋体"/>
          <w:lang w:eastAsia="zh-CN"/>
        </w:rPr>
        <w:t xml:space="preserve"> (implicit in FR-20)  </w:t>
      </w:r>
    </w:p>
    <w:p w14:paraId="1B6E61E7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- User (implicit in FR-01 to FR-05)  </w:t>
      </w:r>
    </w:p>
    <w:p w14:paraId="74AEA2EC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- Archive (implicit in FR-06, FR-24)  </w:t>
      </w:r>
    </w:p>
    <w:p w14:paraId="6AAD26ED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- </w:t>
      </w:r>
      <w:proofErr w:type="spellStart"/>
      <w:r w:rsidRPr="0014244D">
        <w:rPr>
          <w:rFonts w:eastAsia="宋体"/>
          <w:lang w:eastAsia="zh-CN"/>
        </w:rPr>
        <w:t>UpdateRecord</w:t>
      </w:r>
      <w:proofErr w:type="spellEnd"/>
      <w:r w:rsidRPr="0014244D">
        <w:rPr>
          <w:rFonts w:eastAsia="宋体"/>
          <w:lang w:eastAsia="zh-CN"/>
        </w:rPr>
        <w:t xml:space="preserve"> (implicit in FR-23)  </w:t>
      </w:r>
    </w:p>
    <w:p w14:paraId="0FBB4138" w14:textId="77777777" w:rsidR="0014244D" w:rsidRPr="0014244D" w:rsidRDefault="0014244D" w:rsidP="0014244D">
      <w:pPr>
        <w:rPr>
          <w:rFonts w:eastAsia="宋体"/>
          <w:lang w:eastAsia="zh-CN"/>
        </w:rPr>
      </w:pPr>
    </w:p>
    <w:p w14:paraId="1DC1C322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Functional Requirements Merging Results  </w:t>
      </w:r>
    </w:p>
    <w:p w14:paraId="2D67B543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Applied merging rules:  </w:t>
      </w:r>
    </w:p>
    <w:p w14:paraId="7EA190DF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- Merged FR-17 and FR-18 into "Email Account Management"  </w:t>
      </w:r>
    </w:p>
    <w:p w14:paraId="173FAA6F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- No other merging performed  </w:t>
      </w:r>
    </w:p>
    <w:p w14:paraId="007A1BB3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- No system-wide setting requirements removed  </w:t>
      </w:r>
    </w:p>
    <w:p w14:paraId="67855E6B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- Final functional requirement count: 24 (original 25 merged to 24)  </w:t>
      </w:r>
    </w:p>
    <w:p w14:paraId="02841827" w14:textId="77777777" w:rsidR="0014244D" w:rsidRPr="0014244D" w:rsidRDefault="0014244D" w:rsidP="0014244D">
      <w:pPr>
        <w:rPr>
          <w:rFonts w:eastAsia="宋体"/>
          <w:lang w:eastAsia="zh-CN"/>
        </w:rPr>
      </w:pPr>
    </w:p>
    <w:p w14:paraId="209F309D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Functional Requirements Evaluation Details  </w:t>
      </w:r>
    </w:p>
    <w:p w14:paraId="1618C378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Functional Requirement | Hallucination | Judgment Reason  </w:t>
      </w:r>
    </w:p>
    <w:p w14:paraId="4F0F8133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lastRenderedPageBreak/>
        <w:t xml:space="preserve">FR-01: Email Creation | No | Involves Email entity connected to User  </w:t>
      </w:r>
    </w:p>
    <w:p w14:paraId="20DC5A9F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FR-02: Email Sending | No | Involves Email and </w:t>
      </w:r>
      <w:proofErr w:type="spellStart"/>
      <w:r w:rsidRPr="0014244D">
        <w:rPr>
          <w:rFonts w:eastAsia="宋体"/>
          <w:lang w:eastAsia="zh-CN"/>
        </w:rPr>
        <w:t>EmailAccount</w:t>
      </w:r>
      <w:proofErr w:type="spellEnd"/>
      <w:r w:rsidRPr="0014244D">
        <w:rPr>
          <w:rFonts w:eastAsia="宋体"/>
          <w:lang w:eastAsia="zh-CN"/>
        </w:rPr>
        <w:t xml:space="preserve"> entities  </w:t>
      </w:r>
    </w:p>
    <w:p w14:paraId="408D381D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FR-03: Email Receiving | No | Involves Email entity connected to </w:t>
      </w:r>
      <w:proofErr w:type="spellStart"/>
      <w:r w:rsidRPr="0014244D">
        <w:rPr>
          <w:rFonts w:eastAsia="宋体"/>
          <w:lang w:eastAsia="zh-CN"/>
        </w:rPr>
        <w:t>EmailAccount</w:t>
      </w:r>
      <w:proofErr w:type="spellEnd"/>
      <w:r w:rsidRPr="0014244D">
        <w:rPr>
          <w:rFonts w:eastAsia="宋体"/>
          <w:lang w:eastAsia="zh-CN"/>
        </w:rPr>
        <w:t xml:space="preserve">  </w:t>
      </w:r>
    </w:p>
    <w:p w14:paraId="04AE8CC7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FR-04: Email Viewing | No | Involves Email entity  </w:t>
      </w:r>
    </w:p>
    <w:p w14:paraId="375B5269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FR-05: Email Deletion | No | Involves Email entity  </w:t>
      </w:r>
    </w:p>
    <w:p w14:paraId="45754EC0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FR-06: Email Archiving | No | Involves Email and </w:t>
      </w:r>
      <w:proofErr w:type="spellStart"/>
      <w:r w:rsidRPr="0014244D">
        <w:rPr>
          <w:rFonts w:eastAsia="宋体"/>
          <w:lang w:eastAsia="zh-CN"/>
        </w:rPr>
        <w:t>EmailArchiveRecord</w:t>
      </w:r>
      <w:proofErr w:type="spellEnd"/>
      <w:r w:rsidRPr="0014244D">
        <w:rPr>
          <w:rFonts w:eastAsia="宋体"/>
          <w:lang w:eastAsia="zh-CN"/>
        </w:rPr>
        <w:t xml:space="preserve"> entities  </w:t>
      </w:r>
    </w:p>
    <w:p w14:paraId="405AF5F7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FR-07: Email Recovery | No | Involves Email and </w:t>
      </w:r>
      <w:proofErr w:type="spellStart"/>
      <w:r w:rsidRPr="0014244D">
        <w:rPr>
          <w:rFonts w:eastAsia="宋体"/>
          <w:lang w:eastAsia="zh-CN"/>
        </w:rPr>
        <w:t>EmailArchiveRecord</w:t>
      </w:r>
      <w:proofErr w:type="spellEnd"/>
      <w:r w:rsidRPr="0014244D">
        <w:rPr>
          <w:rFonts w:eastAsia="宋体"/>
          <w:lang w:eastAsia="zh-CN"/>
        </w:rPr>
        <w:t xml:space="preserve"> entities  </w:t>
      </w:r>
    </w:p>
    <w:p w14:paraId="7C9AD2E1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FR-08: Contact Creation | No | Involves Contact entity  </w:t>
      </w:r>
    </w:p>
    <w:p w14:paraId="5A98ECE2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FR-09: Contact Update | No | Involves Contact entity  </w:t>
      </w:r>
    </w:p>
    <w:p w14:paraId="37C490B7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FR-10: Contact Deletion | No | Involves Contact entity  </w:t>
      </w:r>
    </w:p>
    <w:p w14:paraId="0AF08491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FR-11: Contact Viewing | No | Involves Contact entity  </w:t>
      </w:r>
    </w:p>
    <w:p w14:paraId="481A581C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FR-12: Distribution Group Creation | No | Involves </w:t>
      </w:r>
      <w:proofErr w:type="spellStart"/>
      <w:r w:rsidRPr="0014244D">
        <w:rPr>
          <w:rFonts w:eastAsia="宋体"/>
          <w:lang w:eastAsia="zh-CN"/>
        </w:rPr>
        <w:t>DistributionGroup</w:t>
      </w:r>
      <w:proofErr w:type="spellEnd"/>
      <w:r w:rsidRPr="0014244D">
        <w:rPr>
          <w:rFonts w:eastAsia="宋体"/>
          <w:lang w:eastAsia="zh-CN"/>
        </w:rPr>
        <w:t xml:space="preserve"> entity  </w:t>
      </w:r>
    </w:p>
    <w:p w14:paraId="35B3152C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FR-13: Distribution Group Update | No | Involves </w:t>
      </w:r>
      <w:proofErr w:type="spellStart"/>
      <w:r w:rsidRPr="0014244D">
        <w:rPr>
          <w:rFonts w:eastAsia="宋体"/>
          <w:lang w:eastAsia="zh-CN"/>
        </w:rPr>
        <w:t>DistributionGroup</w:t>
      </w:r>
      <w:proofErr w:type="spellEnd"/>
      <w:r w:rsidRPr="0014244D">
        <w:rPr>
          <w:rFonts w:eastAsia="宋体"/>
          <w:lang w:eastAsia="zh-CN"/>
        </w:rPr>
        <w:t xml:space="preserve"> entity  </w:t>
      </w:r>
    </w:p>
    <w:p w14:paraId="323FFB26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FR-14: Distribution Group Deletion | No | Involves </w:t>
      </w:r>
      <w:proofErr w:type="spellStart"/>
      <w:r w:rsidRPr="0014244D">
        <w:rPr>
          <w:rFonts w:eastAsia="宋体"/>
          <w:lang w:eastAsia="zh-CN"/>
        </w:rPr>
        <w:t>DistributionGroup</w:t>
      </w:r>
      <w:proofErr w:type="spellEnd"/>
      <w:r w:rsidRPr="0014244D">
        <w:rPr>
          <w:rFonts w:eastAsia="宋体"/>
          <w:lang w:eastAsia="zh-CN"/>
        </w:rPr>
        <w:t xml:space="preserve"> entity  </w:t>
      </w:r>
    </w:p>
    <w:p w14:paraId="5B92A331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FR-15: Add Contact to Group | No | Involves Contact and </w:t>
      </w:r>
      <w:proofErr w:type="spellStart"/>
      <w:r w:rsidRPr="0014244D">
        <w:rPr>
          <w:rFonts w:eastAsia="宋体"/>
          <w:lang w:eastAsia="zh-CN"/>
        </w:rPr>
        <w:t>DistributionGroup</w:t>
      </w:r>
      <w:proofErr w:type="spellEnd"/>
      <w:r w:rsidRPr="0014244D">
        <w:rPr>
          <w:rFonts w:eastAsia="宋体"/>
          <w:lang w:eastAsia="zh-CN"/>
        </w:rPr>
        <w:t xml:space="preserve"> entities  </w:t>
      </w:r>
    </w:p>
    <w:p w14:paraId="238B6618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FR-16: Remove Contact from Group | No | Involves Contact and </w:t>
      </w:r>
      <w:proofErr w:type="spellStart"/>
      <w:r w:rsidRPr="0014244D">
        <w:rPr>
          <w:rFonts w:eastAsia="宋体"/>
          <w:lang w:eastAsia="zh-CN"/>
        </w:rPr>
        <w:t>DistributionGroup</w:t>
      </w:r>
      <w:proofErr w:type="spellEnd"/>
      <w:r w:rsidRPr="0014244D">
        <w:rPr>
          <w:rFonts w:eastAsia="宋体"/>
          <w:lang w:eastAsia="zh-CN"/>
        </w:rPr>
        <w:t xml:space="preserve"> entities  </w:t>
      </w:r>
    </w:p>
    <w:p w14:paraId="35D871A6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FR-17: Email Account Management | No | Involves </w:t>
      </w:r>
      <w:proofErr w:type="spellStart"/>
      <w:r w:rsidRPr="0014244D">
        <w:rPr>
          <w:rFonts w:eastAsia="宋体"/>
          <w:lang w:eastAsia="zh-CN"/>
        </w:rPr>
        <w:t>EmailAccount</w:t>
      </w:r>
      <w:proofErr w:type="spellEnd"/>
      <w:r w:rsidRPr="0014244D">
        <w:rPr>
          <w:rFonts w:eastAsia="宋体"/>
          <w:lang w:eastAsia="zh-CN"/>
        </w:rPr>
        <w:t xml:space="preserve"> entity  </w:t>
      </w:r>
    </w:p>
    <w:p w14:paraId="4B8CB95B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FR-19: Email Account Deletion | No | Involves </w:t>
      </w:r>
      <w:proofErr w:type="spellStart"/>
      <w:r w:rsidRPr="0014244D">
        <w:rPr>
          <w:rFonts w:eastAsia="宋体"/>
          <w:lang w:eastAsia="zh-CN"/>
        </w:rPr>
        <w:t>EmailAccount</w:t>
      </w:r>
      <w:proofErr w:type="spellEnd"/>
      <w:r w:rsidRPr="0014244D">
        <w:rPr>
          <w:rFonts w:eastAsia="宋体"/>
          <w:lang w:eastAsia="zh-CN"/>
        </w:rPr>
        <w:t xml:space="preserve"> entity  </w:t>
      </w:r>
    </w:p>
    <w:p w14:paraId="70AFBFE8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FR-20: Email Account Permission Management | No | Involves </w:t>
      </w:r>
      <w:proofErr w:type="spellStart"/>
      <w:r w:rsidRPr="0014244D">
        <w:rPr>
          <w:rFonts w:eastAsia="宋体"/>
          <w:lang w:eastAsia="zh-CN"/>
        </w:rPr>
        <w:t>EmailAccount</w:t>
      </w:r>
      <w:proofErr w:type="spellEnd"/>
      <w:r w:rsidRPr="0014244D">
        <w:rPr>
          <w:rFonts w:eastAsia="宋体"/>
          <w:lang w:eastAsia="zh-CN"/>
        </w:rPr>
        <w:t xml:space="preserve"> and </w:t>
      </w:r>
      <w:proofErr w:type="spellStart"/>
      <w:r w:rsidRPr="0014244D">
        <w:rPr>
          <w:rFonts w:eastAsia="宋体"/>
          <w:lang w:eastAsia="zh-CN"/>
        </w:rPr>
        <w:t>AccountPermission</w:t>
      </w:r>
      <w:proofErr w:type="spellEnd"/>
      <w:r w:rsidRPr="0014244D">
        <w:rPr>
          <w:rFonts w:eastAsia="宋体"/>
          <w:lang w:eastAsia="zh-CN"/>
        </w:rPr>
        <w:t xml:space="preserve"> entities  </w:t>
      </w:r>
    </w:p>
    <w:p w14:paraId="21621E0B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FR-21: Audit Record Viewing | No | Involves </w:t>
      </w:r>
      <w:proofErr w:type="spellStart"/>
      <w:r w:rsidRPr="0014244D">
        <w:rPr>
          <w:rFonts w:eastAsia="宋体"/>
          <w:lang w:eastAsia="zh-CN"/>
        </w:rPr>
        <w:t>AuditRecord</w:t>
      </w:r>
      <w:proofErr w:type="spellEnd"/>
      <w:r w:rsidRPr="0014244D">
        <w:rPr>
          <w:rFonts w:eastAsia="宋体"/>
          <w:lang w:eastAsia="zh-CN"/>
        </w:rPr>
        <w:t xml:space="preserve"> entity  </w:t>
      </w:r>
    </w:p>
    <w:p w14:paraId="4C276217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FR-22: Compliance Report Generation | No | Involves </w:t>
      </w:r>
      <w:proofErr w:type="spellStart"/>
      <w:r w:rsidRPr="0014244D">
        <w:rPr>
          <w:rFonts w:eastAsia="宋体"/>
          <w:lang w:eastAsia="zh-CN"/>
        </w:rPr>
        <w:t>ComplianceReport</w:t>
      </w:r>
      <w:proofErr w:type="spellEnd"/>
      <w:r w:rsidRPr="0014244D">
        <w:rPr>
          <w:rFonts w:eastAsia="宋体"/>
          <w:lang w:eastAsia="zh-CN"/>
        </w:rPr>
        <w:t xml:space="preserve"> entity connected to </w:t>
      </w:r>
      <w:proofErr w:type="spellStart"/>
      <w:r w:rsidRPr="0014244D">
        <w:rPr>
          <w:rFonts w:eastAsia="宋体"/>
          <w:lang w:eastAsia="zh-CN"/>
        </w:rPr>
        <w:t>EmailArchiveRecord</w:t>
      </w:r>
      <w:proofErr w:type="spellEnd"/>
      <w:r w:rsidRPr="0014244D">
        <w:rPr>
          <w:rFonts w:eastAsia="宋体"/>
          <w:lang w:eastAsia="zh-CN"/>
        </w:rPr>
        <w:t xml:space="preserve">  </w:t>
      </w:r>
    </w:p>
    <w:p w14:paraId="1DEADAE2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FR-23: Email Update | No | Involves Email and </w:t>
      </w:r>
      <w:proofErr w:type="spellStart"/>
      <w:r w:rsidRPr="0014244D">
        <w:rPr>
          <w:rFonts w:eastAsia="宋体"/>
          <w:lang w:eastAsia="zh-CN"/>
        </w:rPr>
        <w:t>UpdateRecord</w:t>
      </w:r>
      <w:proofErr w:type="spellEnd"/>
      <w:r w:rsidRPr="0014244D">
        <w:rPr>
          <w:rFonts w:eastAsia="宋体"/>
          <w:lang w:eastAsia="zh-CN"/>
        </w:rPr>
        <w:t xml:space="preserve"> entities  </w:t>
      </w:r>
    </w:p>
    <w:p w14:paraId="55DBD15D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FR-24: Email Archive Management | No | Involves </w:t>
      </w:r>
      <w:proofErr w:type="spellStart"/>
      <w:r w:rsidRPr="0014244D">
        <w:rPr>
          <w:rFonts w:eastAsia="宋体"/>
          <w:lang w:eastAsia="zh-CN"/>
        </w:rPr>
        <w:t>EmailArchiveRecord</w:t>
      </w:r>
      <w:proofErr w:type="spellEnd"/>
      <w:r w:rsidRPr="0014244D">
        <w:rPr>
          <w:rFonts w:eastAsia="宋体"/>
          <w:lang w:eastAsia="zh-CN"/>
        </w:rPr>
        <w:t xml:space="preserve"> entity  </w:t>
      </w:r>
    </w:p>
    <w:p w14:paraId="6CFBBEA4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FR-25: Email Archive Deletion | No | Involves </w:t>
      </w:r>
      <w:proofErr w:type="spellStart"/>
      <w:r w:rsidRPr="0014244D">
        <w:rPr>
          <w:rFonts w:eastAsia="宋体"/>
          <w:lang w:eastAsia="zh-CN"/>
        </w:rPr>
        <w:t>EmailArchiveRecord</w:t>
      </w:r>
      <w:proofErr w:type="spellEnd"/>
      <w:r w:rsidRPr="0014244D">
        <w:rPr>
          <w:rFonts w:eastAsia="宋体"/>
          <w:lang w:eastAsia="zh-CN"/>
        </w:rPr>
        <w:t xml:space="preserve"> entity  </w:t>
      </w:r>
    </w:p>
    <w:p w14:paraId="10CD7BF6" w14:textId="77777777" w:rsidR="0014244D" w:rsidRPr="0014244D" w:rsidRDefault="0014244D" w:rsidP="0014244D">
      <w:pPr>
        <w:rPr>
          <w:rFonts w:eastAsia="宋体"/>
          <w:lang w:eastAsia="zh-CN"/>
        </w:rPr>
      </w:pPr>
    </w:p>
    <w:p w14:paraId="361952E0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lastRenderedPageBreak/>
        <w:t xml:space="preserve">Summary Statistics  </w:t>
      </w:r>
    </w:p>
    <w:p w14:paraId="048D324C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- Total data entities in document: 11  </w:t>
      </w:r>
    </w:p>
    <w:p w14:paraId="37CF35B2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- Functional requirements after merging: 24  </w:t>
      </w:r>
    </w:p>
    <w:p w14:paraId="234BCE53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- Hallucination requirements: 0 (all entities properly connected via core entities)  </w:t>
      </w:r>
    </w:p>
    <w:p w14:paraId="2E3705C5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- Non-hallucination requirements: 24  </w:t>
      </w:r>
    </w:p>
    <w:p w14:paraId="0FE51236" w14:textId="77777777" w:rsidR="0014244D" w:rsidRPr="0014244D" w:rsidRDefault="0014244D" w:rsidP="0014244D">
      <w:pPr>
        <w:rPr>
          <w:rFonts w:eastAsia="宋体"/>
          <w:lang w:eastAsia="zh-CN"/>
        </w:rPr>
      </w:pPr>
    </w:p>
    <w:p w14:paraId="61F86B92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Final Summary  </w:t>
      </w:r>
    </w:p>
    <w:p w14:paraId="1243A499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The document involves 11 data entities. After functional point merging, there are 24 requirements in total, including 0 hallucination requirements and 24 non-hallucination requirements. All entities are properly connected in the entity-relationship graph through core entities (Email and </w:t>
      </w:r>
      <w:proofErr w:type="spellStart"/>
      <w:r w:rsidRPr="0014244D">
        <w:rPr>
          <w:rFonts w:eastAsia="宋体"/>
          <w:lang w:eastAsia="zh-CN"/>
        </w:rPr>
        <w:t>EmailAccount</w:t>
      </w:r>
      <w:proofErr w:type="spellEnd"/>
      <w:r w:rsidRPr="0014244D">
        <w:rPr>
          <w:rFonts w:eastAsia="宋体"/>
          <w:lang w:eastAsia="zh-CN"/>
        </w:rPr>
        <w:t xml:space="preserve">).  </w:t>
      </w:r>
    </w:p>
    <w:p w14:paraId="480E2BEB" w14:textId="77777777" w:rsidR="0014244D" w:rsidRPr="0014244D" w:rsidRDefault="0014244D" w:rsidP="0014244D">
      <w:pPr>
        <w:rPr>
          <w:rFonts w:eastAsia="宋体"/>
          <w:lang w:eastAsia="zh-CN"/>
        </w:rPr>
      </w:pPr>
    </w:p>
    <w:p w14:paraId="62B7A1E6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Key Notes:  </w:t>
      </w:r>
    </w:p>
    <w:p w14:paraId="39CAD1FE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1. Merged FR-17 and FR-18 as they both manage </w:t>
      </w:r>
      <w:proofErr w:type="spellStart"/>
      <w:r w:rsidRPr="0014244D">
        <w:rPr>
          <w:rFonts w:eastAsia="宋体"/>
          <w:lang w:eastAsia="zh-CN"/>
        </w:rPr>
        <w:t>EmailAccount</w:t>
      </w:r>
      <w:proofErr w:type="spellEnd"/>
      <w:r w:rsidRPr="0014244D">
        <w:rPr>
          <w:rFonts w:eastAsia="宋体"/>
          <w:lang w:eastAsia="zh-CN"/>
        </w:rPr>
        <w:t xml:space="preserve">  </w:t>
      </w:r>
    </w:p>
    <w:p w14:paraId="34E6C428" w14:textId="77777777" w:rsidR="0014244D" w:rsidRPr="0014244D" w:rsidRDefault="0014244D" w:rsidP="0014244D">
      <w:pPr>
        <w:rPr>
          <w:rFonts w:eastAsia="宋体"/>
          <w:lang w:eastAsia="zh-CN"/>
        </w:rPr>
      </w:pPr>
      <w:r w:rsidRPr="0014244D">
        <w:rPr>
          <w:rFonts w:eastAsia="宋体"/>
          <w:lang w:eastAsia="zh-CN"/>
        </w:rPr>
        <w:t xml:space="preserve">2. No isolated entities found in the requirement set  </w:t>
      </w:r>
    </w:p>
    <w:p w14:paraId="696F9023" w14:textId="140005EE" w:rsidR="002B1740" w:rsidRPr="0014244D" w:rsidRDefault="0014244D" w:rsidP="0014244D">
      <w:pPr>
        <w:rPr>
          <w:rFonts w:eastAsia="宋体" w:hint="eastAsia"/>
          <w:lang w:eastAsia="zh-CN"/>
        </w:rPr>
      </w:pPr>
      <w:r w:rsidRPr="0014244D">
        <w:rPr>
          <w:rFonts w:eastAsia="宋体"/>
          <w:lang w:eastAsia="zh-CN"/>
        </w:rPr>
        <w:t>3. Evaluation strictly followed entity connectivity rules</w:t>
      </w:r>
    </w:p>
    <w:sectPr w:rsidR="002B1740" w:rsidRPr="001424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1065D" w14:textId="77777777" w:rsidR="00FF7CBC" w:rsidRDefault="00FF7CBC">
      <w:pPr>
        <w:spacing w:line="240" w:lineRule="auto"/>
      </w:pPr>
      <w:r>
        <w:separator/>
      </w:r>
    </w:p>
  </w:endnote>
  <w:endnote w:type="continuationSeparator" w:id="0">
    <w:p w14:paraId="700C900D" w14:textId="77777777" w:rsidR="00FF7CBC" w:rsidRDefault="00FF7C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7F268" w14:textId="77777777" w:rsidR="00FF7CBC" w:rsidRDefault="00FF7CBC">
      <w:pPr>
        <w:spacing w:after="0"/>
      </w:pPr>
      <w:r>
        <w:separator/>
      </w:r>
    </w:p>
  </w:footnote>
  <w:footnote w:type="continuationSeparator" w:id="0">
    <w:p w14:paraId="78761766" w14:textId="77777777" w:rsidR="00FF7CBC" w:rsidRDefault="00FF7C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600456158">
    <w:abstractNumId w:val="1"/>
  </w:num>
  <w:num w:numId="2" w16cid:durableId="861896427">
    <w:abstractNumId w:val="4"/>
  </w:num>
  <w:num w:numId="3" w16cid:durableId="340394139">
    <w:abstractNumId w:val="5"/>
  </w:num>
  <w:num w:numId="4" w16cid:durableId="1347441977">
    <w:abstractNumId w:val="2"/>
  </w:num>
  <w:num w:numId="5" w16cid:durableId="2054576491">
    <w:abstractNumId w:val="0"/>
  </w:num>
  <w:num w:numId="6" w16cid:durableId="884020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A86CFBE5"/>
    <w:rsid w:val="D76A3AC5"/>
    <w:rsid w:val="DFFE17E9"/>
    <w:rsid w:val="F9DFC640"/>
    <w:rsid w:val="FEF74FB7"/>
    <w:rsid w:val="FF7B0108"/>
    <w:rsid w:val="FFFBBADC"/>
    <w:rsid w:val="00034616"/>
    <w:rsid w:val="0006063C"/>
    <w:rsid w:val="0014244D"/>
    <w:rsid w:val="0015074B"/>
    <w:rsid w:val="0029639D"/>
    <w:rsid w:val="002B1740"/>
    <w:rsid w:val="00326F90"/>
    <w:rsid w:val="00727471"/>
    <w:rsid w:val="00AA1D8D"/>
    <w:rsid w:val="00B47730"/>
    <w:rsid w:val="00CB0664"/>
    <w:rsid w:val="00D459D6"/>
    <w:rsid w:val="00FC693F"/>
    <w:rsid w:val="00FF7CBC"/>
    <w:rsid w:val="0DEF2E98"/>
    <w:rsid w:val="1EB69578"/>
    <w:rsid w:val="33A55627"/>
    <w:rsid w:val="4BBE3BDC"/>
    <w:rsid w:val="669E0CBD"/>
    <w:rsid w:val="6FFD1443"/>
    <w:rsid w:val="7FF2B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FB679C"/>
  <w14:defaultImageDpi w14:val="300"/>
  <w15:docId w15:val="{F9EF5BA5-FBA6-46BD-98A3-032108ED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3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jh l</cp:lastModifiedBy>
  <cp:revision>4</cp:revision>
  <dcterms:created xsi:type="dcterms:W3CDTF">2013-12-24T07:15:00Z</dcterms:created>
  <dcterms:modified xsi:type="dcterms:W3CDTF">2025-07-21T08:41:00Z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4860EE74569ACD301BD86468B983F8A5_42</vt:lpwstr>
  </property>
</Properties>
</file>