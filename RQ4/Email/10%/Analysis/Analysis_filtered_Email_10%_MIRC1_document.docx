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5):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FR-01, FR-02, FR-03, FR-04,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FR-06,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 (involves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Inbox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EmailStatus (involves FR-10)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multiple operations in FR-09 into single "Inbox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9 (original 10 merged to 9)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Email Creation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Email Sending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Email Receiving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Email Viewing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Email Deletion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User Creation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User Management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Admin Creation | No | Involves Admin entity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Inbox Management | No | Involves Inbox entity connected to Email/User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Email Status Management | No | Involves EmailStatus entity connected to Email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9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5 data entities. After functional point merging, there are 9 requirements in total, including 0 hallucination requirements and 9 non-hallucination requirements. All entities are properly connected in the entity-relationship graph through core entities (Email and User).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multiple inbox operations in FR-09 into single management function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7AF"/>
    <w:rsid w:val="00981390"/>
    <w:rsid w:val="00AA1D8D"/>
    <w:rsid w:val="00B47730"/>
    <w:rsid w:val="00CB0664"/>
    <w:rsid w:val="00E8050C"/>
    <w:rsid w:val="00FC693F"/>
    <w:rsid w:val="3767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1922</Characters>
  <Lines>16</Lines>
  <Paragraphs>4</Paragraphs>
  <TotalTime>1</TotalTime>
  <ScaleCrop>false</ScaleCrop>
  <LinksUpToDate>false</LinksUpToDate>
  <CharactersWithSpaces>2255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488AE4B06CC1E46A164D8068A00D7A38_42</vt:lpwstr>
  </property>
</Properties>
</file>