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4):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 (involves FR-01, FR-02, FR-03, FR-04, FR-05, FR-06, FR-14, FR-15/16)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User (involves FR-07/08/09)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Contact (involves FR-10/11/12)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Folder (involves FR-13/17)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FR-07/08/09 into "User Account Management"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FR-10/11/12 into "Contact Management"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FR-13/17 into "Folder Management"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FR-15/16 into "Email Status Management"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11 (original 17 merged to 11)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Email Creation | No | Involves Email entity connected to 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Email Sending | No | Involves Email entity connected to User/Contact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Email Receiving | No | Involves Email entity connected to 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Email Deletion | No | Involves Email entity connected to Folder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Email Viewing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Email Update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User Account Management (merged FR-07/08/09) | No | Involves User entity connected to Email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Contact Management (merged FR-10/11/12) | No | Involves Contact entity connected to Email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Folder Management (merged FR-13/17) | No | Involves Folder entity connected to Email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Inbox Management | No | Involves Folder entity (Inbox as special folder)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Email Status Management (merged FR-15/16) | No | Involves Email entity status attributes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4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11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11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4 data entities. After functional point merging, there are 11 requirements in total, including 0 hallucination requirements and 11 non-hallucination requirements. All entities are properly connected in the entity-relationship graph through core entities (Email and User).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Merged similar operations on User, Contact, Folder and Email Status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5B44"/>
    <w:rsid w:val="00A27D79"/>
    <w:rsid w:val="00AA1D8D"/>
    <w:rsid w:val="00B47730"/>
    <w:rsid w:val="00BC7172"/>
    <w:rsid w:val="00CB0664"/>
    <w:rsid w:val="00FC693F"/>
    <w:rsid w:val="6DFE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375</Words>
  <Characters>2138</Characters>
  <Lines>17</Lines>
  <Paragraphs>5</Paragraphs>
  <TotalTime>1</TotalTime>
  <ScaleCrop>false</ScaleCrop>
  <LinksUpToDate>false</LinksUpToDate>
  <CharactersWithSpaces>2508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2025-07-23T10:46:42Z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09AE2CBE181DA70F124D8068233324D2_42</vt:lpwstr>
  </property>
</Properties>
</file>