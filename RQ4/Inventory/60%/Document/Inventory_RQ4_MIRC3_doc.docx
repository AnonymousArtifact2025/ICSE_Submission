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Asset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Users can register new assets by entering required information. The system must validate the data, create a new asset record, and initiate the approval workflow.  </w:t>
      </w:r>
      <w:r>
        <w:br w:type="textWrapping"/>
      </w:r>
      <w:r>
        <w:t xml:space="preserve">    Input: Asset details (Name, Description, Category, Status, Location, PurchaseDate, Value).  </w:t>
      </w:r>
      <w:r>
        <w:br w:type="textWrapping"/>
      </w:r>
      <w:r>
        <w:t xml:space="preserve">    Output: A new asset record in the Asset entity, an updated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1.2 View Asset Information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Users can view the details of a specific asset. The system retrieves the asset record and optionally the associated usage record.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asset information (Name, Description, Category, Status, Location, PurchaseDate, Value), and optionally the associated AssetUsageRecord.</w:t>
      </w:r>
      <w:r>
        <w:br w:type="textWrapping"/>
      </w:r>
      <w:r>
        <w:br w:type="textWrapping"/>
      </w:r>
      <w:r>
        <w:t xml:space="preserve">1.3 Modify Asset Details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Users can modify the details of an existing asset. The system must validate the updated data, update the asset record, and initiate an approval workflow.  </w:t>
      </w:r>
      <w:r>
        <w:br w:type="textWrapping"/>
      </w:r>
      <w:r>
        <w:t xml:space="preserve">    Input: Asset ID or selection from the asset list, updated asset details (Name, Description, Category, Status, Location, PurchaseDate, Value).  </w:t>
      </w:r>
      <w:r>
        <w:br w:type="textWrapping"/>
      </w:r>
      <w:r>
        <w:t xml:space="preserve">    Output: Updated asset record in the Asset entity, updated AssetUsageRecord if necessary,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1.4 Delete Asset Record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Users can delete an asset record. The system must confirm the deletion, remove the asset record, update the usage record, and initiate an approval workflow.  </w:t>
      </w:r>
      <w:r>
        <w:br w:type="textWrapping"/>
      </w:r>
      <w:r>
        <w:t xml:space="preserve">    Input: Asset ID or selection from the asset list, confirmation of deletion.  </w:t>
      </w:r>
      <w:r>
        <w:br w:type="textWrapping"/>
      </w:r>
      <w:r>
        <w:t xml:space="preserve">    Output: Deleted asset record from the Asset entity, updated or deleted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1.5 Initiate Asset Approval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Users can initiate the approval workflow for an asset. The system creates a new approval workflow and sends a notification to the administrator.  </w:t>
      </w:r>
      <w:r>
        <w:br w:type="textWrapping"/>
      </w:r>
      <w:r>
        <w:t xml:space="preserve">    Input: Asset ID or selection from the asset list, confirmation to initiate approval.  </w:t>
      </w:r>
      <w:r>
        <w:br w:type="textWrapping"/>
      </w:r>
      <w:r>
        <w:t xml:space="preserve">    Output: A new AssetApprovalWorkflow record, email notification to the Administrator, and audit log entry.</w:t>
      </w:r>
      <w:r>
        <w:br w:type="textWrapping"/>
      </w:r>
      <w:r>
        <w:br w:type="textWrapping"/>
      </w:r>
      <w:r>
        <w:t xml:space="preserve">1.6 View Asset Approval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Users can view the approval status and details of a specific asset. The system retrieves and displays the approval workflow information.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approval status, current step, and any relevant comments or actions from the AssetApprovalWorkflow entity.</w:t>
      </w:r>
      <w:r>
        <w:br w:type="textWrapping"/>
      </w:r>
      <w:r>
        <w:br w:type="textWrapping"/>
      </w:r>
      <w:r>
        <w:t xml:space="preserve">1.7 Create Asset Usage Record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Users can create a new asset usage record for a specific asset. The system must validate the usage details, create the record, and initiate an approval workflow.  </w:t>
      </w:r>
      <w:r>
        <w:br w:type="textWrapping"/>
      </w:r>
      <w:r>
        <w:t xml:space="preserve">    Input: Asset ID or selection from the asset list, usage details (UsageDate, UsageDetails, Status).  </w:t>
      </w:r>
      <w:r>
        <w:br w:type="textWrapping"/>
      </w:r>
      <w:r>
        <w:t xml:space="preserve">    Output: A new AssetUsageRecord linked to the selected Asset,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1.8 View Asset Usage History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Users can view the usage history of a specific asset. The system retrieves and displays all AssetUsageRecords associated with the asset.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usage history (UsageDate, UsageDetails, Status), and audit log entry.</w:t>
      </w:r>
      <w:r>
        <w:br w:type="textWrapping"/>
      </w:r>
      <w:r>
        <w:br w:type="textWrapping"/>
      </w:r>
      <w:r>
        <w:t xml:space="preserve">1.9 Update Asset Usage Status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Users can update the status of an existing asset usage record. The system must validate the new status, update the record, and initiate an approval workflow.  </w:t>
      </w:r>
      <w:r>
        <w:br w:type="textWrapping"/>
      </w:r>
      <w:r>
        <w:t xml:space="preserve">    Input: AssetUsageRecord ID or selection from the usage record list, new status (e.g., "In Use", "Available", "Maintenance").  </w:t>
      </w:r>
      <w:r>
        <w:br w:type="textWrapping"/>
      </w:r>
      <w:r>
        <w:t xml:space="preserve">    Output: Updated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1.10 Delete Usage Record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Users can delete an asset usage record. The system must confirm the deletion, remove the record, and send a notification to the administrator.  </w:t>
      </w:r>
      <w:r>
        <w:br w:type="textWrapping"/>
      </w:r>
      <w:r>
        <w:t xml:space="preserve">    Input: AssetUsageRecord ID or selection from the usage record list, confirmation of deletion.  </w:t>
      </w:r>
      <w:r>
        <w:br w:type="textWrapping"/>
      </w:r>
      <w:r>
        <w:t xml:space="preserve">    Output: Deleted AssetUsageRecord, email notification to the Administrator, and audit log entry.</w:t>
      </w:r>
      <w:r>
        <w:br w:type="textWrapping"/>
      </w:r>
      <w:r>
        <w:br w:type="textWrapping"/>
      </w:r>
      <w:r>
        <w:t xml:space="preserve">1.11 User Login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Users can authenticate and log in to the system. The system validates the credentials, initiates a session, and logs the login activity.  </w:t>
      </w:r>
      <w:r>
        <w:br w:type="textWrapping"/>
      </w:r>
      <w:r>
        <w:t xml:space="preserve">    Input: Username and password.  </w:t>
      </w:r>
      <w:r>
        <w:br w:type="textWrapping"/>
      </w:r>
      <w:r>
        <w:t xml:space="preserve">    Output: Initiated session, redirected to the appropriate interface based on user role, and audit log entry.</w:t>
      </w:r>
      <w:r>
        <w:br w:type="textWrapping"/>
      </w:r>
      <w:r>
        <w:br w:type="textWrapping"/>
      </w:r>
      <w:r>
        <w:t xml:space="preserve">1.12 User Registration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Administrators can register new users by entering their details. The system must validate the data, create the user record, assign permissions, and send a confirmation email.  </w:t>
      </w:r>
      <w:r>
        <w:br w:type="textWrapping"/>
      </w:r>
      <w:r>
        <w:t xml:space="preserve">    Input: User details (Name, Email, Role).  </w:t>
      </w:r>
      <w:r>
        <w:br w:type="textWrapping"/>
      </w:r>
      <w:r>
        <w:t xml:space="preserve">    Output: A new User record, assigned Permission, email notification to the new user, and audit log entry.</w:t>
      </w:r>
      <w:r>
        <w:br w:type="textWrapping"/>
      </w:r>
      <w:r>
        <w:br w:type="textWrapping"/>
      </w:r>
      <w:r>
        <w:t xml:space="preserve">1.13 Manage User Permissions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Administrators can assign, modify, or revoke permissions for users. The system updates the user's permissions and logs the activity.  </w:t>
      </w:r>
      <w:r>
        <w:br w:type="textWrapping"/>
      </w:r>
      <w:r>
        <w:t xml:space="preserve">    Input: UserID, PermissionID, new permission settings.  </w:t>
      </w:r>
      <w:r>
        <w:br w:type="textWrapping"/>
      </w:r>
      <w:r>
        <w:t xml:space="preserve">    Output: Updated PermissionAssignment record, email notification to the user and/or administrator, and audit log entry.</w:t>
      </w:r>
      <w:r>
        <w:br w:type="textWrapping"/>
      </w:r>
      <w:r>
        <w:br w:type="textWrapping"/>
      </w:r>
      <w:r>
        <w:t xml:space="preserve">1.14 View User List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Administrators can view the list of all registered users. The system retrieves and displays the user data, and logs the activity.  </w:t>
      </w:r>
      <w:r>
        <w:br w:type="textWrapping"/>
      </w:r>
      <w:r>
        <w:t xml:space="preserve">    Input: None (system retrieves all users).  </w:t>
      </w:r>
      <w:r>
        <w:br w:type="textWrapping"/>
      </w:r>
      <w:r>
        <w:t xml:space="preserve">    Output: Displayed list of users (UserID, Name, Email, Role, RegistrationDate, LastLogin), and audit log entry.</w:t>
      </w:r>
      <w:r>
        <w:br w:type="textWrapping"/>
      </w:r>
      <w:r>
        <w:br w:type="textWrapping"/>
      </w:r>
      <w:r>
        <w:t xml:space="preserve">1.15 Manage Administrator Account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Administrators can manage other administrator accounts by creating, modifying, or deleting them. The system validates the action and logs the activity.  </w:t>
      </w:r>
      <w:r>
        <w:br w:type="textWrapping"/>
      </w:r>
      <w:r>
        <w:t xml:space="preserve">    Input: Admin details (Name, Email, Role), action (create, modify, delete).  </w:t>
      </w:r>
      <w:r>
        <w:br w:type="textWrapping"/>
      </w:r>
      <w:r>
        <w:t xml:space="preserve">    Output: Updated Administrator record, email notification to the administrator, and audit log entry.</w:t>
      </w:r>
      <w:r>
        <w:br w:type="textWrapping"/>
      </w:r>
      <w:r>
        <w:br w:type="textWrapping"/>
      </w:r>
      <w:r>
        <w:t xml:space="preserve">1.16 Generate Asset Report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Administrators can generate reports based on asset and usage data. The system must aggregate the data and provide the report in a user-friendly format.  </w:t>
      </w:r>
      <w:r>
        <w:br w:type="textWrapping"/>
      </w:r>
      <w:r>
        <w:t xml:space="preserve">    Input: Report type, filters (e.g., asset type, location, date range).  </w:t>
      </w:r>
      <w:r>
        <w:br w:type="textWrapping"/>
      </w:r>
      <w:r>
        <w:t xml:space="preserve">    Output: Generated ReportAnalysis with aggregated data, display in table/chart format, and audit log entry.</w:t>
      </w:r>
      <w:r>
        <w:br w:type="textWrapping"/>
      </w:r>
      <w:r>
        <w:br w:type="textWrapping"/>
      </w:r>
      <w:r>
        <w:t xml:space="preserve">1.17 View Report Analysis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Users or administrators can view detailed analysis reports. The system retrieves and displays the report data, and logs the activity.  </w:t>
      </w:r>
      <w:r>
        <w:br w:type="textWrapping"/>
      </w:r>
      <w:r>
        <w:t xml:space="preserve">    Input: Report ID or selection from the report list.  </w:t>
      </w:r>
      <w:r>
        <w:br w:type="textWrapping"/>
      </w:r>
      <w:r>
        <w:t xml:space="preserve">    Output: Displayed report content (Title, Description, GenerationDate, Content), and audit log entry.</w:t>
      </w:r>
      <w:r>
        <w:br w:type="textWrapping"/>
      </w:r>
      <w:r>
        <w:br w:type="textWrapping"/>
      </w:r>
      <w:r>
        <w:t xml:space="preserve">1.18 Export Asset Data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Administrators can export asset data in a selected format. The system must retrieve the data, format it, and make it available for download.  </w:t>
      </w:r>
      <w:r>
        <w:br w:type="textWrapping"/>
      </w:r>
      <w:r>
        <w:t xml:space="preserve">    Input: Export type (e.g., all assets, specific types), filters (e.g., location, status), export format (e.g., PDF, Excel, CSV).  </w:t>
      </w:r>
      <w:r>
        <w:br w:type="textWrapping"/>
      </w:r>
      <w:r>
        <w:t xml:space="preserve">    Output: Exported file ready for download, audit log entry, and email notification to the Administrator.</w:t>
      </w:r>
      <w:r>
        <w:br w:type="textWrapping"/>
      </w:r>
      <w:r>
        <w:br w:type="textWrapping"/>
      </w:r>
      <w:r>
        <w:t xml:space="preserve">1.19 Import Asset Data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Administrators can import asset data from a file. The system must validate the file format and structure, and import the data into the system.  </w:t>
      </w:r>
      <w:r>
        <w:br w:type="textWrapping"/>
      </w:r>
      <w:r>
        <w:t xml:space="preserve">    Input: Data file (e.g., CSV or Excel), type of data to import (e.g., asset records).  </w:t>
      </w:r>
      <w:r>
        <w:br w:type="textWrapping"/>
      </w:r>
      <w:r>
        <w:t xml:space="preserve">    Output: Imported asset records stored in the database, audit log entry, and email notification to the Administrator.</w:t>
      </w:r>
      <w:r>
        <w:br w:type="textWrapping"/>
      </w:r>
      <w:r>
        <w:br w:type="textWrapping"/>
      </w:r>
      <w:r>
        <w:t xml:space="preserve">1.20 Send Email Notification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The system can send email notifications for various events (e.g., asset registration, approval, or permission changes).  </w:t>
      </w:r>
      <w:r>
        <w:br w:type="textWrapping"/>
      </w:r>
      <w:r>
        <w:t xml:space="preserve">    Input: Event details (AssetID, UserID, action type), recipient (Administrator), email content.  </w:t>
      </w:r>
      <w:r>
        <w:br w:type="textWrapping"/>
      </w:r>
      <w:r>
        <w:t xml:space="preserve">    Output: EmailNotification sent to the recipient, audit log entry, and confirmation of delivery.</w:t>
      </w:r>
      <w:r>
        <w:br w:type="textWrapping"/>
      </w:r>
      <w:r>
        <w:br w:type="textWrapping"/>
      </w:r>
      <w:r>
        <w:t xml:space="preserve">1.21 View Email Notification History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Users or administrators can view the history of sent and failed email notifications. The system retrieves and displays the notifications, and logs the activity.  </w:t>
      </w:r>
      <w:r>
        <w:br w:type="textWrapping"/>
      </w:r>
      <w:r>
        <w:t xml:space="preserve">    Input: Filters (e.g., date, recipient, event type).  </w:t>
      </w:r>
      <w:r>
        <w:br w:type="textWrapping"/>
      </w:r>
      <w:r>
        <w:t xml:space="preserve">    Output: Displayed EmailNotification records (Subject, Content, SendDate, Status), and audit log entry.</w:t>
      </w:r>
      <w:r>
        <w:br w:type="textWrapping"/>
      </w:r>
      <w:r>
        <w:br w:type="textWrapping"/>
      </w:r>
      <w:r>
        <w:t xml:space="preserve">1.22 Audit System Logs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Administrators can view and filter audit logs to monitor system activities. The system retrieves and displays the logs, and logs the access activity.  </w:t>
      </w:r>
      <w:r>
        <w:br w:type="textWrapping"/>
      </w:r>
      <w:r>
        <w:t xml:space="preserve">    Input: Filters (e.g., date, user, action type).  </w:t>
      </w:r>
      <w:r>
        <w:br w:type="textWrapping"/>
      </w:r>
      <w:r>
        <w:t xml:space="preserve">    Output: Displayed AuditLog entries (UserID, Action, Timestamp, Details), and audit log entry for the access.</w:t>
      </w:r>
      <w:r>
        <w:br w:type="textWrapping"/>
      </w:r>
      <w:r>
        <w:br w:type="textWrapping"/>
      </w:r>
      <w:r>
        <w:t xml:space="preserve">1.23 Manage Login Record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Administrators can manage login records, including viewing, filtering, and deleting them. The system logs the management activity.  </w:t>
      </w:r>
      <w:r>
        <w:br w:type="textWrapping"/>
      </w:r>
      <w:r>
        <w:t xml:space="preserve">    Input: Action (view, filter, delete), filters (e.g., user, date, login status).  </w:t>
      </w:r>
      <w:r>
        <w:br w:type="textWrapping"/>
      </w:r>
      <w:r>
        <w:t xml:space="preserve">    Output: Displayed LoginRecord entries (UserID, Timestamp, Status), and audit log entry for the management action.</w:t>
      </w:r>
      <w:r>
        <w:br w:type="textWrapping"/>
      </w:r>
      <w:r>
        <w:br w:type="textWrapping"/>
      </w:r>
      <w:r>
        <w:t xml:space="preserve">1.24 Manage User Registration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Administrators can manage the user registration process, including enabling/disabling self-registration and setting validation rules.  </w:t>
      </w:r>
      <w:r>
        <w:br w:type="textWrapping"/>
      </w:r>
      <w:r>
        <w:t xml:space="preserve">    Input: Configuration settings (e.g., enable/disable self-registration, validation rules, default roles).  </w:t>
      </w:r>
      <w:r>
        <w:br w:type="textWrapping"/>
      </w:r>
      <w:r>
        <w:t xml:space="preserve">    Output: Updated UserRegistration configuration, audit log entry, and email notification to the Administrator.</w:t>
      </w:r>
      <w:r>
        <w:br w:type="textWrapping"/>
      </w:r>
      <w:r>
        <w:br w:type="textWrapping"/>
      </w:r>
      <w:r>
        <w:t xml:space="preserve">1.25 Manage Permission Assignment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Administrators can assign or modify permissions for users or roles. The system validates the permissions and logs the assignment activity.  </w:t>
      </w:r>
      <w:r>
        <w:br w:type="textWrapping"/>
      </w:r>
      <w:r>
        <w:t xml:space="preserve">    Input: UserID or Role, PermissionID, new permission settings.  </w:t>
      </w:r>
      <w:r>
        <w:br w:type="textWrapping"/>
      </w:r>
      <w:r>
        <w:t xml:space="preserve">    Output: Updated PermissionAssignment record, audit log entry, and email notification to the Administrator.</w:t>
      </w:r>
      <w:r>
        <w:br w:type="textWrapping"/>
      </w:r>
      <w:r>
        <w:br w:type="textWrapping"/>
      </w:r>
      <w:r>
        <w:t xml:space="preserve">1.26 Manage Report Analysis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Administrators can configure and manage report analysis settings, including report templates and data aggregation rules.  </w:t>
      </w:r>
      <w:r>
        <w:br w:type="textWrapping"/>
      </w:r>
      <w:r>
        <w:t xml:space="preserve">    Input: Report analysis settings (e.g., templates, rules, schedules).  </w:t>
      </w:r>
      <w:r>
        <w:br w:type="textWrapping"/>
      </w:r>
      <w:r>
        <w:t xml:space="preserve">    Output: Updated ReportAnalysis configuration, audit log entry, and email notification to the Administrator.</w:t>
      </w:r>
    </w:p>
    <w:p>
      <w:pPr>
        <w:pStyle w:val="3"/>
      </w:pPr>
      <w:r>
        <w:t>Functional Requirement</w:t>
      </w:r>
    </w:p>
    <w:p>
      <w:r>
        <w:t xml:space="preserve">1.1 Asset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Users can register new assets by entering required information. The system must validate the data, create a new asset record, and initiate the approval workflow.  </w:t>
      </w:r>
      <w:r>
        <w:br w:type="textWrapping"/>
      </w:r>
      <w:r>
        <w:t xml:space="preserve">    Input: Asset details (Name, Description, Category, Status, Location, PurchaseDate, Value).  </w:t>
      </w:r>
      <w:r>
        <w:br w:type="textWrapping"/>
      </w:r>
      <w:r>
        <w:t xml:space="preserve">    Output: A new asset record in the Asset entity, an updated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1.2 View Asset Information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Users can view the details of a specific asset. The system retrieves the asset record and optionally the associated usage record.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asset information (Name, Description, Category, Status, Location, PurchaseDate, Value), and optionally the associated AssetUsageRecord.</w:t>
      </w:r>
      <w:r>
        <w:br w:type="textWrapping"/>
      </w:r>
      <w:r>
        <w:br w:type="textWrapping"/>
      </w:r>
      <w:r>
        <w:t xml:space="preserve">1.3 Modify Asset Details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Users can modify the details of an existing asset. The system must validate the updated data, update the asset record, and initiate an approval workflow.  </w:t>
      </w:r>
      <w:r>
        <w:br w:type="textWrapping"/>
      </w:r>
      <w:r>
        <w:t xml:space="preserve">    Input: Asset ID or selection from the asset list, updated asset details (Name, Description, Category, Status, Location, PurchaseDate, Value).  </w:t>
      </w:r>
      <w:r>
        <w:br w:type="textWrapping"/>
      </w:r>
      <w:r>
        <w:t xml:space="preserve">    Output: Updated asset record in the Asset entity, updated AssetUsageRecord if necessary,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1.4 Delete Asset Record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Users can delete an asset record. The system must confirm the deletion, remove the asset record, update the usage record, and initiate an approval workflow.  </w:t>
      </w:r>
      <w:r>
        <w:br w:type="textWrapping"/>
      </w:r>
      <w:r>
        <w:t xml:space="preserve">    Input: Asset ID or selection from the asset list, confirmation of deletion.  </w:t>
      </w:r>
      <w:r>
        <w:br w:type="textWrapping"/>
      </w:r>
      <w:r>
        <w:t xml:space="preserve">    Output: Deleted asset record from the Asset entity, updated or deleted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1.5 Initiate Asset Approval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Users can initiate the approval workflow for an asset. The system creates a new approval workflow and sends a notification to the administrator.  </w:t>
      </w:r>
      <w:r>
        <w:br w:type="textWrapping"/>
      </w:r>
      <w:r>
        <w:t xml:space="preserve">    Input: Asset ID or selection from the asset list, confirmation to initiate approval.  </w:t>
      </w:r>
      <w:r>
        <w:br w:type="textWrapping"/>
      </w:r>
      <w:r>
        <w:t xml:space="preserve">    Output: A new AssetApprovalWorkflow record, email notification to the Administrator, and audit log entry.</w:t>
      </w:r>
      <w:r>
        <w:br w:type="textWrapping"/>
      </w:r>
      <w:r>
        <w:br w:type="textWrapping"/>
      </w:r>
      <w:r>
        <w:t xml:space="preserve">1.6 View Asset Approval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Users can view the approval status and details of a specific asset. The system retrieves and displays the approval workflow information.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approval status, current step, and any relevant comments or actions from the AssetApprovalWorkflow entity.</w:t>
      </w:r>
      <w:r>
        <w:br w:type="textWrapping"/>
      </w:r>
      <w:r>
        <w:br w:type="textWrapping"/>
      </w:r>
      <w:r>
        <w:t xml:space="preserve">1.7 Create Asset Usage Record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Users can create a new asset usage record for a specific asset. The system must validate the usage details, create the record, and initiate an approval workflow.  </w:t>
      </w:r>
      <w:r>
        <w:br w:type="textWrapping"/>
      </w:r>
      <w:r>
        <w:t xml:space="preserve">    Input: Asset ID or selection from the asset list, usage details (UsageDate, UsageDetails, Status).  </w:t>
      </w:r>
      <w:r>
        <w:br w:type="textWrapping"/>
      </w:r>
      <w:r>
        <w:t xml:space="preserve">    Output: A new AssetUsageRecord linked to the selected Asset,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1.8 View Asset Usage History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Users can view the usage history of a specific asset. The system retrieves and displays all AssetUsageRecords associated with the asset.  </w:t>
      </w:r>
      <w:r>
        <w:br w:type="textWrapping"/>
      </w:r>
      <w:r>
        <w:t xml:space="preserve">    Input: Asset ID or selection from the asset list.  </w:t>
      </w:r>
      <w:r>
        <w:br w:type="textWrapping"/>
      </w:r>
      <w:r>
        <w:t xml:space="preserve">    Output: Displayed usage history (UsageDate, UsageDetails, Status), and audit log entry.</w:t>
      </w:r>
      <w:r>
        <w:br w:type="textWrapping"/>
      </w:r>
      <w:r>
        <w:br w:type="textWrapping"/>
      </w:r>
      <w:r>
        <w:t xml:space="preserve">1.9 Update Asset Usage Status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Users can update the status of an existing asset usage record. The system must validate the new status, update the record, and initiate an approval workflow.  </w:t>
      </w:r>
      <w:r>
        <w:br w:type="textWrapping"/>
      </w:r>
      <w:r>
        <w:t xml:space="preserve">    Input: AssetUsageRecord ID or selection from the usage record list, new status (e.g., "In Use", "Available", "Maintenance").  </w:t>
      </w:r>
      <w:r>
        <w:br w:type="textWrapping"/>
      </w:r>
      <w:r>
        <w:t xml:space="preserve">    Output: Updated AssetUsageRecord, initiation of an AssetApprovalWorkflow, and an email notification sent to the Administrator.</w:t>
      </w:r>
      <w:r>
        <w:br w:type="textWrapping"/>
      </w:r>
      <w:r>
        <w:br w:type="textWrapping"/>
      </w:r>
      <w:r>
        <w:t xml:space="preserve">1.10 Delete Usage Record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Users can delete an asset usage record. The system must confirm the deletion, remove the record, and send a notification to the administrator.  </w:t>
      </w:r>
      <w:r>
        <w:br w:type="textWrapping"/>
      </w:r>
      <w:r>
        <w:t xml:space="preserve">    Input: AssetUsageRecord ID or selection from the usage record list, confirmation of deletion.  </w:t>
      </w:r>
      <w:r>
        <w:br w:type="textWrapping"/>
      </w:r>
      <w:r>
        <w:t xml:space="preserve">    Output: Deleted AssetUsageRecord, email notification to the Administrator, and audit log entry.</w:t>
      </w:r>
      <w:r>
        <w:br w:type="textWrapping"/>
      </w:r>
      <w:r>
        <w:br w:type="textWrapping"/>
      </w:r>
      <w:r>
        <w:t xml:space="preserve">1.11 User Login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Users can authenticate and log in to the system. The system validates the credentials, initiates a session, and logs the login activity.  </w:t>
      </w:r>
      <w:r>
        <w:br w:type="textWrapping"/>
      </w:r>
      <w:r>
        <w:t xml:space="preserve">    Input: Username and password.  </w:t>
      </w:r>
      <w:r>
        <w:br w:type="textWrapping"/>
      </w:r>
      <w:r>
        <w:t xml:space="preserve">    Output: Initiated session, redirected to the appropriate interface based on user role, and audit log entry.</w:t>
      </w:r>
      <w:r>
        <w:br w:type="textWrapping"/>
      </w:r>
      <w:r>
        <w:br w:type="textWrapping"/>
      </w:r>
      <w:r>
        <w:t xml:space="preserve">1.12 User Registration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Administrators can register new users by entering their details. The system must validate the data, create the user record, assign permissions, and send a confirmation email.  </w:t>
      </w:r>
      <w:r>
        <w:br w:type="textWrapping"/>
      </w:r>
      <w:r>
        <w:t xml:space="preserve">    Input: User details (Name, Email, Role).  </w:t>
      </w:r>
      <w:r>
        <w:br w:type="textWrapping"/>
      </w:r>
      <w:r>
        <w:t xml:space="preserve">    Output: A new User record, assigned Permission, email notification to the new user, and audit log entry.</w:t>
      </w:r>
      <w:r>
        <w:br w:type="textWrapping"/>
      </w:r>
      <w:r>
        <w:br w:type="textWrapping"/>
      </w:r>
      <w:r>
        <w:t xml:space="preserve">1.13 Manage User Permissions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Administrators can assign, modify, or revoke permissions for users. The system updates the user's permissions and logs the activity.  </w:t>
      </w:r>
      <w:r>
        <w:br w:type="textWrapping"/>
      </w:r>
      <w:r>
        <w:t xml:space="preserve">    Input: UserID, PermissionID, new permission settings.  </w:t>
      </w:r>
      <w:r>
        <w:br w:type="textWrapping"/>
      </w:r>
      <w:r>
        <w:t xml:space="preserve">    Output: Updated PermissionAssignment record, email notification to the user and/or administrator, and audit log entry.</w:t>
      </w:r>
      <w:r>
        <w:br w:type="textWrapping"/>
      </w:r>
      <w:r>
        <w:br w:type="textWrapping"/>
      </w:r>
      <w:r>
        <w:t xml:space="preserve">1.14 View User List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Administrators can view the list of all registered users. The system retrieves and displays the user data, and logs the activity.  </w:t>
      </w:r>
      <w:r>
        <w:br w:type="textWrapping"/>
      </w:r>
      <w:r>
        <w:t xml:space="preserve">    Input: None (system retrieves all users).  </w:t>
      </w:r>
      <w:r>
        <w:br w:type="textWrapping"/>
      </w:r>
      <w:r>
        <w:t xml:space="preserve">    Output: Displayed list of users (UserID, Name, Email, Role, RegistrationDate, LastLogin), and audit log entry.</w:t>
      </w:r>
      <w:r>
        <w:br w:type="textWrapping"/>
      </w:r>
      <w:r>
        <w:br w:type="textWrapping"/>
      </w:r>
      <w:r>
        <w:t xml:space="preserve">1.15 Manage Administrator Account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Administrators can manage other administrator accounts by creating, modifying, or deleting them. The system validates the action and logs the activity.  </w:t>
      </w:r>
      <w:r>
        <w:br w:type="textWrapping"/>
      </w:r>
      <w:r>
        <w:t xml:space="preserve">    Input: Admin details (Name, Email, Role), action (create, modify, delete).  </w:t>
      </w:r>
      <w:r>
        <w:br w:type="textWrapping"/>
      </w:r>
      <w:r>
        <w:t xml:space="preserve">    Output: Updated Administrator record, email notification to the administrator, and audit log entry.</w:t>
      </w:r>
      <w:r>
        <w:br w:type="textWrapping"/>
      </w:r>
      <w:r>
        <w:br w:type="textWrapping"/>
      </w:r>
      <w:r>
        <w:t xml:space="preserve">1.16 Generate Asset Report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Administrators can generate reports based on asset and usage data. The system must aggregate the data and provide the report in a user-friendly format.  </w:t>
      </w:r>
      <w:r>
        <w:br w:type="textWrapping"/>
      </w:r>
      <w:r>
        <w:t xml:space="preserve">    Input: Report type, filters (e.g., asset type, location, date range).  </w:t>
      </w:r>
      <w:r>
        <w:br w:type="textWrapping"/>
      </w:r>
      <w:r>
        <w:t xml:space="preserve">    Output: Generated ReportAnalysis with aggregated data, display in table/chart format, and audit log entry.</w:t>
      </w:r>
      <w:r>
        <w:br w:type="textWrapping"/>
      </w:r>
      <w:r>
        <w:br w:type="textWrapping"/>
      </w:r>
      <w:r>
        <w:t xml:space="preserve">1.17 View Report Analysis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Users or administrators can view detailed analysis reports. The system retrieves and displays the report data, and logs the activity.  </w:t>
      </w:r>
      <w:r>
        <w:br w:type="textWrapping"/>
      </w:r>
      <w:r>
        <w:t xml:space="preserve">    Input: Report ID or selection from the report list.  </w:t>
      </w:r>
      <w:r>
        <w:br w:type="textWrapping"/>
      </w:r>
      <w:r>
        <w:t xml:space="preserve">    Output: Displayed report content (Title, Description, GenerationDate, Content), and audit log entry.</w:t>
      </w:r>
      <w:r>
        <w:br w:type="textWrapping"/>
      </w:r>
      <w:r>
        <w:br w:type="textWrapping"/>
      </w:r>
      <w:r>
        <w:t xml:space="preserve">1.18 Export Asset Data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Administrators can export asset data in a selected format. The system must retrieve the data, format it, and make it available for download.  </w:t>
      </w:r>
      <w:r>
        <w:br w:type="textWrapping"/>
      </w:r>
      <w:r>
        <w:t xml:space="preserve">    Input: Export type (e.g., all assets, specific types), filters (e.g., location, status), export format (e.g., PDF, Excel, CSV).  </w:t>
      </w:r>
      <w:r>
        <w:br w:type="textWrapping"/>
      </w:r>
      <w:r>
        <w:t xml:space="preserve">    Output: Exported file ready for download, audit log entry, and email notification to the Administrator.</w:t>
      </w:r>
      <w:r>
        <w:br w:type="textWrapping"/>
      </w:r>
      <w:r>
        <w:br w:type="textWrapping"/>
      </w:r>
      <w:r>
        <w:t xml:space="preserve">1.19 Import Asset Data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Administrators can import asset data from a file. The system must validate the file format and structure, and import the data into the system.  </w:t>
      </w:r>
      <w:r>
        <w:br w:type="textWrapping"/>
      </w:r>
      <w:r>
        <w:t xml:space="preserve">    Input: Data file (e.g., CSV or Excel), type of data to import (e.g., asset records).  </w:t>
      </w:r>
      <w:r>
        <w:br w:type="textWrapping"/>
      </w:r>
      <w:r>
        <w:t xml:space="preserve">    Output: Imported asset records stored in the database, audit log entry, and email notification to the Administrator.</w:t>
      </w:r>
      <w:r>
        <w:br w:type="textWrapping"/>
      </w:r>
      <w:r>
        <w:br w:type="textWrapping"/>
      </w:r>
      <w:r>
        <w:t xml:space="preserve">1.20 Send Email Notification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The system can send email notifications for various events (e.g., asset registration, approval, or permission changes).  </w:t>
      </w:r>
      <w:r>
        <w:br w:type="textWrapping"/>
      </w:r>
      <w:r>
        <w:t xml:space="preserve">    Input: Event details (AssetID, UserID, action type), recipient (Administrator), email content.  </w:t>
      </w:r>
      <w:r>
        <w:br w:type="textWrapping"/>
      </w:r>
      <w:r>
        <w:t xml:space="preserve">    Output: EmailNotification sent to the recipient, audit log entry, and confirmation of delivery.</w:t>
      </w:r>
      <w:r>
        <w:br w:type="textWrapping"/>
      </w:r>
      <w:r>
        <w:br w:type="textWrapping"/>
      </w:r>
      <w:r>
        <w:t xml:space="preserve">1.21 View Email Notification History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Users or administrators can view the history of sent and failed email notifications. The system retrieves and displays the notifications, and logs the activity.  </w:t>
      </w:r>
      <w:r>
        <w:br w:type="textWrapping"/>
      </w:r>
      <w:r>
        <w:t xml:space="preserve">    Input: Filters (e.g., date, recipient, event type).  </w:t>
      </w:r>
      <w:r>
        <w:br w:type="textWrapping"/>
      </w:r>
      <w:r>
        <w:t xml:space="preserve">    Output: Displayed EmailNotification records (Subject, Content, SendDate, Status), and audit log entry.</w:t>
      </w:r>
      <w:r>
        <w:br w:type="textWrapping"/>
      </w:r>
      <w:r>
        <w:br w:type="textWrapping"/>
      </w:r>
      <w:r>
        <w:t xml:space="preserve">1.22 Audit System Logs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Administrators can view and filter audit logs to monitor system activities. The system retrieves and displays the logs, and logs the access activity.  </w:t>
      </w:r>
      <w:r>
        <w:br w:type="textWrapping"/>
      </w:r>
      <w:r>
        <w:t xml:space="preserve">    Input: Filters (e.g., date, user, action type).  </w:t>
      </w:r>
      <w:r>
        <w:br w:type="textWrapping"/>
      </w:r>
      <w:r>
        <w:t xml:space="preserve">    Output: Displayed AuditLog entries (UserID, Action, Timestamp, Details), and audit log entry for the access.</w:t>
      </w:r>
      <w:r>
        <w:br w:type="textWrapping"/>
      </w:r>
      <w:r>
        <w:br w:type="textWrapping"/>
      </w:r>
      <w:r>
        <w:t xml:space="preserve">1.23 Manage Login Record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Administrators can manage login records, including viewing, filtering, and deleting them. The system logs the management activity.  </w:t>
      </w:r>
      <w:r>
        <w:br w:type="textWrapping"/>
      </w:r>
      <w:r>
        <w:t xml:space="preserve">    Input: Action (view, filter, delete), filters (e.g., user, date, login status).  </w:t>
      </w:r>
      <w:r>
        <w:br w:type="textWrapping"/>
      </w:r>
      <w:r>
        <w:t xml:space="preserve">    Output: Displayed LoginRecord entries (UserID, Timestamp, Status), and audit log entry for the management action.</w:t>
      </w:r>
      <w:r>
        <w:br w:type="textWrapping"/>
      </w:r>
      <w:r>
        <w:br w:type="textWrapping"/>
      </w:r>
      <w:r>
        <w:t xml:space="preserve">1.24 Manage User Registration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Administrators can manage the user registration process, including enabling/disabling self-registration and setting validation rules.  </w:t>
      </w:r>
      <w:r>
        <w:br w:type="textWrapping"/>
      </w:r>
      <w:r>
        <w:t xml:space="preserve">    Input: Configuration settings (e.g., enable/disable self-registration, validation rules, default roles).  </w:t>
      </w:r>
      <w:r>
        <w:br w:type="textWrapping"/>
      </w:r>
      <w:r>
        <w:t xml:space="preserve">    Output: Updated UserRegistration configuration, audit log entry, and email notification to the Administrator.</w:t>
      </w:r>
      <w:r>
        <w:br w:type="textWrapping"/>
      </w:r>
      <w:r>
        <w:br w:type="textWrapping"/>
      </w:r>
      <w:r>
        <w:t xml:space="preserve">1.25 Manage Permission Assignment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Administrators can assign or modify permissions for users or roles. The system validates the permissions and logs the assignment activity.  </w:t>
      </w:r>
      <w:r>
        <w:br w:type="textWrapping"/>
      </w:r>
      <w:r>
        <w:t xml:space="preserve">    Input: UserID or Role, PermissionID, new permission settings.  </w:t>
      </w:r>
      <w:r>
        <w:br w:type="textWrapping"/>
      </w:r>
      <w:r>
        <w:t xml:space="preserve">    Output: Updated PermissionAssignment record, audit log entry, and email notification to the Administrator.</w:t>
      </w:r>
      <w:r>
        <w:br w:type="textWrapping"/>
      </w:r>
      <w:r>
        <w:br w:type="textWrapping"/>
      </w:r>
      <w:r>
        <w:t xml:space="preserve">1.26 Manage Report Analysis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Administrators can configure and manage report analysis settings, including report templates and data aggregation rules.  </w:t>
      </w:r>
      <w:r>
        <w:br w:type="textWrapping"/>
      </w:r>
      <w:r>
        <w:t xml:space="preserve">    Input: Report analysis settings (e.g., templates, rules, schedules).  </w:t>
      </w:r>
      <w:r>
        <w:br w:type="textWrapping"/>
      </w:r>
      <w:r>
        <w:t xml:space="preserve">    Output: Updated ReportAnalysis configuration, audit log entry, and email notification to the Administrator.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F9B9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D39AAD968FF910C3AE4A80683CB9D8F9_42</vt:lpwstr>
  </property>
</Properties>
</file>