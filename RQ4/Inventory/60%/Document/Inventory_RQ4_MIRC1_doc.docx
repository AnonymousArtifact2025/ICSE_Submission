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 xml:space="preserve">1. Functional Requirements  </w:t>
      </w:r>
      <w:r>
        <w:br w:type="textWrapping"/>
      </w:r>
      <w:r>
        <w:br w:type="textWrapping"/>
      </w:r>
      <w:r>
        <w:t xml:space="preserve">1.1 Asset Registration Function  </w:t>
      </w:r>
      <w:r>
        <w:br w:type="textWrapping"/>
      </w:r>
      <w:r>
        <w:t xml:space="preserve">    Function ID: FR-01  </w:t>
      </w:r>
      <w:r>
        <w:br w:type="textWrapping"/>
      </w:r>
      <w:r>
        <w:t xml:space="preserve">    Description: Allow authenticated users to register new assets with necessary details, which requires administrator approval before being stored in the database.  </w:t>
      </w:r>
      <w:r>
        <w:br w:type="textWrapping"/>
      </w:r>
      <w:r>
        <w:t xml:space="preserve">    Input: Asset information (e.g., asset name, type, description, location, owner, and other relevant details).  </w:t>
      </w:r>
      <w:r>
        <w:br w:type="textWrapping"/>
      </w:r>
      <w:r>
        <w:t xml:space="preserve">    Output: Asset record stored in the database and an audit log entry created.  </w:t>
      </w:r>
      <w:r>
        <w:br w:type="textWrapping"/>
      </w:r>
      <w:r>
        <w:br w:type="textWrapping"/>
      </w:r>
      <w:r>
        <w:t xml:space="preserve">1.2 Asset Validation Function  </w:t>
      </w:r>
      <w:r>
        <w:br w:type="textWrapping"/>
      </w:r>
      <w:r>
        <w:t xml:space="preserve">    Function ID: FR-02  </w:t>
      </w:r>
      <w:r>
        <w:br w:type="textWrapping"/>
      </w:r>
      <w:r>
        <w:t xml:space="preserve">    Description: Validate the input data for completeness and correctness during asset registration or modification.  </w:t>
      </w:r>
      <w:r>
        <w:br w:type="textWrapping"/>
      </w:r>
      <w:r>
        <w:t xml:space="preserve">    Input: User-submitted asset data.  </w:t>
      </w:r>
      <w:r>
        <w:br w:type="textWrapping"/>
      </w:r>
      <w:r>
        <w:t xml:space="preserve">    Output: Validation result (success or error message with details to correct).  </w:t>
      </w:r>
      <w:r>
        <w:br w:type="textWrapping"/>
      </w:r>
      <w:r>
        <w:br w:type="textWrapping"/>
      </w:r>
      <w:r>
        <w:t xml:space="preserve">1.3 Asset Approval Request Function  </w:t>
      </w:r>
      <w:r>
        <w:br w:type="textWrapping"/>
      </w:r>
      <w:r>
        <w:t xml:space="preserve">    Function ID: FR-03  </w:t>
      </w:r>
      <w:r>
        <w:br w:type="textWrapping"/>
      </w:r>
      <w:r>
        <w:t xml:space="preserve">    Description: Automatically request administrator approval for asset registration or modification if the system requires it.  </w:t>
      </w:r>
      <w:r>
        <w:br w:type="textWrapping"/>
      </w:r>
      <w:r>
        <w:t xml:space="preserve">    Input: Validated asset data and action type (register or modify).  </w:t>
      </w:r>
      <w:r>
        <w:br w:type="textWrapping"/>
      </w:r>
      <w:r>
        <w:t xml:space="preserve">    Output: Approval request sent to the administrator for review.  </w:t>
      </w:r>
      <w:r>
        <w:br w:type="textWrapping"/>
      </w:r>
      <w:r>
        <w:br w:type="textWrapping"/>
      </w:r>
      <w:r>
        <w:t xml:space="preserve">1.4 Administrator Approval Function  </w:t>
      </w:r>
      <w:r>
        <w:br w:type="textWrapping"/>
      </w:r>
      <w:r>
        <w:t xml:space="preserve">    Function ID: FR-04  </w:t>
      </w:r>
      <w:r>
        <w:br w:type="textWrapping"/>
      </w:r>
      <w:r>
        <w:t xml:space="preserve">    Description: Allow administrators to approve or reject asset registration or modification requests.  </w:t>
      </w:r>
      <w:r>
        <w:br w:type="textWrapping"/>
      </w:r>
      <w:r>
        <w:t xml:space="preserve">    Input: Pending approval request details.  </w:t>
      </w:r>
      <w:r>
        <w:br w:type="textWrapping"/>
      </w:r>
      <w:r>
        <w:t xml:space="preserve">    Output: Updated approval status in the database.  </w:t>
      </w:r>
      <w:r>
        <w:br w:type="textWrapping"/>
      </w:r>
      <w:r>
        <w:br w:type="textWrapping"/>
      </w:r>
      <w:r>
        <w:t xml:space="preserve">1.5 Asset Storage Function  </w:t>
      </w:r>
      <w:r>
        <w:br w:type="textWrapping"/>
      </w:r>
      <w:r>
        <w:t xml:space="preserve">    Function ID: FR-05  </w:t>
      </w:r>
      <w:r>
        <w:br w:type="textWrapping"/>
      </w:r>
      <w:r>
        <w:t xml:space="preserve">    Description: Store approved asset data in the database and maintain the integrity of the asset records.  </w:t>
      </w:r>
      <w:r>
        <w:br w:type="textWrapping"/>
      </w:r>
      <w:r>
        <w:t xml:space="preserve">    Input: Approved asset data and its associated metadata.  </w:t>
      </w:r>
      <w:r>
        <w:br w:type="textWrapping"/>
      </w:r>
      <w:r>
        <w:t xml:space="preserve">    Output: Asset record stored in the database.  </w:t>
      </w:r>
      <w:r>
        <w:br w:type="textWrapping"/>
      </w:r>
      <w:r>
        <w:br w:type="textWrapping"/>
      </w:r>
      <w:r>
        <w:t xml:space="preserve">1.6 Asset Retrieval Function  </w:t>
      </w:r>
      <w:r>
        <w:br w:type="textWrapping"/>
      </w:r>
      <w:r>
        <w:t xml:space="preserve">    Function ID: FR-06  </w:t>
      </w:r>
      <w:r>
        <w:br w:type="textWrapping"/>
      </w:r>
      <w:r>
        <w:t xml:space="preserve">    Description: Retrieve asset records from the database for viewing or modifying.  </w:t>
      </w:r>
      <w:r>
        <w:br w:type="textWrapping"/>
      </w:r>
      <w:r>
        <w:t xml:space="preserve">    Input: Asset identifier (e.g., asset ID, name, or search criteria).  </w:t>
      </w:r>
      <w:r>
        <w:br w:type="textWrapping"/>
      </w:r>
      <w:r>
        <w:t xml:space="preserve">    Output: Retrieved asset record with its associated details.  </w:t>
      </w:r>
      <w:r>
        <w:br w:type="textWrapping"/>
      </w:r>
      <w:r>
        <w:br w:type="textWrapping"/>
      </w:r>
      <w:r>
        <w:t xml:space="preserve">1.7 Asset Modification Function  </w:t>
      </w:r>
      <w:r>
        <w:br w:type="textWrapping"/>
      </w:r>
      <w:r>
        <w:t xml:space="preserve">    Function ID: FR-07  </w:t>
      </w:r>
      <w:r>
        <w:br w:type="textWrapping"/>
      </w:r>
      <w:r>
        <w:t xml:space="preserve">    Description: Allow authenticated users to modify existing asset records, which requires administrator approval.  </w:t>
      </w:r>
      <w:r>
        <w:br w:type="textWrapping"/>
      </w:r>
      <w:r>
        <w:t xml:space="preserve">    Input: Asset identifier and updated asset data.  </w:t>
      </w:r>
      <w:r>
        <w:br w:type="textWrapping"/>
      </w:r>
      <w:r>
        <w:t xml:space="preserve">    Output: Updated asset record in the database and audit log entry.  </w:t>
      </w:r>
      <w:r>
        <w:br w:type="textWrapping"/>
      </w:r>
      <w:r>
        <w:br w:type="textWrapping"/>
      </w:r>
      <w:r>
        <w:t xml:space="preserve">1.8 Asset Deletion Function  </w:t>
      </w:r>
      <w:r>
        <w:br w:type="textWrapping"/>
      </w:r>
      <w:r>
        <w:t xml:space="preserve">    Function ID: FR-08  </w:t>
      </w:r>
      <w:r>
        <w:br w:type="textWrapping"/>
      </w:r>
      <w:r>
        <w:t xml:space="preserve">    Description: Allow authenticated users to request the deletion of an asset record, which requires administrator approval.  </w:t>
      </w:r>
      <w:r>
        <w:br w:type="textWrapping"/>
      </w:r>
      <w:r>
        <w:t xml:space="preserve">    Input: Asset identifier and confirmation of deletion.  </w:t>
      </w:r>
      <w:r>
        <w:br w:type="textWrapping"/>
      </w:r>
      <w:r>
        <w:t xml:space="preserve">    Output: Deleted asset record from the database and audit log entry.  </w:t>
      </w:r>
      <w:r>
        <w:br w:type="textWrapping"/>
      </w:r>
      <w:r>
        <w:br w:type="textWrapping"/>
      </w:r>
      <w:r>
        <w:t xml:space="preserve">1.9 Asset Usage Recording Function  </w:t>
      </w:r>
      <w:r>
        <w:br w:type="textWrapping"/>
      </w:r>
      <w:r>
        <w:t xml:space="preserve">    Function ID: FR-09  </w:t>
      </w:r>
      <w:r>
        <w:br w:type="textWrapping"/>
      </w:r>
      <w:r>
        <w:t xml:space="preserve">    Description: Allow users to record usage of an asset, including time, purpose, and other details, which may require approval depending on configuration.  </w:t>
      </w:r>
      <w:r>
        <w:br w:type="textWrapping"/>
      </w:r>
      <w:r>
        <w:t xml:space="preserve">    Input: Asset identifier, usage details (start time, end time, quantity, purpose).  </w:t>
      </w:r>
      <w:r>
        <w:br w:type="textWrapping"/>
      </w:r>
      <w:r>
        <w:t xml:space="preserve">    Output: Usage record stored in the database and audit log entry.  </w:t>
      </w:r>
      <w:r>
        <w:br w:type="textWrapping"/>
      </w:r>
      <w:r>
        <w:br w:type="textWrapping"/>
      </w:r>
      <w:r>
        <w:t xml:space="preserve">1.10 Usage Approval Request Function  </w:t>
      </w:r>
      <w:r>
        <w:br w:type="textWrapping"/>
      </w:r>
      <w:r>
        <w:t xml:space="preserve">    Function ID: FR-10  </w:t>
      </w:r>
      <w:r>
        <w:br w:type="textWrapping"/>
      </w:r>
      <w:r>
        <w:t xml:space="preserve">    Description: Automatically request administrator approval for asset usage if the permission approval workflow is enabled.  </w:t>
      </w:r>
      <w:r>
        <w:br w:type="textWrapping"/>
      </w:r>
      <w:r>
        <w:t xml:space="preserve">    Input: Usage details and asset identifier.  </w:t>
      </w:r>
      <w:r>
        <w:br w:type="textWrapping"/>
      </w:r>
      <w:r>
        <w:t xml:space="preserve">    Output: Usage approval request sent to the administrator.  </w:t>
      </w:r>
      <w:r>
        <w:br w:type="textWrapping"/>
      </w:r>
      <w:r>
        <w:br w:type="textWrapping"/>
      </w:r>
      <w:r>
        <w:t xml:space="preserve">1.11 Usage Approval Decision Function  </w:t>
      </w:r>
      <w:r>
        <w:br w:type="textWrapping"/>
      </w:r>
      <w:r>
        <w:t xml:space="preserve">    Function ID: FR-11  </w:t>
      </w:r>
      <w:r>
        <w:br w:type="textWrapping"/>
      </w:r>
      <w:r>
        <w:t xml:space="preserve">    Description: Allow administrators to approve or reject asset usage requests.  </w:t>
      </w:r>
      <w:r>
        <w:br w:type="textWrapping"/>
      </w:r>
      <w:r>
        <w:t xml:space="preserve">    Input: Pending usage request details.  </w:t>
      </w:r>
      <w:r>
        <w:br w:type="textWrapping"/>
      </w:r>
      <w:r>
        <w:t xml:space="preserve">    Output: Updated usage record status in the database.  </w:t>
      </w:r>
      <w:r>
        <w:br w:type="textWrapping"/>
      </w:r>
      <w:r>
        <w:br w:type="textWrapping"/>
      </w:r>
      <w:r>
        <w:t xml:space="preserve">1.12 Asset Report Generation Function  </w:t>
      </w:r>
      <w:r>
        <w:br w:type="textWrapping"/>
      </w:r>
      <w:r>
        <w:t xml:space="preserve">    Function ID: FR-12  </w:t>
      </w:r>
      <w:r>
        <w:br w:type="textWrapping"/>
      </w:r>
      <w:r>
        <w:t xml:space="preserve">    Description: Allow authenticated users to generate reports based on asset data, including filters and time ranges.  </w:t>
      </w:r>
      <w:r>
        <w:br w:type="textWrapping"/>
      </w:r>
      <w:r>
        <w:t xml:space="preserve">    Input: Report type, time range, and optional filters (e.g., asset category, location, status).  </w:t>
      </w:r>
      <w:r>
        <w:br w:type="textWrapping"/>
      </w:r>
      <w:r>
        <w:t xml:space="preserve">    Output: Generated report in the selected format (e.g., PDF, Excel).  </w:t>
      </w:r>
      <w:r>
        <w:br w:type="textWrapping"/>
      </w:r>
      <w:r>
        <w:br w:type="textWrapping"/>
      </w:r>
      <w:r>
        <w:t xml:space="preserve">1.13 Report Validation Function  </w:t>
      </w:r>
      <w:r>
        <w:br w:type="textWrapping"/>
      </w:r>
      <w:r>
        <w:t xml:space="preserve">    Function ID: FR-13  </w:t>
      </w:r>
      <w:r>
        <w:br w:type="textWrapping"/>
      </w:r>
      <w:r>
        <w:t xml:space="preserve">    Description: Validate the report request to ensure the required data is available and the user has the appropriate permissions.  </w:t>
      </w:r>
      <w:r>
        <w:br w:type="textWrapping"/>
      </w:r>
      <w:r>
        <w:t xml:space="preserve">    Input: Report request parameters.  </w:t>
      </w:r>
      <w:r>
        <w:br w:type="textWrapping"/>
      </w:r>
      <w:r>
        <w:t xml:space="preserve">    Output: Validation result (success or error message with details to correct).  </w:t>
      </w:r>
      <w:r>
        <w:br w:type="textWrapping"/>
      </w:r>
      <w:r>
        <w:br w:type="textWrapping"/>
      </w:r>
      <w:r>
        <w:t xml:space="preserve">1.14 Report Export Function  </w:t>
      </w:r>
      <w:r>
        <w:br w:type="textWrapping"/>
      </w:r>
      <w:r>
        <w:t xml:space="preserve">    Function ID: FR-14  </w:t>
      </w:r>
      <w:r>
        <w:br w:type="textWrapping"/>
      </w:r>
      <w:r>
        <w:t xml:space="preserve">    Description: Export the generated report in the selected format for download or email delivery.  </w:t>
      </w:r>
      <w:r>
        <w:br w:type="textWrapping"/>
      </w:r>
      <w:r>
        <w:t xml:space="preserve">    Input: Generated report data and export format.  </w:t>
      </w:r>
      <w:r>
        <w:br w:type="textWrapping"/>
      </w:r>
      <w:r>
        <w:t xml:space="preserve">    Output: Export file available for download or sent via email.  </w:t>
      </w:r>
      <w:r>
        <w:br w:type="textWrapping"/>
      </w:r>
      <w:r>
        <w:br w:type="textWrapping"/>
      </w:r>
      <w:r>
        <w:t xml:space="preserve">1.15 Audit Log Recording Function  </w:t>
      </w:r>
      <w:r>
        <w:br w:type="textWrapping"/>
      </w:r>
      <w:r>
        <w:t xml:space="preserve">    Function ID: FR-15  </w:t>
      </w:r>
      <w:r>
        <w:br w:type="textWrapping"/>
      </w:r>
      <w:r>
        <w:t xml:space="preserve">    Description: Log all system actions (e.g., asset registration, modification, deletion, and report generation) in the audit log for traceability.  </w:t>
      </w:r>
      <w:r>
        <w:br w:type="textWrapping"/>
      </w:r>
      <w:r>
        <w:t xml:space="preserve">    Input: Action details (actor, action type, timestamp, asset identifier, etc.).  </w:t>
      </w:r>
      <w:r>
        <w:br w:type="textWrapping"/>
      </w:r>
      <w:r>
        <w:t xml:space="preserve">    Output: Audit log entry stored in the database.  </w:t>
      </w:r>
      <w:r>
        <w:br w:type="textWrapping"/>
      </w:r>
      <w:r>
        <w:br w:type="textWrapping"/>
      </w:r>
      <w:r>
        <w:t xml:space="preserve">1.16 Authentication Log Recording Function  </w:t>
      </w:r>
      <w:r>
        <w:br w:type="textWrapping"/>
      </w:r>
      <w:r>
        <w:t xml:space="preserve">    Function ID: FR-16  </w:t>
      </w:r>
      <w:r>
        <w:br w:type="textWrapping"/>
      </w:r>
      <w:r>
        <w:t xml:space="preserve">    Description: Log all authentication-related events (e.g., login, unauthorized access attempts) for security monitoring.  </w:t>
      </w:r>
      <w:r>
        <w:br w:type="textWrapping"/>
      </w:r>
      <w:r>
        <w:t xml:space="preserve">    Input: Authentication event details (actor, action type, timestamp, status).  </w:t>
      </w:r>
      <w:r>
        <w:br w:type="textWrapping"/>
      </w:r>
      <w:r>
        <w:t xml:space="preserve">    Output: Authentication log entry stored in the database.  </w:t>
      </w:r>
      <w:r>
        <w:br w:type="textWrapping"/>
      </w:r>
      <w:r>
        <w:br w:type="textWrapping"/>
      </w:r>
      <w:r>
        <w:t xml:space="preserve">1.17 Email Notification Function  </w:t>
      </w:r>
      <w:r>
        <w:br w:type="textWrapping"/>
      </w:r>
      <w:r>
        <w:t xml:space="preserve">    Function ID: FR-17  </w:t>
      </w:r>
      <w:r>
        <w:br w:type="textWrapping"/>
      </w:r>
      <w:r>
        <w:t xml:space="preserve">    Description: Send email notifications to users and administrators for various system events, such as asset registration, approval decisions, and report readiness.  </w:t>
      </w:r>
      <w:r>
        <w:br w:type="textWrapping"/>
      </w:r>
      <w:r>
        <w:t xml:space="preserve">    Input: Recipient’s email address, message content, and event details.  </w:t>
      </w:r>
      <w:r>
        <w:br w:type="textWrapping"/>
      </w:r>
      <w:r>
        <w:t xml:space="preserve">    Output: Email notification sent to the recipient or logged as a failure in the audit log.  </w:t>
      </w:r>
      <w:r>
        <w:br w:type="textWrapping"/>
      </w:r>
      <w:r>
        <w:br w:type="textWrapping"/>
      </w:r>
      <w:r>
        <w:t xml:space="preserve">1.18 Permission Assignment Function  </w:t>
      </w:r>
      <w:r>
        <w:br w:type="textWrapping"/>
      </w:r>
      <w:r>
        <w:t xml:space="preserve">    Function ID: FR-18  </w:t>
      </w:r>
      <w:r>
        <w:br w:type="textWrapping"/>
      </w:r>
      <w:r>
        <w:t xml:space="preserve">    Description: Allow administrators to assign or modify user permissions for accessing and managing asset data.  </w:t>
      </w:r>
      <w:r>
        <w:br w:type="textWrapping"/>
      </w:r>
      <w:r>
        <w:t xml:space="preserve">    Input: User identifier and permission details (e.g., view, modify, delete, report generation).  </w:t>
      </w:r>
      <w:r>
        <w:br w:type="textWrapping"/>
      </w:r>
      <w:r>
        <w:t xml:space="preserve">    Output: Updated permission record in the database and audit log entry.  </w:t>
      </w:r>
      <w:r>
        <w:br w:type="textWrapping"/>
      </w:r>
      <w:r>
        <w:br w:type="textWrapping"/>
      </w:r>
      <w:r>
        <w:t xml:space="preserve">1.19 Permission Approval Request Function  </w:t>
      </w:r>
      <w:r>
        <w:br w:type="textWrapping"/>
      </w:r>
      <w:r>
        <w:t xml:space="preserve">    Function ID: FR-19  </w:t>
      </w:r>
      <w:r>
        <w:br w:type="textWrapping"/>
      </w:r>
      <w:r>
        <w:t xml:space="preserve">    Description: Automatically request approval for permission assignment or modification if the permission approval workflow is enabled.  </w:t>
      </w:r>
      <w:r>
        <w:br w:type="textWrapping"/>
      </w:r>
      <w:r>
        <w:t xml:space="preserve">    Input: Permission request details and user identifier.  </w:t>
      </w:r>
      <w:r>
        <w:br w:type="textWrapping"/>
      </w:r>
      <w:r>
        <w:t xml:space="preserve">    Output: Approval request sent to the administrator for review.  </w:t>
      </w:r>
      <w:r>
        <w:br w:type="textWrapping"/>
      </w:r>
      <w:r>
        <w:br w:type="textWrapping"/>
      </w:r>
      <w:r>
        <w:t xml:space="preserve">1.20 Permission Approval Decision Function  </w:t>
      </w:r>
      <w:r>
        <w:br w:type="textWrapping"/>
      </w:r>
      <w:r>
        <w:t xml:space="preserve">    Function ID: FR-20  </w:t>
      </w:r>
      <w:r>
        <w:br w:type="textWrapping"/>
      </w:r>
      <w:r>
        <w:t xml:space="preserve">    Description: Allow administrators to approve or reject permission assignment or modification requests.  </w:t>
      </w:r>
      <w:r>
        <w:br w:type="textWrapping"/>
      </w:r>
      <w:r>
        <w:t xml:space="preserve">    Input: Pending permission request details.  </w:t>
      </w:r>
      <w:r>
        <w:br w:type="textWrapping"/>
      </w:r>
      <w:r>
        <w:t xml:space="preserve">    Output: Updated permission status in the database.  </w:t>
      </w:r>
      <w:r>
        <w:br w:type="textWrapping"/>
      </w:r>
      <w:r>
        <w:br w:type="textWrapping"/>
      </w:r>
      <w:r>
        <w:t xml:space="preserve">1.21 User Registration Function  </w:t>
      </w:r>
      <w:r>
        <w:br w:type="textWrapping"/>
      </w:r>
      <w:r>
        <w:t xml:space="preserve">    Function ID: FR-21  </w:t>
      </w:r>
      <w:r>
        <w:br w:type="textWrapping"/>
      </w:r>
      <w:r>
        <w:t xml:space="preserve">    Description: Allow administrators to register new users in the system with required details such as username, password, and role.  </w:t>
      </w:r>
      <w:r>
        <w:br w:type="textWrapping"/>
      </w:r>
      <w:r>
        <w:t xml:space="preserve">    Input: User information (e.g., username, password, role, contact details).  </w:t>
      </w:r>
      <w:r>
        <w:br w:type="textWrapping"/>
      </w:r>
      <w:r>
        <w:t xml:space="preserve">    Output: New user record stored in the database and audit log entry.  </w:t>
      </w:r>
      <w:r>
        <w:br w:type="textWrapping"/>
      </w:r>
      <w:r>
        <w:br w:type="textWrapping"/>
      </w:r>
      <w:r>
        <w:t xml:space="preserve">1.22 User Account Management Function  </w:t>
      </w:r>
      <w:r>
        <w:br w:type="textWrapping"/>
      </w:r>
      <w:r>
        <w:t xml:space="preserve">    Function ID: FR-22  </w:t>
      </w:r>
      <w:r>
        <w:br w:type="textWrapping"/>
      </w:r>
      <w:r>
        <w:t xml:space="preserve">    Description: Allow administrators to create, modify, or delete user accounts in the system.  </w:t>
      </w:r>
      <w:r>
        <w:br w:type="textWrapping"/>
      </w:r>
      <w:r>
        <w:t xml:space="preserve">    Input: User identifier and account action (create, modify, or delete).  </w:t>
      </w:r>
      <w:r>
        <w:br w:type="textWrapping"/>
      </w:r>
      <w:r>
        <w:t xml:space="preserve">    Output: Updated user account status in the database and audit log entry.  </w:t>
      </w:r>
      <w:r>
        <w:br w:type="textWrapping"/>
      </w:r>
      <w:r>
        <w:br w:type="textWrapping"/>
      </w:r>
      <w:r>
        <w:t xml:space="preserve">1.23 Data Import Function  </w:t>
      </w:r>
      <w:r>
        <w:br w:type="textWrapping"/>
      </w:r>
      <w:r>
        <w:t xml:space="preserve">    Function ID: FR-23  </w:t>
      </w:r>
      <w:r>
        <w:br w:type="textWrapping"/>
      </w:r>
      <w:r>
        <w:t xml:space="preserve">    Description: Allow users to import asset data from external files (e.g., CSV, Excel) into the system, which may require administrator approval.  </w:t>
      </w:r>
      <w:r>
        <w:br w:type="textWrapping"/>
      </w:r>
      <w:r>
        <w:t xml:space="preserve">    Input: Source file (e.g., CSV, Excel) with asset data.  </w:t>
      </w:r>
      <w:r>
        <w:br w:type="textWrapping"/>
      </w:r>
      <w:r>
        <w:t xml:space="preserve">    Output: Asset records stored in the database and audit log entry.  </w:t>
      </w:r>
      <w:r>
        <w:br w:type="textWrapping"/>
      </w:r>
      <w:r>
        <w:br w:type="textWrapping"/>
      </w:r>
      <w:r>
        <w:t xml:space="preserve">1.24 Data Export Function  </w:t>
      </w:r>
      <w:r>
        <w:br w:type="textWrapping"/>
      </w:r>
      <w:r>
        <w:t xml:space="preserve">    Function ID: FR-24  </w:t>
      </w:r>
      <w:r>
        <w:br w:type="textWrapping"/>
      </w:r>
      <w:r>
        <w:t xml:space="preserve">    Description: Allow users to export asset data in various formats (e.g., CSV, Excel, PDF) based on specified criteria.  </w:t>
      </w:r>
      <w:r>
        <w:br w:type="textWrapping"/>
      </w:r>
      <w:r>
        <w:t xml:space="preserve">    Input: Export format and optional filters (e.g., asset type, location, status).  </w:t>
      </w:r>
      <w:r>
        <w:br w:type="textWrapping"/>
      </w:r>
      <w:r>
        <w:t xml:space="preserve">    Output: Export file generated and available for download or email delivery.  </w:t>
      </w:r>
      <w:r>
        <w:br w:type="textWrapping"/>
      </w:r>
      <w:r>
        <w:br w:type="textWrapping"/>
      </w:r>
      <w:r>
        <w:t xml:space="preserve">1.25 Asset Category Management Function  </w:t>
      </w:r>
      <w:r>
        <w:br w:type="textWrapping"/>
      </w:r>
      <w:r>
        <w:t xml:space="preserve">    Function ID: FR-25  </w:t>
      </w:r>
      <w:r>
        <w:br w:type="textWrapping"/>
      </w:r>
      <w:r>
        <w:t xml:space="preserve">    Description: Allow administrators to manage asset categories, including creating, modifying, and deleting categories.  </w:t>
      </w:r>
      <w:r>
        <w:br w:type="textWrapping"/>
      </w:r>
      <w:r>
        <w:t xml:space="preserve">    Input: Asset category identifier and action (create, modify, delete).  </w:t>
      </w:r>
      <w:r>
        <w:br w:type="textWrapping"/>
      </w:r>
      <w:r>
        <w:t xml:space="preserve">    Output: Updated asset category record in the database and audit log entry.  </w:t>
      </w:r>
      <w:r>
        <w:br w:type="textWrapping"/>
      </w:r>
      <w:r>
        <w:br w:type="textWrapping"/>
      </w:r>
      <w:r>
        <w:t xml:space="preserve">1.26 Location Management Function  </w:t>
      </w:r>
      <w:r>
        <w:br w:type="textWrapping"/>
      </w:r>
      <w:r>
        <w:t xml:space="preserve">    Function ID: FR-26  </w:t>
      </w:r>
      <w:r>
        <w:br w:type="textWrapping"/>
      </w:r>
      <w:r>
        <w:t xml:space="preserve">    Description: Allow administrators to manage asset locations, including creating, modifying, and deleting locations.  </w:t>
      </w:r>
      <w:r>
        <w:br w:type="textWrapping"/>
      </w:r>
      <w:r>
        <w:t xml:space="preserve">    Input: Location identifier and action (create, modify, delete).  </w:t>
      </w:r>
      <w:r>
        <w:br w:type="textWrapping"/>
      </w:r>
      <w:r>
        <w:t xml:space="preserve">    Output: Updated location record in the database and audit log entry.  </w:t>
      </w:r>
      <w:r>
        <w:br w:type="textWrapping"/>
      </w:r>
      <w:r>
        <w:br w:type="textWrapping"/>
      </w:r>
      <w:r>
        <w:t xml:space="preserve">1.27 Asset Transfer Record Management Function  </w:t>
      </w:r>
      <w:r>
        <w:br w:type="textWrapping"/>
      </w:r>
      <w:r>
        <w:t xml:space="preserve">    Function ID: FR-27  </w:t>
      </w:r>
      <w:r>
        <w:br w:type="textWrapping"/>
      </w:r>
      <w:r>
        <w:t xml:space="preserve">    Description: Allow administrators or authorized users to create, modify, or delete asset transfer records.  </w:t>
      </w:r>
      <w:r>
        <w:br w:type="textWrapping"/>
      </w:r>
      <w:r>
        <w:t xml:space="preserve">    Input: Transfer record identifier and action (create, modify, delete).  </w:t>
      </w:r>
      <w:r>
        <w:br w:type="textWrapping"/>
      </w:r>
      <w:r>
        <w:t xml:space="preserve">    Output: Updated asset transfer record in the database and audit log entry.  </w:t>
      </w:r>
      <w:r>
        <w:br w:type="textWrapping"/>
      </w:r>
      <w:r>
        <w:br w:type="textWrapping"/>
      </w:r>
      <w:r>
        <w:t xml:space="preserve">1.28 Asset Maintenance Record Management Function  </w:t>
      </w:r>
      <w:r>
        <w:br w:type="textWrapping"/>
      </w:r>
      <w:r>
        <w:t xml:space="preserve">    Function ID: FR-28  </w:t>
      </w:r>
      <w:r>
        <w:br w:type="textWrapping"/>
      </w:r>
      <w:r>
        <w:t xml:space="preserve">    Description: Allow administrators or authorized users to create, modify, or delete asset maintenance records.  </w:t>
      </w:r>
      <w:r>
        <w:br w:type="textWrapping"/>
      </w:r>
      <w:r>
        <w:t xml:space="preserve">    Input: Maintenance record identifier and action (create, modify, delete).  </w:t>
      </w:r>
      <w:r>
        <w:br w:type="textWrapping"/>
      </w:r>
      <w:r>
        <w:t xml:space="preserve">    Output: Updated asset maintenance record in the database and audit log entry.  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FDCA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2025-07-23T10:35:50Z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5FAB47C2DB269C90864A80686D6EC247_42</vt:lpwstr>
  </property>
</Properties>
</file>