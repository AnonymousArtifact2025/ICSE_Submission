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6):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 to FR-04, FR-10,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AssetUsage (involves FR-05 to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FR-11 to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Assignment (involves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Notification (involves FR-14)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14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View Asset Information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Update Asset Details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Delete Asset | No | Involves Asset entity connected to Assignment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Register Asset Usage | No | Involves AssetUsage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View Asset Usage History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View Asset Usage Record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Modify Asset Usage Record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Delete Asset Usage Record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Send Asset Notification via Email | No | Involves Email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Update Administrator Profile | No | Involves Administrator entity connected to Assignment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Delete Administrator Account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Assign Asset to Administrator | No | Involves Assignment entity connecting Asset and Administrator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Manage Notification Preferences | No | Involves Notification entity connected to Administrator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6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14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14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6 data entities. After functional point merging, there are 14 requirements in total, including 0 hallucination requirements and 14 non-hallucination requirements. All entities are properly connected in the entity-relationship graph through core entities (Asset and Administrator).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474"/>
    <w:rsid w:val="00AA1D8D"/>
    <w:rsid w:val="00AE3952"/>
    <w:rsid w:val="00B47730"/>
    <w:rsid w:val="00CB0664"/>
    <w:rsid w:val="00E417F9"/>
    <w:rsid w:val="00FC693F"/>
    <w:rsid w:val="79FF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2310</Characters>
  <Lines>19</Lines>
  <Paragraphs>5</Paragraphs>
  <TotalTime>1</TotalTime>
  <ScaleCrop>false</ScaleCrop>
  <LinksUpToDate>false</LinksUpToDate>
  <CharactersWithSpaces>2710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F27B3E1F7A5A5AD7E44D8068E3E5DAFE_42</vt:lpwstr>
  </property>
</Properties>
</file>