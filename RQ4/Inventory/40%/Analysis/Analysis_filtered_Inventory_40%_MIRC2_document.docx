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AssetCategory (involves FR-02, FR-16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FR-07, FR-16 to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UsageRecord (involves FR-03 to FR-05, FR-10, FR-11,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PermissionAssignment (involves FR-16 to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FR-04 to FR-06, FR-12,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FR-14,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Department (involves FR-20, FR-22 to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AssetStatus (involves FR-25,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AssetInventory (involves FR-09)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FR-16 and FR-17 into "Manage Permission Assignment"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FR-22, FR-23, FR-24 into "Manage Departments"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23 (original 27 merged to 23)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Department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Categorization | No | Involves AssetCategory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Allocation | No | Involves Asset, User, UsageRecord, PermissionAssignment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Usage Tracking | No | Involves Asset, UsageRecord, AuditLog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Asset Return | No | Involves Asset, UsageRecord, AuditLog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Asset Disposal | No | Involves Asset, AuditLog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View Asset Information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Modify Asset Details | No | Involves Asset, AuditLog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Manage Asset Inventory | No | Involves AssetInventory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View Usage Records | No | Involves UsageRecord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Generate Usage Report | No | Involves 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View Audit Logs | No | Involves AuditLog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Export Audit Logs | No | Involves AuditLog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Send Email Notifications | No | Involves EmailNotification entity connected to events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Configure Email Settings | No | Involves EmailNotification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FR-16/17: Manage Permission Assignment | No | Involves PermissionAssignment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View Permission Settings | No | Involves PermissionAssignment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Manage Permission Assignment | No | Involves PermissionAssignment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User Registration | No | Involves User entity connected to Department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User Login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FR-22/23/24: Manage Departments | No | Involves Department entity connected to User/Asset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Manage Asset Status | No | Involves AssetStatus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View Asset Status | No | Involves AssetStatus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Manage Usage Record | No | Involves UsageRecord entity connected to Asset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23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23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10 data entities. After functional point merging, there are 23 requirements in total, including 0 hallucination requirements and 23 non-hallucination requirements. All entities are properly connected in the entity-relationship graph through core entities (Asset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PermissionAssignment and Department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224B"/>
    <w:rsid w:val="0015074B"/>
    <w:rsid w:val="0029639D"/>
    <w:rsid w:val="00326F90"/>
    <w:rsid w:val="006F0959"/>
    <w:rsid w:val="00AA1D8D"/>
    <w:rsid w:val="00B47730"/>
    <w:rsid w:val="00CB0664"/>
    <w:rsid w:val="00F12355"/>
    <w:rsid w:val="00FC693F"/>
    <w:rsid w:val="47E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3198</Characters>
  <Lines>26</Lines>
  <Paragraphs>7</Paragraphs>
  <TotalTime>1</TotalTime>
  <ScaleCrop>false</ScaleCrop>
  <LinksUpToDate>false</LinksUpToDate>
  <CharactersWithSpaces>3752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F76CF0555E76322A024E80684151CF82_42</vt:lpwstr>
  </property>
</Properties>
</file>