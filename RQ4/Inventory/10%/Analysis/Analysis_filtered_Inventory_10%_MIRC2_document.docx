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023BE" w14:textId="77777777" w:rsidR="00B33585" w:rsidRDefault="00B33585" w:rsidP="00B33585">
      <w:r>
        <w:t xml:space="preserve">LLM Automated Evaluation Results  </w:t>
      </w:r>
    </w:p>
    <w:p w14:paraId="17C7FFFA" w14:textId="77777777" w:rsidR="00B33585" w:rsidRDefault="00B33585" w:rsidP="00B33585">
      <w:r>
        <w:t xml:space="preserve">Functional Requirements Evaluation Report  </w:t>
      </w:r>
    </w:p>
    <w:p w14:paraId="6EB3C607" w14:textId="77777777" w:rsidR="00B33585" w:rsidRDefault="00B33585" w:rsidP="00B33585"/>
    <w:p w14:paraId="01C0DAD4" w14:textId="77777777" w:rsidR="00B33585" w:rsidRDefault="00B33585" w:rsidP="00B33585">
      <w:r>
        <w:t xml:space="preserve">Data Entity Identification Results  </w:t>
      </w:r>
    </w:p>
    <w:p w14:paraId="5E97BA3A" w14:textId="77777777" w:rsidR="00B33585" w:rsidRDefault="00B33585" w:rsidP="00B33585">
      <w:r>
        <w:t xml:space="preserve">Extracted data entities from functional requirements (total 4):  </w:t>
      </w:r>
    </w:p>
    <w:p w14:paraId="7DD01A49" w14:textId="77777777" w:rsidR="00B33585" w:rsidRDefault="00B33585" w:rsidP="00B33585">
      <w:r>
        <w:t xml:space="preserve">- Asset (involves FR-01 to FR-04, FR-06 to FR-09, FR-11, FR-12)  </w:t>
      </w:r>
    </w:p>
    <w:p w14:paraId="338D63D9" w14:textId="77777777" w:rsidR="00B33585" w:rsidRDefault="00B33585" w:rsidP="00B33585">
      <w:r>
        <w:t xml:space="preserve">- Organization (involves FR-01, FR-06, FR-10, FR-11)  </w:t>
      </w:r>
    </w:p>
    <w:p w14:paraId="523C4317" w14:textId="77777777" w:rsidR="00B33585" w:rsidRDefault="00B33585" w:rsidP="00B33585">
      <w:r>
        <w:t xml:space="preserve">- </w:t>
      </w:r>
      <w:proofErr w:type="spellStart"/>
      <w:r>
        <w:t>LifecycleStatusRecord</w:t>
      </w:r>
      <w:proofErr w:type="spellEnd"/>
      <w:r>
        <w:t xml:space="preserve"> (involves FR-07, FR-08, FR-12)  </w:t>
      </w:r>
    </w:p>
    <w:p w14:paraId="6CE6993A" w14:textId="77777777" w:rsidR="00B33585" w:rsidRDefault="00B33585" w:rsidP="00B33585">
      <w:r>
        <w:t xml:space="preserve">- </w:t>
      </w:r>
      <w:proofErr w:type="spellStart"/>
      <w:r>
        <w:t>AssetAssignmentRecord</w:t>
      </w:r>
      <w:proofErr w:type="spellEnd"/>
      <w:r>
        <w:t xml:space="preserve"> (involves FR-06, FR-11)  </w:t>
      </w:r>
    </w:p>
    <w:p w14:paraId="65913809" w14:textId="77777777" w:rsidR="00B33585" w:rsidRDefault="00B33585" w:rsidP="00B33585"/>
    <w:p w14:paraId="0F1F95C0" w14:textId="77777777" w:rsidR="00B33585" w:rsidRDefault="00B33585" w:rsidP="00B33585">
      <w:r>
        <w:t xml:space="preserve">Functional Requirements Merging Results  </w:t>
      </w:r>
    </w:p>
    <w:p w14:paraId="49C0B07B" w14:textId="77777777" w:rsidR="00B33585" w:rsidRDefault="00B33585" w:rsidP="00B33585">
      <w:r>
        <w:t xml:space="preserve">Applied merging rules:  </w:t>
      </w:r>
    </w:p>
    <w:p w14:paraId="003F2E56" w14:textId="77777777" w:rsidR="00B33585" w:rsidRDefault="00B33585" w:rsidP="00B33585">
      <w:r>
        <w:t xml:space="preserve">- No merging performed as all requirements target different operations/entities  </w:t>
      </w:r>
    </w:p>
    <w:p w14:paraId="12E14FF1" w14:textId="77777777" w:rsidR="00B33585" w:rsidRDefault="00B33585" w:rsidP="00B33585">
      <w:r>
        <w:t xml:space="preserve">- No system-wide setting requirements removed  </w:t>
      </w:r>
    </w:p>
    <w:p w14:paraId="68C49AF4" w14:textId="77777777" w:rsidR="00B33585" w:rsidRDefault="00B33585" w:rsidP="00B33585">
      <w:r>
        <w:t xml:space="preserve">- Final functional requirement count: 12 (same as original document)  </w:t>
      </w:r>
    </w:p>
    <w:p w14:paraId="59797902" w14:textId="77777777" w:rsidR="00B33585" w:rsidRDefault="00B33585" w:rsidP="00B33585"/>
    <w:p w14:paraId="24242323" w14:textId="77777777" w:rsidR="00B33585" w:rsidRDefault="00B33585" w:rsidP="00B33585">
      <w:r>
        <w:t xml:space="preserve">Functional Requirements Evaluation Details  </w:t>
      </w:r>
    </w:p>
    <w:p w14:paraId="1964AE4A" w14:textId="77777777" w:rsidR="00B33585" w:rsidRDefault="00B33585" w:rsidP="00B33585">
      <w:r>
        <w:t xml:space="preserve">Functional Requirement | Hallucination | Judgment Reason  </w:t>
      </w:r>
    </w:p>
    <w:p w14:paraId="467F05AE" w14:textId="77777777" w:rsidR="00B33585" w:rsidRDefault="00B33585" w:rsidP="00B33585">
      <w:r>
        <w:t xml:space="preserve">FR-01: Asset Registration | No | Involves Asset and Organization entities  </w:t>
      </w:r>
    </w:p>
    <w:p w14:paraId="1209B1EA" w14:textId="77777777" w:rsidR="00B33585" w:rsidRDefault="00B33585" w:rsidP="00B33585">
      <w:r>
        <w:t xml:space="preserve">FR-02: Asset Information Management | No | Involves Asset entity  </w:t>
      </w:r>
    </w:p>
    <w:p w14:paraId="18FB1F59" w14:textId="77777777" w:rsidR="00B33585" w:rsidRDefault="00B33585" w:rsidP="00B33585">
      <w:r>
        <w:t xml:space="preserve">FR-03: Asset Details Viewing | No | Involves Asset entity  </w:t>
      </w:r>
    </w:p>
    <w:p w14:paraId="74EE5BCA" w14:textId="77777777" w:rsidR="00B33585" w:rsidRDefault="00B33585" w:rsidP="00B33585">
      <w:r>
        <w:t xml:space="preserve">FR-04: Asset Deletion | No | Involves Asset entity  </w:t>
      </w:r>
    </w:p>
    <w:p w14:paraId="77445901" w14:textId="77777777" w:rsidR="00B33585" w:rsidRDefault="00B33585" w:rsidP="00B33585">
      <w:r>
        <w:t xml:space="preserve">FR-05: Administrator Login | Yes | Administrator entity not connected to core system entities  </w:t>
      </w:r>
    </w:p>
    <w:p w14:paraId="141768B0" w14:textId="77777777" w:rsidR="00B33585" w:rsidRDefault="00B33585" w:rsidP="00B33585">
      <w:r>
        <w:t xml:space="preserve">FR-06: Asset Assignment to Organization | No | Involves Asset, Organization and </w:t>
      </w:r>
      <w:proofErr w:type="spellStart"/>
      <w:r>
        <w:t>AssetAssignmentRecord</w:t>
      </w:r>
      <w:proofErr w:type="spellEnd"/>
      <w:r>
        <w:t xml:space="preserve"> entities  </w:t>
      </w:r>
    </w:p>
    <w:p w14:paraId="6117DC03" w14:textId="77777777" w:rsidR="00B33585" w:rsidRDefault="00B33585" w:rsidP="00B33585">
      <w:r>
        <w:t xml:space="preserve">FR-07: Asset Lifecycle Viewing | No | Involves Asset and </w:t>
      </w:r>
      <w:proofErr w:type="spellStart"/>
      <w:r>
        <w:t>LifecycleStatusRecord</w:t>
      </w:r>
      <w:proofErr w:type="spellEnd"/>
      <w:r>
        <w:t xml:space="preserve"> entities  </w:t>
      </w:r>
    </w:p>
    <w:p w14:paraId="6B604225" w14:textId="77777777" w:rsidR="00B33585" w:rsidRDefault="00B33585" w:rsidP="00B33585">
      <w:r>
        <w:lastRenderedPageBreak/>
        <w:t xml:space="preserve">FR-08: Lifecycle Status Update | No | Involves </w:t>
      </w:r>
      <w:proofErr w:type="spellStart"/>
      <w:r>
        <w:t>LifecycleStatusRecord</w:t>
      </w:r>
      <w:proofErr w:type="spellEnd"/>
      <w:r>
        <w:t xml:space="preserve"> and Asset entities  </w:t>
      </w:r>
    </w:p>
    <w:p w14:paraId="66D66439" w14:textId="77777777" w:rsidR="00B33585" w:rsidRDefault="00B33585" w:rsidP="00B33585">
      <w:r>
        <w:t xml:space="preserve">FR-09: Asset Report Generation | No | Involves Asset entity  </w:t>
      </w:r>
    </w:p>
    <w:p w14:paraId="49CFD65E" w14:textId="77777777" w:rsidR="00B33585" w:rsidRDefault="00B33585" w:rsidP="00B33585">
      <w:r>
        <w:t xml:space="preserve">FR-10: Organization Profile Management | No | Involves Organization entity  </w:t>
      </w:r>
    </w:p>
    <w:p w14:paraId="455FB10F" w14:textId="77777777" w:rsidR="00B33585" w:rsidRDefault="00B33585" w:rsidP="00B33585">
      <w:r>
        <w:t xml:space="preserve">FR-11: Asset Assignment Record Management | No | Involves </w:t>
      </w:r>
      <w:proofErr w:type="spellStart"/>
      <w:r>
        <w:t>AssetAssignmentRecord</w:t>
      </w:r>
      <w:proofErr w:type="spellEnd"/>
      <w:r>
        <w:t xml:space="preserve">, Asset and Organization entities  </w:t>
      </w:r>
    </w:p>
    <w:p w14:paraId="03186F49" w14:textId="77777777" w:rsidR="00B33585" w:rsidRDefault="00B33585" w:rsidP="00B33585">
      <w:r>
        <w:t xml:space="preserve">FR-12: Lifecycle Status Record Management | No | Involves </w:t>
      </w:r>
      <w:proofErr w:type="spellStart"/>
      <w:r>
        <w:t>LifecycleStatusRecord</w:t>
      </w:r>
      <w:proofErr w:type="spellEnd"/>
      <w:r>
        <w:t xml:space="preserve"> and Asset entities  </w:t>
      </w:r>
    </w:p>
    <w:p w14:paraId="5B71E709" w14:textId="77777777" w:rsidR="00B33585" w:rsidRDefault="00B33585" w:rsidP="00B33585"/>
    <w:p w14:paraId="3BB921DC" w14:textId="77777777" w:rsidR="00B33585" w:rsidRDefault="00B33585" w:rsidP="00B33585">
      <w:r>
        <w:t xml:space="preserve">Summary Statistics  </w:t>
      </w:r>
    </w:p>
    <w:p w14:paraId="4854BA61" w14:textId="77777777" w:rsidR="00B33585" w:rsidRDefault="00B33585" w:rsidP="00B33585">
      <w:r>
        <w:t xml:space="preserve">- Total data entities in document: 4  </w:t>
      </w:r>
    </w:p>
    <w:p w14:paraId="757F03AF" w14:textId="77777777" w:rsidR="00B33585" w:rsidRDefault="00B33585" w:rsidP="00B33585">
      <w:r>
        <w:t xml:space="preserve">- Functional requirements after merging: 12  </w:t>
      </w:r>
    </w:p>
    <w:p w14:paraId="24BD58B9" w14:textId="77777777" w:rsidR="00B33585" w:rsidRDefault="00B33585" w:rsidP="00B33585">
      <w:r>
        <w:t xml:space="preserve">- Hallucination requirements: 1 (FR-05)  </w:t>
      </w:r>
    </w:p>
    <w:p w14:paraId="0F016656" w14:textId="77777777" w:rsidR="00B33585" w:rsidRDefault="00B33585" w:rsidP="00B33585">
      <w:r>
        <w:t xml:space="preserve">- Non-hallucination requirements: 11  </w:t>
      </w:r>
    </w:p>
    <w:p w14:paraId="43BF9C67" w14:textId="77777777" w:rsidR="00B33585" w:rsidRDefault="00B33585" w:rsidP="00B33585"/>
    <w:p w14:paraId="28DFE6DF" w14:textId="77777777" w:rsidR="00B33585" w:rsidRDefault="00B33585" w:rsidP="00B33585">
      <w:r>
        <w:t xml:space="preserve">Final Summary  </w:t>
      </w:r>
    </w:p>
    <w:p w14:paraId="30A8CF7B" w14:textId="77777777" w:rsidR="00B33585" w:rsidRDefault="00B33585" w:rsidP="00B33585">
      <w:r>
        <w:t xml:space="preserve">The document involves 4 data entities. After functional point merging, there are 12 requirements in total, including 1 hallucination requirement (FR-05) and 11 non-hallucination requirements. All valid entities are properly connected in the entity-relationship graph through core entities (Asset and Organization).  </w:t>
      </w:r>
    </w:p>
    <w:p w14:paraId="572C6CB0" w14:textId="77777777" w:rsidR="00B33585" w:rsidRDefault="00B33585" w:rsidP="00B33585"/>
    <w:p w14:paraId="5E526EF5" w14:textId="77777777" w:rsidR="00B33585" w:rsidRDefault="00B33585" w:rsidP="00B33585">
      <w:r>
        <w:t xml:space="preserve">Key Notes:  </w:t>
      </w:r>
    </w:p>
    <w:p w14:paraId="1B7790BC" w14:textId="77777777" w:rsidR="00B33585" w:rsidRDefault="00B33585" w:rsidP="00B33585">
      <w:r>
        <w:t xml:space="preserve">1. FR-05 identified as hallucination due to isolated Administrator entity  </w:t>
      </w:r>
    </w:p>
    <w:p w14:paraId="54F84D12" w14:textId="77777777" w:rsidR="00B33585" w:rsidRDefault="00B33585" w:rsidP="00B33585">
      <w:r>
        <w:t xml:space="preserve">2. No merging performed as all requirements target distinct operations  </w:t>
      </w:r>
    </w:p>
    <w:p w14:paraId="1E8B5BF7" w14:textId="54B17E09" w:rsidR="00521329" w:rsidRDefault="00B33585" w:rsidP="00B33585">
      <w:r>
        <w:t>3. Evaluation strictly followed entity connectivity rules</w:t>
      </w:r>
    </w:p>
    <w:sectPr w:rsidR="005213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1F4126" w14:textId="77777777" w:rsidR="00BF13B1" w:rsidRDefault="00BF13B1" w:rsidP="00B33585">
      <w:pPr>
        <w:spacing w:after="0" w:line="240" w:lineRule="auto"/>
      </w:pPr>
      <w:r>
        <w:separator/>
      </w:r>
    </w:p>
  </w:endnote>
  <w:endnote w:type="continuationSeparator" w:id="0">
    <w:p w14:paraId="06FF119B" w14:textId="77777777" w:rsidR="00BF13B1" w:rsidRDefault="00BF13B1" w:rsidP="00B33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DC912C" w14:textId="77777777" w:rsidR="00BF13B1" w:rsidRDefault="00BF13B1" w:rsidP="00B33585">
      <w:pPr>
        <w:spacing w:after="0" w:line="240" w:lineRule="auto"/>
      </w:pPr>
      <w:r>
        <w:separator/>
      </w:r>
    </w:p>
  </w:footnote>
  <w:footnote w:type="continuationSeparator" w:id="0">
    <w:p w14:paraId="6BFEC735" w14:textId="77777777" w:rsidR="00BF13B1" w:rsidRDefault="00BF13B1" w:rsidP="00B33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7552722">
    <w:abstractNumId w:val="8"/>
  </w:num>
  <w:num w:numId="2" w16cid:durableId="1082682163">
    <w:abstractNumId w:val="6"/>
  </w:num>
  <w:num w:numId="3" w16cid:durableId="848909037">
    <w:abstractNumId w:val="5"/>
  </w:num>
  <w:num w:numId="4" w16cid:durableId="1775713578">
    <w:abstractNumId w:val="4"/>
  </w:num>
  <w:num w:numId="5" w16cid:durableId="663821753">
    <w:abstractNumId w:val="7"/>
  </w:num>
  <w:num w:numId="6" w16cid:durableId="856120042">
    <w:abstractNumId w:val="3"/>
  </w:num>
  <w:num w:numId="7" w16cid:durableId="1444688437">
    <w:abstractNumId w:val="2"/>
  </w:num>
  <w:num w:numId="8" w16cid:durableId="553153726">
    <w:abstractNumId w:val="1"/>
  </w:num>
  <w:num w:numId="9" w16cid:durableId="1568229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1329"/>
    <w:rsid w:val="007B24D5"/>
    <w:rsid w:val="00AA1D8D"/>
    <w:rsid w:val="00B33585"/>
    <w:rsid w:val="00B47730"/>
    <w:rsid w:val="00BF13B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9D947F"/>
  <w14:defaultImageDpi w14:val="300"/>
  <w15:docId w15:val="{EB2F0A94-2F2D-49C0-8EB1-2E0D2A03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 l</cp:lastModifiedBy>
  <cp:revision>2</cp:revision>
  <dcterms:created xsi:type="dcterms:W3CDTF">2013-12-23T23:15:00Z</dcterms:created>
  <dcterms:modified xsi:type="dcterms:W3CDTF">2025-07-21T08:56:00Z</dcterms:modified>
  <cp:category/>
</cp:coreProperties>
</file>