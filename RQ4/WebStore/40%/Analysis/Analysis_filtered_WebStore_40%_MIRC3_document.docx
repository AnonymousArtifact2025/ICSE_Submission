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9):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FR-01 to FR-05)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Customer (involves FR-06, FR-07, FR-22)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FR-09, FR-10, FR-23)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 (involves FR-12, FR-13, FR-24)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 (involves FR-16 to FR-19)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Administrator (involves FR-20, FR-21, FR-28)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ProductCategory (involves FR-25)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EmailTemplate (involves FR-26)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PaymentMethod (involves FR-27)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FR-01 to FR-05 into "Product Management"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FR-11 and FR-15 into "Send Order Confirmation Email"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FR-16 to FR-19 into "Plugin Management"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20 (original 28 merged to 20)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Product Management | No | Involves Product entity connected to system core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Customer Registration | No | Involves Customer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Customer Login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View Product Catalog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Place Order | No | Involves Order and Product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View Order History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Send Order Confirmation Email | No | Involves Order and Customer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Payment Processing | No | Involves Payment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Payment Verification | No | Involves Payment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Email Notification Configuration | No | Involves EmailTemplate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Plugin Management | No | Involves Plugin entity connected to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Administrator Login | No | Involves Administrator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Administrator Dashboard Access | No | Involves Administrator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Manage Customers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Manage Orders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Manage Payments | No | Involves Payment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Manage Product Category | No | Involves ProductCategory entity connected to 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Manage Email Template | No | Involves EmailTemplate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Manage Payment Method | No | Involves PaymentMethod entity connected to Payment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Manage Administrators | No | Involves Administrator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9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20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20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9 data entities. After functional point merging, there are 20 requirements in total, including 0 hallucination requirements and 20 non-hallucination requirements. All entities are properly connected in the entity-relationship graph through core entities (Product and Order).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Merged similar operations on Product, Order and Plugin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C14B1"/>
    <w:rsid w:val="0029639D"/>
    <w:rsid w:val="00326F90"/>
    <w:rsid w:val="00694284"/>
    <w:rsid w:val="00713112"/>
    <w:rsid w:val="00AA1D8D"/>
    <w:rsid w:val="00B47730"/>
    <w:rsid w:val="00CB0664"/>
    <w:rsid w:val="00FC693F"/>
    <w:rsid w:val="5E918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459</Words>
  <Characters>2620</Characters>
  <Lines>21</Lines>
  <Paragraphs>6</Paragraphs>
  <TotalTime>0</TotalTime>
  <ScaleCrop>false</ScaleCrop>
  <LinksUpToDate>false</LinksUpToDate>
  <CharactersWithSpaces>3073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2025-07-23T10:54:43Z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2EE795CE2D3EAAE6F34E80682D2F2DB3_42</vt:lpwstr>
  </property>
</Properties>
</file>