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10):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FR-01 to FR-05, FR-26)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FR-06 to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FR-09 to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FR-14 to FR-17, FR-27)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EmailTemplate (involves FR-18,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FR-21 to FR-25)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ProductCategory (involves FR-26)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PaymentMethod (involves FR-27)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OrderStatus (involves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FR-18)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Removed FR-20 (Email Settings Management) and FR-28 (Administrator Login) as system-wide settings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26 (original 28 minus 2 removed)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Product Creation | No | Involves Product entity connected to ProductCategory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Product Update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Product Deletion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Product Inventory Management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Product Detail Viewing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Customer Registration | No | Involves Customer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Customer Profile Viewing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Customer Information Update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Order Placement | No | Involves Order and Payment entities connected to Customer/Product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Order Cancellation | No | Involves Order entity connected to Payment/Product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Order Tracking | No | Involves Order entity connected to OrderStatus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Order History Management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Order Status Management | No | Involves OrderStatus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Payment Processing | No | Involves Payment entity connected to Order/PaymentMethod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Payment Verification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Payment Refund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Payment Detail Viewing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Email Notification | No | Involves Email entity connected to Order/Customer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Email Template Management | No | Involves EmailTemplate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Plugin Installation | No | Involves Plugin entity connected to system modules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Plugin Update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Plugin Uninstallation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Plugin Configuration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Plugin Information Viewing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FR-26: Product Category Management | No | Involves ProductCategory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FR-27: Payment Method Management | No | Involves PaymentMethod entity connected to Payment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26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26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10 data entities. After functional point merging, there are 26 requirements in total, including 0 hallucination requirements and 26 non-hallucination requirements. All entities are properly connected in the entity-relationship graph through core entities (Product and Order).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Removed FR-20 and FR-28 as system-wide settings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other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3.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4.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067"/>
    <w:rsid w:val="00AA1D8D"/>
    <w:rsid w:val="00B0747B"/>
    <w:rsid w:val="00B47730"/>
    <w:rsid w:val="00CB0664"/>
    <w:rsid w:val="00E81BE1"/>
    <w:rsid w:val="00FA70F3"/>
    <w:rsid w:val="00FC693F"/>
    <w:rsid w:val="E45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560</Words>
  <Characters>3196</Characters>
  <Lines>26</Lines>
  <Paragraphs>7</Paragraphs>
  <TotalTime>1</TotalTime>
  <ScaleCrop>false</ScaleCrop>
  <LinksUpToDate>false</LinksUpToDate>
  <CharactersWithSpaces>3749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2025-07-23T10:54:36Z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0F5BC54BEA9FA285EC4E8068DD71FEF4_42</vt:lpwstr>
  </property>
</Properties>
</file>