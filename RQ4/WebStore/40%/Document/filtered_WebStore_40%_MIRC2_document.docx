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 xml:space="preserve">1.1 Product Creation Function  </w:t>
      </w:r>
      <w:r>
        <w:br w:type="textWrapping"/>
      </w:r>
      <w:r>
        <w:t xml:space="preserve">Function ID: FR-01  </w:t>
      </w:r>
      <w:r>
        <w:br w:type="textWrapping"/>
      </w:r>
      <w:r>
        <w:t xml:space="preserve">Description: Administrators can create new products in the system by providing necessary details such as name, description, price, and inventory level.  </w:t>
      </w:r>
      <w:r>
        <w:br w:type="textWrapping"/>
      </w:r>
      <w:r>
        <w:t xml:space="preserve">Input: Product details including Name, Description, Price, Inventory, and Status.  </w:t>
      </w:r>
      <w:r>
        <w:br w:type="textWrapping"/>
      </w:r>
      <w:r>
        <w:t>Output: A new Product entry in the database with the provided details.</w:t>
      </w:r>
      <w:r>
        <w:br w:type="textWrapping"/>
      </w:r>
      <w:r>
        <w:br w:type="textWrapping"/>
      </w:r>
      <w:r>
        <w:t xml:space="preserve">1.2 Product Update Function  </w:t>
      </w:r>
      <w:r>
        <w:br w:type="textWrapping"/>
      </w:r>
      <w:r>
        <w:t xml:space="preserve">Function ID: FR-02  </w:t>
      </w:r>
      <w:r>
        <w:br w:type="textWrapping"/>
      </w:r>
      <w:r>
        <w:t xml:space="preserve">Description: Administrators can modify the details of an existing product, such as name, description, price, or inventory level.  </w:t>
      </w:r>
      <w:r>
        <w:br w:type="textWrapping"/>
      </w:r>
      <w:r>
        <w:t xml:space="preserve">Input: ProductID and updated details including Name, Description, Price, Inventory, and Status.  </w:t>
      </w:r>
      <w:r>
        <w:br w:type="textWrapping"/>
      </w:r>
      <w:r>
        <w:t>Output: Updated Product entry in the database with the modified details.</w:t>
      </w:r>
      <w:r>
        <w:br w:type="textWrapping"/>
      </w:r>
      <w:r>
        <w:br w:type="textWrapping"/>
      </w:r>
      <w:r>
        <w:t xml:space="preserve">1.3 Product Deletion Function  </w:t>
      </w:r>
      <w:r>
        <w:br w:type="textWrapping"/>
      </w:r>
      <w:r>
        <w:t xml:space="preserve">Function ID: FR-03  </w:t>
      </w:r>
      <w:r>
        <w:br w:type="textWrapping"/>
      </w:r>
      <w:r>
        <w:t xml:space="preserve">Description: Administrators can delete a product from the system. Deletion is only allowed if the product is not associated with any active order or payment.  </w:t>
      </w:r>
      <w:r>
        <w:br w:type="textWrapping"/>
      </w:r>
      <w:r>
        <w:t xml:space="preserve">Input: ProductID.  </w:t>
      </w:r>
      <w:r>
        <w:br w:type="textWrapping"/>
      </w:r>
      <w:r>
        <w:t>Output: The selected Product is removed from the database.</w:t>
      </w:r>
      <w:r>
        <w:br w:type="textWrapping"/>
      </w:r>
      <w:r>
        <w:br w:type="textWrapping"/>
      </w:r>
      <w:r>
        <w:t xml:space="preserve">1.4 Product View Function  </w:t>
      </w:r>
      <w:r>
        <w:br w:type="textWrapping"/>
      </w:r>
      <w:r>
        <w:t xml:space="preserve">Function ID: FR-04  </w:t>
      </w:r>
      <w:r>
        <w:br w:type="textWrapping"/>
      </w:r>
      <w:r>
        <w:t xml:space="preserve">Description: Users (Administrators and Customers) can view the details of a specific product, such as name, description, price, and inventory level.  </w:t>
      </w:r>
      <w:r>
        <w:br w:type="textWrapping"/>
      </w:r>
      <w:r>
        <w:t xml:space="preserve">Input: ProductID.  </w:t>
      </w:r>
      <w:r>
        <w:br w:type="textWrapping"/>
      </w:r>
      <w:r>
        <w:t>Output: Displayed Product information in a non-editable format.</w:t>
      </w:r>
      <w:r>
        <w:br w:type="textWrapping"/>
      </w:r>
      <w:r>
        <w:br w:type="textWrapping"/>
      </w:r>
      <w:r>
        <w:t xml:space="preserve">1.5 Inventory Management Function  </w:t>
      </w:r>
      <w:r>
        <w:br w:type="textWrapping"/>
      </w:r>
      <w:r>
        <w:t xml:space="preserve">Function ID: FR-05  </w:t>
      </w:r>
      <w:r>
        <w:br w:type="textWrapping"/>
      </w:r>
      <w:r>
        <w:t xml:space="preserve">Description: Administrators can adjust the inventory level of a product by adding or subtracting the quantity.  </w:t>
      </w:r>
      <w:r>
        <w:br w:type="textWrapping"/>
      </w:r>
      <w:r>
        <w:t xml:space="preserve">Input: ProductID and quantity change (positive or negative).  </w:t>
      </w:r>
      <w:r>
        <w:br w:type="textWrapping"/>
      </w:r>
      <w:r>
        <w:t>Output: Updated inventory level of the selected Product in the database.</w:t>
      </w:r>
      <w:r>
        <w:br w:type="textWrapping"/>
      </w:r>
      <w:r>
        <w:br w:type="textWrapping"/>
      </w:r>
      <w:r>
        <w:t xml:space="preserve">1.6 Product Search Function  </w:t>
      </w:r>
      <w:r>
        <w:br w:type="textWrapping"/>
      </w:r>
      <w:r>
        <w:t xml:space="preserve">Function ID: FR-06  </w:t>
      </w:r>
      <w:r>
        <w:br w:type="textWrapping"/>
      </w:r>
      <w:r>
        <w:t xml:space="preserve">Description: Users (Administrators and Customers) can search for products based on criteria such as name, category, or price range.  </w:t>
      </w:r>
      <w:r>
        <w:br w:type="textWrapping"/>
      </w:r>
      <w:r>
        <w:t xml:space="preserve">Input: Search criteria including Name, Category, or Price Range.  </w:t>
      </w:r>
      <w:r>
        <w:br w:type="textWrapping"/>
      </w:r>
      <w:r>
        <w:t>Output: A list of Products matching the search criteria.</w:t>
      </w:r>
      <w:r>
        <w:br w:type="textWrapping"/>
      </w:r>
      <w:r>
        <w:br w:type="textWrapping"/>
      </w:r>
      <w:r>
        <w:t xml:space="preserve">1.7 Customer Registration Function  </w:t>
      </w:r>
      <w:r>
        <w:br w:type="textWrapping"/>
      </w:r>
      <w:r>
        <w:t xml:space="preserve">Function ID: FR-07  </w:t>
      </w:r>
      <w:r>
        <w:br w:type="textWrapping"/>
      </w:r>
      <w:r>
        <w:t xml:space="preserve">Description: Administrators can create new customer accounts by providing personal information such as name, email, password, address, and phone number.  </w:t>
      </w:r>
      <w:r>
        <w:br w:type="textWrapping"/>
      </w:r>
      <w:r>
        <w:t xml:space="preserve">Input: Customer details including Name, Email, Password, Address, and PhoneNumber.  </w:t>
      </w:r>
      <w:r>
        <w:br w:type="textWrapping"/>
      </w:r>
      <w:r>
        <w:t>Output: A new Customer entry in the database with the provided details.</w:t>
      </w:r>
      <w:r>
        <w:br w:type="textWrapping"/>
      </w:r>
      <w:r>
        <w:br w:type="textWrapping"/>
      </w:r>
      <w:r>
        <w:t xml:space="preserve">1.8 Customer Information Update Function  </w:t>
      </w:r>
      <w:r>
        <w:br w:type="textWrapping"/>
      </w:r>
      <w:r>
        <w:t xml:space="preserve">Function ID: FR-08  </w:t>
      </w:r>
      <w:r>
        <w:br w:type="textWrapping"/>
      </w:r>
      <w:r>
        <w:t xml:space="preserve">Description: Administrators can update the information of an existing customer, such as name, email, address, or phone number.  </w:t>
      </w:r>
      <w:r>
        <w:br w:type="textWrapping"/>
      </w:r>
      <w:r>
        <w:t xml:space="preserve">Input: CustomerID and updated details including Name, Email, Address, and PhoneNumber.  </w:t>
      </w:r>
      <w:r>
        <w:br w:type="textWrapping"/>
      </w:r>
      <w:r>
        <w:t>Output: Updated Customer entry in the database with the modified details.</w:t>
      </w:r>
      <w:r>
        <w:br w:type="textWrapping"/>
      </w:r>
      <w:r>
        <w:br w:type="textWrapping"/>
      </w:r>
      <w:r>
        <w:t xml:space="preserve">1.9 Customer Account Deletion Function  </w:t>
      </w:r>
      <w:r>
        <w:br w:type="textWrapping"/>
      </w:r>
      <w:r>
        <w:t xml:space="preserve">Function ID: FR-09  </w:t>
      </w:r>
      <w:r>
        <w:br w:type="textWrapping"/>
      </w:r>
      <w:r>
        <w:t xml:space="preserve">Description: Administrators can delete a customer account from the system. Deletion is only allowed if the customer is not associated with any active order or payment.  </w:t>
      </w:r>
      <w:r>
        <w:br w:type="textWrapping"/>
      </w:r>
      <w:r>
        <w:t xml:space="preserve">Input: CustomerID.  </w:t>
      </w:r>
      <w:r>
        <w:br w:type="textWrapping"/>
      </w:r>
      <w:r>
        <w:t>Output: The selected Customer account is removed from the database.</w:t>
      </w:r>
      <w:r>
        <w:br w:type="textWrapping"/>
      </w:r>
      <w:r>
        <w:br w:type="textWrapping"/>
      </w:r>
      <w:r>
        <w:t xml:space="preserve">1.10 Customer Profile View Function  </w:t>
      </w:r>
      <w:r>
        <w:br w:type="textWrapping"/>
      </w:r>
      <w:r>
        <w:t xml:space="preserve">Function ID: FR-10  </w:t>
      </w:r>
      <w:r>
        <w:br w:type="textWrapping"/>
      </w:r>
      <w:r>
        <w:t xml:space="preserve">Description: Users (Administrators and Customers) can view the profile information of a specific customer, such as name, email, address, and phone number.  </w:t>
      </w:r>
      <w:r>
        <w:br w:type="textWrapping"/>
      </w:r>
      <w:r>
        <w:t xml:space="preserve">Input: CustomerID.  </w:t>
      </w:r>
      <w:r>
        <w:br w:type="textWrapping"/>
      </w:r>
      <w:r>
        <w:t>Output: Displayed Customer profile in a non-editable format.</w:t>
      </w:r>
      <w:r>
        <w:br w:type="textWrapping"/>
      </w:r>
      <w:r>
        <w:br w:type="textWrapping"/>
      </w:r>
      <w:r>
        <w:t xml:space="preserve">1.11 Order Placement Function  </w:t>
      </w:r>
      <w:r>
        <w:br w:type="textWrapping"/>
      </w:r>
      <w:r>
        <w:t xml:space="preserve">Function ID: FR-11  </w:t>
      </w:r>
      <w:r>
        <w:br w:type="textWrapping"/>
      </w:r>
      <w:r>
        <w:t xml:space="preserve">Description: Customers can place an order for selected products after confirming the order details and completing the payment process.  </w:t>
      </w:r>
      <w:r>
        <w:br w:type="textWrapping"/>
      </w:r>
      <w:r>
        <w:t xml:space="preserve">Input: CustomerID, ProductID list, and quantity for each product.  </w:t>
      </w:r>
      <w:r>
        <w:br w:type="textWrapping"/>
      </w:r>
      <w:r>
        <w:t>Output: A new Order entry in the database with associated OrderItems and updated inventory levels.</w:t>
      </w:r>
      <w:r>
        <w:br w:type="textWrapping"/>
      </w:r>
      <w:r>
        <w:br w:type="textWrapping"/>
      </w:r>
      <w:r>
        <w:t xml:space="preserve">1.12 Order Cancellation Function  </w:t>
      </w:r>
      <w:r>
        <w:br w:type="textWrapping"/>
      </w:r>
      <w:r>
        <w:t xml:space="preserve">Function ID: FR-12  </w:t>
      </w:r>
      <w:r>
        <w:br w:type="textWrapping"/>
      </w:r>
      <w:r>
        <w:t xml:space="preserve">Description: Customers or Administrators can cancel an order if it is in an eligible state (e.g., not yet shipped or processed).  </w:t>
      </w:r>
      <w:r>
        <w:br w:type="textWrapping"/>
      </w:r>
      <w:r>
        <w:t xml:space="preserve">Input: OrderID.  </w:t>
      </w:r>
      <w:r>
        <w:br w:type="textWrapping"/>
      </w:r>
      <w:r>
        <w:t>Output: The selected Order is updated to "Canceled" in the database, and inventory levels are adjusted accordingly.</w:t>
      </w:r>
      <w:r>
        <w:br w:type="textWrapping"/>
      </w:r>
      <w:r>
        <w:br w:type="textWrapping"/>
      </w:r>
      <w:r>
        <w:t xml:space="preserve">1.13 Order Details View Function  </w:t>
      </w:r>
      <w:r>
        <w:br w:type="textWrapping"/>
      </w:r>
      <w:r>
        <w:t xml:space="preserve">Function ID: FR-13  </w:t>
      </w:r>
      <w:r>
        <w:br w:type="textWrapping"/>
      </w:r>
      <w:r>
        <w:t xml:space="preserve">Description: Users (Administrators and Customers) can view the details of a specific order, including products, quantities, total price, and order status.  </w:t>
      </w:r>
      <w:r>
        <w:br w:type="textWrapping"/>
      </w:r>
      <w:r>
        <w:t xml:space="preserve">Input: OrderID.  </w:t>
      </w:r>
      <w:r>
        <w:br w:type="textWrapping"/>
      </w:r>
      <w:r>
        <w:t>Output: Displayed Order details in a non-editable format.</w:t>
      </w:r>
      <w:r>
        <w:br w:type="textWrapping"/>
      </w:r>
      <w:r>
        <w:br w:type="textWrapping"/>
      </w:r>
      <w:r>
        <w:t xml:space="preserve">1.14 Order Status Tracking Function  </w:t>
      </w:r>
      <w:r>
        <w:br w:type="textWrapping"/>
      </w:r>
      <w:r>
        <w:t xml:space="preserve">Function ID: FR-14  </w:t>
      </w:r>
      <w:r>
        <w:br w:type="textWrapping"/>
      </w:r>
      <w:r>
        <w:t xml:space="preserve">Description: Users (Administrators and Customers) can track the current status of an order, including shipping and payment status.  </w:t>
      </w:r>
      <w:r>
        <w:br w:type="textWrapping"/>
      </w:r>
      <w:r>
        <w:t xml:space="preserve">Input: OrderID.  </w:t>
      </w:r>
      <w:r>
        <w:br w:type="textWrapping"/>
      </w:r>
      <w:r>
        <w:t>Output: Displayed Order status and related tracking information in a non-editable format.</w:t>
      </w:r>
      <w:r>
        <w:br w:type="textWrapping"/>
      </w:r>
      <w:r>
        <w:br w:type="textWrapping"/>
      </w:r>
      <w:r>
        <w:t xml:space="preserve">1.15 Payment Processing Function  </w:t>
      </w:r>
      <w:r>
        <w:br w:type="textWrapping"/>
      </w:r>
      <w:r>
        <w:t xml:space="preserve">Function ID: FR-15  </w:t>
      </w:r>
      <w:r>
        <w:br w:type="textWrapping"/>
      </w:r>
      <w:r>
        <w:t xml:space="preserve">Description: The system processes a payment for a selected order through a configured Plugin.  </w:t>
      </w:r>
      <w:r>
        <w:br w:type="textWrapping"/>
      </w:r>
      <w:r>
        <w:t xml:space="preserve">Input: OrderID and Payment details including PaymentMethod and Amount.  </w:t>
      </w:r>
      <w:r>
        <w:br w:type="textWrapping"/>
      </w:r>
      <w:r>
        <w:t>Output: A new Payment entry in the database and an updated Order status to "Paid".</w:t>
      </w:r>
      <w:r>
        <w:br w:type="textWrapping"/>
      </w:r>
      <w:r>
        <w:br w:type="textWrapping"/>
      </w:r>
      <w:r>
        <w:t xml:space="preserve">1.16 Payment Confirmation Function  </w:t>
      </w:r>
      <w:r>
        <w:br w:type="textWrapping"/>
      </w:r>
      <w:r>
        <w:t xml:space="preserve">Function ID: FR-16  </w:t>
      </w:r>
      <w:r>
        <w:br w:type="textWrapping"/>
      </w:r>
      <w:r>
        <w:t xml:space="preserve">Description: The system confirms a payment after receiving a confirmation from a third-party payment gateway via the Plugin.  </w:t>
      </w:r>
      <w:r>
        <w:br w:type="textWrapping"/>
      </w:r>
      <w:r>
        <w:t xml:space="preserve">Input: PaymentID and confirmation data from the Plugin.  </w:t>
      </w:r>
      <w:r>
        <w:br w:type="textWrapping"/>
      </w:r>
      <w:r>
        <w:t>Output: Updated Payment status to "Confirmed" in the database and Order status to "Paid".</w:t>
      </w:r>
      <w:r>
        <w:br w:type="textWrapping"/>
      </w:r>
      <w:r>
        <w:br w:type="textWrapping"/>
      </w:r>
      <w:r>
        <w:t xml:space="preserve">1.17 Order Confirmation Email Sending Function  </w:t>
      </w:r>
      <w:r>
        <w:br w:type="textWrapping"/>
      </w:r>
      <w:r>
        <w:t xml:space="preserve">Function ID: FR-17  </w:t>
      </w:r>
      <w:r>
        <w:br w:type="textWrapping"/>
      </w:r>
      <w:r>
        <w:t xml:space="preserve">Description: The system sends an order confirmation email to the customer using the configured Email template and Plugin.  </w:t>
      </w:r>
      <w:r>
        <w:br w:type="textWrapping"/>
      </w:r>
      <w:r>
        <w:t xml:space="preserve">Input: OrderID and Customer email address.  </w:t>
      </w:r>
      <w:r>
        <w:br w:type="textWrapping"/>
      </w:r>
      <w:r>
        <w:t>Output: Email sent to the customer with order details, and the Order status updated to "Confirmation Email Sent".</w:t>
      </w:r>
      <w:r>
        <w:br w:type="textWrapping"/>
      </w:r>
      <w:r>
        <w:br w:type="textWrapping"/>
      </w:r>
      <w:r>
        <w:t xml:space="preserve">1.18 Email Template Management Function  </w:t>
      </w:r>
      <w:r>
        <w:br w:type="textWrapping"/>
      </w:r>
      <w:r>
        <w:t xml:space="preserve">Function ID: FR-18  </w:t>
      </w:r>
      <w:r>
        <w:br w:type="textWrapping"/>
      </w:r>
      <w:r>
        <w:t xml:space="preserve">Description: Administrators can create, update, or delete email templates used for system notifications (e.g., order confirmation).  </w:t>
      </w:r>
      <w:r>
        <w:br w:type="textWrapping"/>
      </w:r>
      <w:r>
        <w:t xml:space="preserve">Input: EmailTemplate details including TemplateName, Subject, and Content.  </w:t>
      </w:r>
      <w:r>
        <w:br w:type="textWrapping"/>
      </w:r>
      <w:r>
        <w:t>Output: Updated EmailTemplate entry in the database or deletion of the selected template.</w:t>
      </w:r>
      <w:r>
        <w:br w:type="textWrapping"/>
      </w:r>
      <w:r>
        <w:br w:type="textWrapping"/>
      </w:r>
      <w:r>
        <w:t xml:space="preserve">1.19 Administrator Registration Function  </w:t>
      </w:r>
      <w:r>
        <w:br w:type="textWrapping"/>
      </w:r>
      <w:r>
        <w:t xml:space="preserve">Function ID: FR-19  </w:t>
      </w:r>
      <w:r>
        <w:br w:type="textWrapping"/>
      </w:r>
      <w:r>
        <w:t xml:space="preserve">Description: Administrators can register a new administrator account with the system by providing personal and role-based information.  </w:t>
      </w:r>
      <w:r>
        <w:br w:type="textWrapping"/>
      </w:r>
      <w:r>
        <w:t xml:space="preserve">Input: Administrator details including Name, Email, Password, and Role.  </w:t>
      </w:r>
      <w:r>
        <w:br w:type="textWrapping"/>
      </w:r>
      <w:r>
        <w:t>Output: A new Admin entry in the database with the provided details.</w:t>
      </w:r>
      <w:r>
        <w:br w:type="textWrapping"/>
      </w:r>
      <w:r>
        <w:br w:type="textWrapping"/>
      </w:r>
      <w:r>
        <w:t xml:space="preserve">1.20 Administrator Information Update Function  </w:t>
      </w:r>
      <w:r>
        <w:br w:type="textWrapping"/>
      </w:r>
      <w:r>
        <w:t xml:space="preserve">Function ID: FR-20  </w:t>
      </w:r>
      <w:r>
        <w:br w:type="textWrapping"/>
      </w:r>
      <w:r>
        <w:t xml:space="preserve">Description: Administrators can update their own or other administrator accounts with new information such as name, email, or role.  </w:t>
      </w:r>
      <w:r>
        <w:br w:type="textWrapping"/>
      </w:r>
      <w:r>
        <w:t xml:space="preserve">Input: AdminID and updated details including Name, Email, and Role.  </w:t>
      </w:r>
      <w:r>
        <w:br w:type="textWrapping"/>
      </w:r>
      <w:r>
        <w:t>Output: Updated Admin entry in the database with the modified details.</w:t>
      </w:r>
      <w:r>
        <w:br w:type="textWrapping"/>
      </w:r>
      <w:r>
        <w:br w:type="textWrapping"/>
      </w:r>
      <w:r>
        <w:t xml:space="preserve">1.21 Administrator Account Deletion Function  </w:t>
      </w:r>
      <w:r>
        <w:br w:type="textWrapping"/>
      </w:r>
      <w:r>
        <w:t xml:space="preserve">Function ID: FR-21  </w:t>
      </w:r>
      <w:r>
        <w:br w:type="textWrapping"/>
      </w:r>
      <w:r>
        <w:t xml:space="preserve">Description: Administrators can delete an administrator account from the system if it is not associated with any active orders or payments.  </w:t>
      </w:r>
      <w:r>
        <w:br w:type="textWrapping"/>
      </w:r>
      <w:r>
        <w:t xml:space="preserve">Input: AdminID.  </w:t>
      </w:r>
      <w:r>
        <w:br w:type="textWrapping"/>
      </w:r>
      <w:r>
        <w:t>Output: The selected Admin account is removed from the database.</w:t>
      </w:r>
      <w:r>
        <w:br w:type="textWrapping"/>
      </w:r>
      <w:r>
        <w:br w:type="textWrapping"/>
      </w:r>
      <w:r>
        <w:t xml:space="preserve">1.22 Plugin Management Function  </w:t>
      </w:r>
      <w:r>
        <w:br w:type="textWrapping"/>
      </w:r>
      <w:r>
        <w:t xml:space="preserve">Function ID: FR-22  </w:t>
      </w:r>
      <w:r>
        <w:br w:type="textWrapping"/>
      </w:r>
      <w:r>
        <w:t xml:space="preserve">Description: Administrators can install, update, or uninstall plugins to extend system functionality.  </w:t>
      </w:r>
      <w:r>
        <w:br w:type="textWrapping"/>
      </w:r>
      <w:r>
        <w:t xml:space="preserve">Input: Plugin details including Name, Version, Description, and Source (for installation).  </w:t>
      </w:r>
      <w:r>
        <w:br w:type="textWrapping"/>
      </w:r>
      <w:r>
        <w:t>Output: Updated Plugin entry in the database or removal of the selected plugin.</w:t>
      </w:r>
      <w:r>
        <w:br w:type="textWrapping"/>
      </w:r>
      <w:r>
        <w:br w:type="textWrapping"/>
      </w:r>
      <w:r>
        <w:t xml:space="preserve">1.23 Plugin Configuration Function  </w:t>
      </w:r>
      <w:r>
        <w:br w:type="textWrapping"/>
      </w:r>
      <w:r>
        <w:t xml:space="preserve">Function ID: FR-23  </w:t>
      </w:r>
      <w:r>
        <w:br w:type="textWrapping"/>
      </w:r>
      <w:r>
        <w:t xml:space="preserve">Description: Administrators can configure settings for an installed plugin, such as API keys or endpoints.  </w:t>
      </w:r>
      <w:r>
        <w:br w:type="textWrapping"/>
      </w:r>
      <w:r>
        <w:t xml:space="preserve">Input: PluginID and configuration details including API keys and endpoints.  </w:t>
      </w:r>
      <w:r>
        <w:br w:type="textWrapping"/>
      </w:r>
      <w:r>
        <w:t>Output: Updated Plugin configuration in the database and the Plugin is reloaded to apply changes.</w:t>
      </w:r>
      <w:r>
        <w:br w:type="textWrapping"/>
      </w:r>
      <w:r>
        <w:br w:type="textWrapping"/>
      </w:r>
      <w:r>
        <w:t xml:space="preserve">1.24 Plugin Information View Function  </w:t>
      </w:r>
      <w:r>
        <w:br w:type="textWrapping"/>
      </w:r>
      <w:r>
        <w:t xml:space="preserve">Function ID: FR-24  </w:t>
      </w:r>
      <w:r>
        <w:br w:type="textWrapping"/>
      </w:r>
      <w:r>
        <w:t xml:space="preserve">Description: Administrators can view the details of an installed plugin, such as name, version, and status.  </w:t>
      </w:r>
      <w:r>
        <w:br w:type="textWrapping"/>
      </w:r>
      <w:r>
        <w:t xml:space="preserve">Input: PluginID.  </w:t>
      </w:r>
      <w:r>
        <w:br w:type="textWrapping"/>
      </w:r>
      <w:r>
        <w:t>Output: Displayed Plugin information in a non-editable format.</w:t>
      </w:r>
      <w:r>
        <w:br w:type="textWrapping"/>
      </w:r>
      <w:r>
        <w:br w:type="textWrapping"/>
      </w:r>
      <w:r>
        <w:t xml:space="preserve">1.25 Order Item Management Function  </w:t>
      </w:r>
      <w:r>
        <w:br w:type="textWrapping"/>
      </w:r>
      <w:r>
        <w:t xml:space="preserve">Function ID: FR-25  </w:t>
      </w:r>
      <w:r>
        <w:br w:type="textWrapping"/>
      </w:r>
      <w:r>
        <w:t xml:space="preserve">Description: Users (Administrators and Customers) can manage order items by adding, updating, or removing them from an order.  </w:t>
      </w:r>
      <w:r>
        <w:br w:type="textWrapping"/>
      </w:r>
      <w:r>
        <w:t xml:space="preserve">Input: OrderID and OrderItem details including ProductID, Quantity, and Subtotal.  </w:t>
      </w:r>
      <w:r>
        <w:br w:type="textWrapping"/>
      </w:r>
      <w:r>
        <w:t>Output: Updated OrderItem entry in the database and adjusted inventory levels for affected products.</w:t>
      </w:r>
      <w:r>
        <w:br w:type="textWrapping"/>
      </w:r>
      <w:r>
        <w:br w:type="textWrapping"/>
      </w:r>
      <w:r>
        <w:t xml:space="preserve">1.26 Email Management Function  </w:t>
      </w:r>
      <w:r>
        <w:br w:type="textWrapping"/>
      </w:r>
      <w:r>
        <w:t xml:space="preserve">Function ID: FR-26  </w:t>
      </w:r>
      <w:r>
        <w:br w:type="textWrapping"/>
      </w:r>
      <w:r>
        <w:t xml:space="preserve">Description: Administrators can update or delete email records associated with customer communications or system notifications.  </w:t>
      </w:r>
      <w:r>
        <w:br w:type="textWrapping"/>
      </w:r>
      <w:r>
        <w:t xml:space="preserve">Input: EmailID and updated details including Email content or recipient information.  </w:t>
      </w:r>
      <w:r>
        <w:br w:type="textWrapping"/>
      </w:r>
      <w:r>
        <w:t>Output: Updated or deleted Email entry in the database.</w:t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EFDAC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2025-07-23T10:40:21Z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67290CE0B92307DF954B80681AB96577_42</vt:lpwstr>
  </property>
</Properties>
</file>