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7948C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>Here is the cleaned and translated version in plain text format:</w:t>
      </w:r>
    </w:p>
    <w:p w14:paraId="5CEA7CC0" w14:textId="77777777" w:rsidR="00E1425B" w:rsidRPr="00E1425B" w:rsidRDefault="00E1425B" w:rsidP="00E1425B">
      <w:pPr>
        <w:rPr>
          <w:rFonts w:eastAsia="宋体"/>
          <w:lang w:eastAsia="zh-CN"/>
        </w:rPr>
      </w:pPr>
    </w:p>
    <w:p w14:paraId="2AC0ACF0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LLM Automated Evaluation Results  </w:t>
      </w:r>
    </w:p>
    <w:p w14:paraId="3CB74F33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Functional Requirements Evaluation Report  </w:t>
      </w:r>
    </w:p>
    <w:p w14:paraId="5F663376" w14:textId="77777777" w:rsidR="00E1425B" w:rsidRPr="00E1425B" w:rsidRDefault="00E1425B" w:rsidP="00E1425B">
      <w:pPr>
        <w:rPr>
          <w:rFonts w:eastAsia="宋体"/>
          <w:lang w:eastAsia="zh-CN"/>
        </w:rPr>
      </w:pPr>
    </w:p>
    <w:p w14:paraId="6ED13132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Data Entity Identification Results  </w:t>
      </w:r>
    </w:p>
    <w:p w14:paraId="6A594A9D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Extracted data entities from functional requirements (total 6):  </w:t>
      </w:r>
    </w:p>
    <w:p w14:paraId="7E90682F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- Product (involves FR-01 to FR-03)  </w:t>
      </w:r>
    </w:p>
    <w:p w14:paraId="04F9DCA6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- Customer (involves FR-05 to FR-07, FR-12)  </w:t>
      </w:r>
    </w:p>
    <w:p w14:paraId="00926C4E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- Order (involves FR-07, FR-09, FR-13)  </w:t>
      </w:r>
    </w:p>
    <w:p w14:paraId="0C518EF5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- Payment (involves FR-08, FR-09, FR-14)  </w:t>
      </w:r>
    </w:p>
    <w:p w14:paraId="2FE5FD56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- Administrator (involves FR-10)  </w:t>
      </w:r>
    </w:p>
    <w:p w14:paraId="2534914A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- OrderItem (involves FR-11)  </w:t>
      </w:r>
    </w:p>
    <w:p w14:paraId="6CB69930" w14:textId="77777777" w:rsidR="00E1425B" w:rsidRPr="00E1425B" w:rsidRDefault="00E1425B" w:rsidP="00E1425B">
      <w:pPr>
        <w:rPr>
          <w:rFonts w:eastAsia="宋体"/>
          <w:lang w:eastAsia="zh-CN"/>
        </w:rPr>
      </w:pPr>
    </w:p>
    <w:p w14:paraId="341FABB4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Functional Requirements Merging Results  </w:t>
      </w:r>
    </w:p>
    <w:p w14:paraId="3E0AF1C8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Applied merging rules:  </w:t>
      </w:r>
    </w:p>
    <w:p w14:paraId="44EA53E2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- Merged FR-02 and FR-04 into "Product Management"  </w:t>
      </w:r>
    </w:p>
    <w:p w14:paraId="6CA0D0DA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- No other merging performed  </w:t>
      </w:r>
    </w:p>
    <w:p w14:paraId="70792D89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- No system-wide setting requirements removed  </w:t>
      </w:r>
    </w:p>
    <w:p w14:paraId="73D4C1CD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- Final functional requirement count: 13 (original 14 merged to 13)  </w:t>
      </w:r>
    </w:p>
    <w:p w14:paraId="441BB801" w14:textId="77777777" w:rsidR="00E1425B" w:rsidRPr="00E1425B" w:rsidRDefault="00E1425B" w:rsidP="00E1425B">
      <w:pPr>
        <w:rPr>
          <w:rFonts w:eastAsia="宋体"/>
          <w:lang w:eastAsia="zh-CN"/>
        </w:rPr>
      </w:pPr>
    </w:p>
    <w:p w14:paraId="766ED2CE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Functional Requirements Evaluation Details  </w:t>
      </w:r>
    </w:p>
    <w:p w14:paraId="149A1DE0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Functional Requirement | Hallucination | Judgment Reason  </w:t>
      </w:r>
    </w:p>
    <w:p w14:paraId="7778E9B9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FR-01: Product Creation | No | Involves Product entity connected to system core  </w:t>
      </w:r>
    </w:p>
    <w:p w14:paraId="74AB45C1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FR-02: Product Management | No | Involves Product entity  </w:t>
      </w:r>
    </w:p>
    <w:p w14:paraId="699FFE83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FR-03: Product Detail Viewing | No | Involves Product entity  </w:t>
      </w:r>
    </w:p>
    <w:p w14:paraId="39F3DC1B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lastRenderedPageBreak/>
        <w:t xml:space="preserve">FR-05: Customer Registration | No | Involves Customer entity connected to Order  </w:t>
      </w:r>
    </w:p>
    <w:p w14:paraId="5B4FBC97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FR-06: Customer Profile Viewing | No | Involves Customer entity  </w:t>
      </w:r>
    </w:p>
    <w:p w14:paraId="1D02E352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FR-07: Order Management | No | Involves Order entity connected to Customer/Payment  </w:t>
      </w:r>
    </w:p>
    <w:p w14:paraId="12D77AF0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FR-08: Payment Processing | No | Involves Payment entity connected to Order  </w:t>
      </w:r>
    </w:p>
    <w:p w14:paraId="6F93FADD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FR-09: Payment Status Viewing | No | Involves Payment entity  </w:t>
      </w:r>
    </w:p>
    <w:p w14:paraId="1B0BDA89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FR-10: Administrator Access Management | No | Involves Administrator entity  </w:t>
      </w:r>
    </w:p>
    <w:p w14:paraId="30CB8320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FR-11: OrderItem Management | No | Involves OrderItem entity connected to Order/Product  </w:t>
      </w:r>
    </w:p>
    <w:p w14:paraId="0A7235CD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FR-12: Customer Account Management | No | Involves Customer entity  </w:t>
      </w:r>
    </w:p>
    <w:p w14:paraId="5A869E69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FR-13: Order Status Management | No | Involves Order entity  </w:t>
      </w:r>
    </w:p>
    <w:p w14:paraId="79781109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FR-14: Payment Management | No | Involves Payment entity  </w:t>
      </w:r>
    </w:p>
    <w:p w14:paraId="0E327FE2" w14:textId="77777777" w:rsidR="00E1425B" w:rsidRPr="00E1425B" w:rsidRDefault="00E1425B" w:rsidP="00E1425B">
      <w:pPr>
        <w:rPr>
          <w:rFonts w:eastAsia="宋体"/>
          <w:lang w:eastAsia="zh-CN"/>
        </w:rPr>
      </w:pPr>
    </w:p>
    <w:p w14:paraId="4260AD16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Summary Statistics  </w:t>
      </w:r>
    </w:p>
    <w:p w14:paraId="11DCF060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- Total data entities in document: 6  </w:t>
      </w:r>
    </w:p>
    <w:p w14:paraId="63FE3C02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- Functional requirements after merging: 13  </w:t>
      </w:r>
    </w:p>
    <w:p w14:paraId="2B510E37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- Hallucination requirements: 0 (all entities properly connected via core entities)  </w:t>
      </w:r>
    </w:p>
    <w:p w14:paraId="5F9B26A0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- Non-hallucination requirements: 13  </w:t>
      </w:r>
    </w:p>
    <w:p w14:paraId="5E25AF60" w14:textId="77777777" w:rsidR="00E1425B" w:rsidRPr="00E1425B" w:rsidRDefault="00E1425B" w:rsidP="00E1425B">
      <w:pPr>
        <w:rPr>
          <w:rFonts w:eastAsia="宋体"/>
          <w:lang w:eastAsia="zh-CN"/>
        </w:rPr>
      </w:pPr>
    </w:p>
    <w:p w14:paraId="66C5DB40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Final Summary  </w:t>
      </w:r>
    </w:p>
    <w:p w14:paraId="4F791D3C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The document involves 6 data entities. After functional point merging, there are 13 requirements in total, including 0 hallucination requirements and 13 non-hallucination requirements. All entities are properly connected in the entity-relationship graph through core entities (Product and Order).  </w:t>
      </w:r>
    </w:p>
    <w:p w14:paraId="746371B7" w14:textId="77777777" w:rsidR="00E1425B" w:rsidRPr="00E1425B" w:rsidRDefault="00E1425B" w:rsidP="00E1425B">
      <w:pPr>
        <w:rPr>
          <w:rFonts w:eastAsia="宋体"/>
          <w:lang w:eastAsia="zh-CN"/>
        </w:rPr>
      </w:pPr>
    </w:p>
    <w:p w14:paraId="260E8167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Key Notes:  </w:t>
      </w:r>
    </w:p>
    <w:p w14:paraId="15871314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1. Merged FR-02 and FR-04 as similar product management operations  </w:t>
      </w:r>
    </w:p>
    <w:p w14:paraId="79F3A4C1" w14:textId="77777777" w:rsidR="00E1425B" w:rsidRPr="00E1425B" w:rsidRDefault="00E1425B" w:rsidP="00E1425B">
      <w:pPr>
        <w:rPr>
          <w:rFonts w:eastAsia="宋体"/>
          <w:lang w:eastAsia="zh-CN"/>
        </w:rPr>
      </w:pPr>
      <w:r w:rsidRPr="00E1425B">
        <w:rPr>
          <w:rFonts w:eastAsia="宋体"/>
          <w:lang w:eastAsia="zh-CN"/>
        </w:rPr>
        <w:t xml:space="preserve">2. No isolated entities found in the requirement set  </w:t>
      </w:r>
    </w:p>
    <w:p w14:paraId="19D12DE4" w14:textId="13046CB0" w:rsidR="009B5AE2" w:rsidRPr="00E1425B" w:rsidRDefault="00E1425B" w:rsidP="00E1425B">
      <w:pPr>
        <w:rPr>
          <w:rFonts w:eastAsia="宋体" w:hint="eastAsia"/>
          <w:lang w:eastAsia="zh-CN"/>
        </w:rPr>
      </w:pPr>
      <w:r w:rsidRPr="00E1425B">
        <w:rPr>
          <w:rFonts w:eastAsia="宋体"/>
          <w:lang w:eastAsia="zh-CN"/>
        </w:rPr>
        <w:t>3. Evaluation strictly followed entity connectivity rules</w:t>
      </w:r>
    </w:p>
    <w:sectPr w:rsidR="009B5AE2" w:rsidRPr="00E142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498A6" w14:textId="77777777" w:rsidR="000A0AE0" w:rsidRDefault="000A0AE0">
      <w:pPr>
        <w:spacing w:line="240" w:lineRule="auto"/>
      </w:pPr>
      <w:r>
        <w:separator/>
      </w:r>
    </w:p>
  </w:endnote>
  <w:endnote w:type="continuationSeparator" w:id="0">
    <w:p w14:paraId="09F9EFFC" w14:textId="77777777" w:rsidR="000A0AE0" w:rsidRDefault="000A0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DEDCF" w14:textId="77777777" w:rsidR="000A0AE0" w:rsidRDefault="000A0AE0">
      <w:pPr>
        <w:spacing w:after="0"/>
      </w:pPr>
      <w:r>
        <w:separator/>
      </w:r>
    </w:p>
  </w:footnote>
  <w:footnote w:type="continuationSeparator" w:id="0">
    <w:p w14:paraId="6DA8B1E5" w14:textId="77777777" w:rsidR="000A0AE0" w:rsidRDefault="000A0A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627856368">
    <w:abstractNumId w:val="1"/>
  </w:num>
  <w:num w:numId="2" w16cid:durableId="1919900145">
    <w:abstractNumId w:val="4"/>
  </w:num>
  <w:num w:numId="3" w16cid:durableId="1047215974">
    <w:abstractNumId w:val="5"/>
  </w:num>
  <w:num w:numId="4" w16cid:durableId="709767245">
    <w:abstractNumId w:val="2"/>
  </w:num>
  <w:num w:numId="5" w16cid:durableId="1382023908">
    <w:abstractNumId w:val="0"/>
  </w:num>
  <w:num w:numId="6" w16cid:durableId="438331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A5E35F83"/>
    <w:rsid w:val="00034616"/>
    <w:rsid w:val="0006063C"/>
    <w:rsid w:val="000A0AE0"/>
    <w:rsid w:val="0015074B"/>
    <w:rsid w:val="0029639D"/>
    <w:rsid w:val="00326F90"/>
    <w:rsid w:val="009877DA"/>
    <w:rsid w:val="009B5AE2"/>
    <w:rsid w:val="00AA1D8D"/>
    <w:rsid w:val="00B47730"/>
    <w:rsid w:val="00CB0664"/>
    <w:rsid w:val="00E1425B"/>
    <w:rsid w:val="00FC693F"/>
    <w:rsid w:val="7FBE47C5"/>
    <w:rsid w:val="7FBFE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D3B45"/>
  <w14:defaultImageDpi w14:val="300"/>
  <w15:docId w15:val="{04529E8B-1626-4F0C-83D3-78AE0039A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53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jh l</cp:lastModifiedBy>
  <cp:revision>2</cp:revision>
  <dcterms:created xsi:type="dcterms:W3CDTF">2013-12-24T07:15:00Z</dcterms:created>
  <dcterms:modified xsi:type="dcterms:W3CDTF">2025-07-21T09:14:00Z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1C0E8F8787718411FD9177682082CBC1_42</vt:lpwstr>
  </property>
</Properties>
</file>