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BD42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>Here is the cleaned and translated version in plain text format:</w:t>
      </w:r>
    </w:p>
    <w:p w14:paraId="02208CE2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35C96FFA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LLM Automated Evaluation Results  </w:t>
      </w:r>
    </w:p>
    <w:p w14:paraId="0BD9944E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Functional Requirements Evaluation Report  </w:t>
      </w:r>
    </w:p>
    <w:p w14:paraId="351B2D95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6EB07E46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Data Entity Identification Results  </w:t>
      </w:r>
    </w:p>
    <w:p w14:paraId="03E938C5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Extracted data entities from functional requirements (total 9):  </w:t>
      </w:r>
    </w:p>
    <w:p w14:paraId="2533A26D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Customer (involves FR-01, FR-09)  </w:t>
      </w:r>
    </w:p>
    <w:p w14:paraId="48EB06AA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Product (involves FR-02, FR-03, FR-04, FR-08)  </w:t>
      </w:r>
    </w:p>
    <w:p w14:paraId="7B6B8424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Order (involves FR-03, FR-04, FR-05, FR-07)  </w:t>
      </w:r>
    </w:p>
    <w:p w14:paraId="66B957DB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OrderItem (involves FR-03, FR-07)  </w:t>
      </w:r>
    </w:p>
    <w:p w14:paraId="6F6C5348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Payment (involves FR-05)  </w:t>
      </w:r>
    </w:p>
    <w:p w14:paraId="29C3F27C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Cart (involves FR-06)  </w:t>
      </w:r>
    </w:p>
    <w:p w14:paraId="5D3A464D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ProductReview (involves FR-08)  </w:t>
      </w:r>
    </w:p>
    <w:p w14:paraId="1FA7EE36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Address (involves FR-09)  </w:t>
      </w:r>
    </w:p>
    <w:p w14:paraId="086A5939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Admin (involves FR-10)  </w:t>
      </w:r>
    </w:p>
    <w:p w14:paraId="72ED9DBF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20C99183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Functional Requirements Merging Results  </w:t>
      </w:r>
    </w:p>
    <w:p w14:paraId="6FE0226F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Applied merging rules:  </w:t>
      </w:r>
    </w:p>
    <w:p w14:paraId="0495DFFC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04BE6A24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No system-wide setting requirements removed  </w:t>
      </w:r>
    </w:p>
    <w:p w14:paraId="17FAA545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Final functional requirement count: 10 (same as original document)  </w:t>
      </w:r>
    </w:p>
    <w:p w14:paraId="05A318C5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5CF9E2BB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Functional Requirements Evaluation Details  </w:t>
      </w:r>
    </w:p>
    <w:p w14:paraId="797BFD5E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Functional Requirement | Hallucination | Judgment Reason  </w:t>
      </w:r>
    </w:p>
    <w:p w14:paraId="24B3EC65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FR-01: Customer Management | No | Involves Customer entity connected to system core  </w:t>
      </w:r>
    </w:p>
    <w:p w14:paraId="2580B23D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lastRenderedPageBreak/>
        <w:t xml:space="preserve">FR-02: Product Catalog Management | No | Involves Product entity connected to Order/Review  </w:t>
      </w:r>
    </w:p>
    <w:p w14:paraId="554295F1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FR-03: Order Placement | No | Involves Order/OrderItem/Product entities  </w:t>
      </w:r>
    </w:p>
    <w:p w14:paraId="767F18D6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FR-04: Order Cancellation | No | Involves Order/Product entities  </w:t>
      </w:r>
    </w:p>
    <w:p w14:paraId="04E8C53A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FR-05: Payment Processing | No | Involves Order/Payment entities  </w:t>
      </w:r>
    </w:p>
    <w:p w14:paraId="70E302BB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FR-06: Shopping Cart Management | No | Involves Cart entity connected to Product/Customer  </w:t>
      </w:r>
    </w:p>
    <w:p w14:paraId="4FECB6C5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FR-07: Order History Viewing | No | Involves Order/OrderItem/Payment entities  </w:t>
      </w:r>
    </w:p>
    <w:p w14:paraId="472C80B4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FR-08: Product Review Management | No | Involves ProductReview entity connected to Product/Customer  </w:t>
      </w:r>
    </w:p>
    <w:p w14:paraId="11524AC4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FR-09: Address Management | No | Involves Address entity connected to Customer  </w:t>
      </w:r>
    </w:p>
    <w:p w14:paraId="1D0AFEB9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FR-10: Admin Permission Management | Yes | Admin entity not connected to core business entities  </w:t>
      </w:r>
    </w:p>
    <w:p w14:paraId="49DAB78E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66C08CD6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Summary Statistics  </w:t>
      </w:r>
    </w:p>
    <w:p w14:paraId="03E7EE2C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Total data entities in document: 9  </w:t>
      </w:r>
    </w:p>
    <w:p w14:paraId="73A8CE32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Functional requirements after merging: 10  </w:t>
      </w:r>
    </w:p>
    <w:p w14:paraId="2DFB478E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Hallucination requirements: 1 (FR-10)  </w:t>
      </w:r>
    </w:p>
    <w:p w14:paraId="1BF4E1F0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- Non-hallucination requirements: 9  </w:t>
      </w:r>
    </w:p>
    <w:p w14:paraId="1C8C7561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537FBEC3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Final Summary  </w:t>
      </w:r>
    </w:p>
    <w:p w14:paraId="66C62557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The document involves 9 data entities. After functional point merging, there are 10 requirements in total, including 1 hallucination requirement (FR-10) and 9 non-hallucination requirements. All valid entities are properly connected in the entity-relationship graph through core entities (Customer and Product).  </w:t>
      </w:r>
    </w:p>
    <w:p w14:paraId="5A936707" w14:textId="77777777" w:rsidR="00A840C2" w:rsidRPr="00A840C2" w:rsidRDefault="00A840C2" w:rsidP="00A840C2">
      <w:pPr>
        <w:rPr>
          <w:rFonts w:eastAsia="宋体"/>
          <w:lang w:eastAsia="zh-CN"/>
        </w:rPr>
      </w:pPr>
    </w:p>
    <w:p w14:paraId="63E44B03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Key Notes:  </w:t>
      </w:r>
    </w:p>
    <w:p w14:paraId="481E9944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1. No merging performed as all requirements target distinct operations  </w:t>
      </w:r>
    </w:p>
    <w:p w14:paraId="58EAA41D" w14:textId="77777777" w:rsidR="00A840C2" w:rsidRPr="00A840C2" w:rsidRDefault="00A840C2" w:rsidP="00A840C2">
      <w:pPr>
        <w:rPr>
          <w:rFonts w:eastAsia="宋体"/>
          <w:lang w:eastAsia="zh-CN"/>
        </w:rPr>
      </w:pPr>
      <w:r w:rsidRPr="00A840C2">
        <w:rPr>
          <w:rFonts w:eastAsia="宋体"/>
          <w:lang w:eastAsia="zh-CN"/>
        </w:rPr>
        <w:t xml:space="preserve">2. FR-10 identified as hallucination due to isolated Admin entity  </w:t>
      </w:r>
    </w:p>
    <w:p w14:paraId="16001AFF" w14:textId="3CA6C148" w:rsidR="00AC6258" w:rsidRPr="00A840C2" w:rsidRDefault="00A840C2" w:rsidP="00A840C2">
      <w:pPr>
        <w:rPr>
          <w:rFonts w:eastAsia="宋体" w:hint="eastAsia"/>
          <w:lang w:eastAsia="zh-CN"/>
        </w:rPr>
      </w:pPr>
      <w:r w:rsidRPr="00A840C2">
        <w:rPr>
          <w:rFonts w:eastAsia="宋体"/>
          <w:lang w:eastAsia="zh-CN"/>
        </w:rPr>
        <w:lastRenderedPageBreak/>
        <w:t>3. Evaluation strictly followed entity connectivity rules</w:t>
      </w:r>
    </w:p>
    <w:sectPr w:rsidR="00AC6258" w:rsidRPr="00A840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80B32" w14:textId="77777777" w:rsidR="008F211D" w:rsidRDefault="008F211D">
      <w:pPr>
        <w:spacing w:line="240" w:lineRule="auto"/>
      </w:pPr>
      <w:r>
        <w:separator/>
      </w:r>
    </w:p>
  </w:endnote>
  <w:endnote w:type="continuationSeparator" w:id="0">
    <w:p w14:paraId="6D118BCA" w14:textId="77777777" w:rsidR="008F211D" w:rsidRDefault="008F2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14FB6" w14:textId="77777777" w:rsidR="008F211D" w:rsidRDefault="008F211D">
      <w:pPr>
        <w:spacing w:after="0"/>
      </w:pPr>
      <w:r>
        <w:separator/>
      </w:r>
    </w:p>
  </w:footnote>
  <w:footnote w:type="continuationSeparator" w:id="0">
    <w:p w14:paraId="28E4CA4A" w14:textId="77777777" w:rsidR="008F211D" w:rsidRDefault="008F21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03980047">
    <w:abstractNumId w:val="1"/>
  </w:num>
  <w:num w:numId="2" w16cid:durableId="407506881">
    <w:abstractNumId w:val="4"/>
  </w:num>
  <w:num w:numId="3" w16cid:durableId="835389274">
    <w:abstractNumId w:val="5"/>
  </w:num>
  <w:num w:numId="4" w16cid:durableId="1008605472">
    <w:abstractNumId w:val="2"/>
  </w:num>
  <w:num w:numId="5" w16cid:durableId="1529368363">
    <w:abstractNumId w:val="0"/>
  </w:num>
  <w:num w:numId="6" w16cid:durableId="1598054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4DF557D"/>
    <w:rsid w:val="00034616"/>
    <w:rsid w:val="0006063C"/>
    <w:rsid w:val="0015074B"/>
    <w:rsid w:val="0029639D"/>
    <w:rsid w:val="00326F90"/>
    <w:rsid w:val="008F211D"/>
    <w:rsid w:val="00A840C2"/>
    <w:rsid w:val="00AA1D8D"/>
    <w:rsid w:val="00AC6258"/>
    <w:rsid w:val="00B47730"/>
    <w:rsid w:val="00CB0664"/>
    <w:rsid w:val="00E349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B2797"/>
  <w14:defaultImageDpi w14:val="300"/>
  <w15:docId w15:val="{589A06CC-9B4F-401F-B2CC-8A358E4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760DAC0E4B871B68E49177682CB84FAD_42</vt:lpwstr>
  </property>
</Properties>
</file>