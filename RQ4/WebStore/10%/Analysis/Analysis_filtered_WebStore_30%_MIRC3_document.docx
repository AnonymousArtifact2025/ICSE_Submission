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6):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FR-01 to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FR-05 to FR-07,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FR-07, FR-09,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FR-08, FR-09,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FR-11)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FR-02 and FR-04 into "Product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13 (original 14 merged to 13)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Product Creation | No | Involves Product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Product Management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Product Detail Viewing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Customer Registration | No | Involves Customer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Customer Profile Viewing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Order Management | No | Involves Order entity connected to Customer/Payment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Payment Processing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Payment Status Viewing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Administrator Access Management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OrderItem Management | No | Involves OrderItem entity connected to Order/Product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Customer Account Management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Order Status Management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Payment Management | No | Involves Payment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13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13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6 data entities. After functional point merging, there are 13 requirements in total, including 0 hallucination requirements and 13 non-hallucination requirements. All entities are properly connected in the entity-relationship graph through core entities (Product and Order).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FR-02 and FR-04 as similar product management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0AE0"/>
    <w:rsid w:val="0015074B"/>
    <w:rsid w:val="0029639D"/>
    <w:rsid w:val="00326F90"/>
    <w:rsid w:val="009877DA"/>
    <w:rsid w:val="009B5AE2"/>
    <w:rsid w:val="00AA1D8D"/>
    <w:rsid w:val="00B47730"/>
    <w:rsid w:val="00CB0664"/>
    <w:rsid w:val="00E1425B"/>
    <w:rsid w:val="00FC693F"/>
    <w:rsid w:val="5EEFCF14"/>
    <w:rsid w:val="7FBE47C5"/>
    <w:rsid w:val="7FBFE8E6"/>
    <w:rsid w:val="A5E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378</Words>
  <Characters>2160</Characters>
  <Lines>18</Lines>
  <Paragraphs>5</Paragraphs>
  <TotalTime>1</TotalTime>
  <ScaleCrop>false</ScaleCrop>
  <LinksUpToDate>false</LinksUpToDate>
  <CharactersWithSpaces>2533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1C0E8F8787718411FD9177682082CBC1_42</vt:lpwstr>
  </property>
</Properties>
</file>