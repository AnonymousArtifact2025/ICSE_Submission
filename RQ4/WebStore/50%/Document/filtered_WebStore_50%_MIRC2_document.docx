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Customer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Allows a new customer to register an account by providing valid personal information. The system validates the email format and password complexity, and sends a confirmation email.  </w:t>
      </w:r>
      <w:r>
        <w:br w:type="textWrapping"/>
      </w:r>
      <w:r>
        <w:t xml:space="preserve">    Input: Name, Email, Password  </w:t>
      </w:r>
      <w:r>
        <w:br w:type="textWrapping"/>
      </w:r>
      <w:r>
        <w:t xml:space="preserve">    Output: Active customer account with a confirmation email sent to the provided email address.</w:t>
      </w:r>
      <w:r>
        <w:br w:type="textWrapping"/>
      </w:r>
      <w:r>
        <w:br w:type="textWrapping"/>
      </w:r>
      <w:r>
        <w:t xml:space="preserve">1.2 Customer Login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Authenticates a customer using their email and password. A successful login creates a session and redirects the customer to their account dashboard.  </w:t>
      </w:r>
      <w:r>
        <w:br w:type="textWrapping"/>
      </w:r>
      <w:r>
        <w:t xml:space="preserve">    Input: Email, Password  </w:t>
      </w:r>
      <w:r>
        <w:br w:type="textWrapping"/>
      </w:r>
      <w:r>
        <w:t xml:space="preserve">    Output: Active session for the customer, redirected to the account dashboard.</w:t>
      </w:r>
      <w:r>
        <w:br w:type="textWrapping"/>
      </w:r>
      <w:r>
        <w:br w:type="textWrapping"/>
      </w:r>
      <w:r>
        <w:t xml:space="preserve">1.3 Customer Logout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Terminates an active customer session and clears session-related data.  </w:t>
      </w:r>
      <w:r>
        <w:br w:type="textWrapping"/>
      </w:r>
      <w:r>
        <w:t xml:space="preserve">    Input: Active customer session  </w:t>
      </w:r>
      <w:r>
        <w:br w:type="textWrapping"/>
      </w:r>
      <w:r>
        <w:t xml:space="preserve">    Output: Session terminated, customer redirected to login or home page.</w:t>
      </w:r>
      <w:r>
        <w:br w:type="textWrapping"/>
      </w:r>
      <w:r>
        <w:br w:type="textWrapping"/>
      </w:r>
      <w:r>
        <w:t xml:space="preserve">1.4 Product Information Viewing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Allows a customer to view detailed product information, including name, description, price, and stock status.  </w:t>
      </w:r>
      <w:r>
        <w:br w:type="textWrapping"/>
      </w:r>
      <w:r>
        <w:t xml:space="preserve">    Input: ProductID or search query  </w:t>
      </w:r>
      <w:r>
        <w:br w:type="textWrapping"/>
      </w:r>
      <w:r>
        <w:t xml:space="preserve">    Output: Displayed product details including name, description, price, and availability.</w:t>
      </w:r>
      <w:r>
        <w:br w:type="textWrapping"/>
      </w:r>
      <w:r>
        <w:br w:type="textWrapping"/>
      </w:r>
      <w:r>
        <w:t xml:space="preserve">1.5 Add Product to Cart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Enables a customer to add a selected product to their shopping cart, provided the product is in stock.  </w:t>
      </w:r>
      <w:r>
        <w:br w:type="textWrapping"/>
      </w:r>
      <w:r>
        <w:t xml:space="preserve">    Input: ProductID, CustomerID (optional), Quantity  </w:t>
      </w:r>
      <w:r>
        <w:br w:type="textWrapping"/>
      </w:r>
      <w:r>
        <w:t xml:space="preserve">    Output: Updated shopping cart with the added product and confirmation message.</w:t>
      </w:r>
      <w:r>
        <w:br w:type="textWrapping"/>
      </w:r>
      <w:r>
        <w:br w:type="textWrapping"/>
      </w:r>
      <w:r>
        <w:t xml:space="preserve">1.6 Create Order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Allows a customer to proceed with checkout and create a new order after confirming their shipping details and selecting a payment method.  </w:t>
      </w:r>
      <w:r>
        <w:br w:type="textWrapping"/>
      </w:r>
      <w:r>
        <w:t xml:space="preserve">    Input: CustomerID, ProductID list, Quantity list, Shipping Address, Payment Method  </w:t>
      </w:r>
      <w:r>
        <w:br w:type="textWrapping"/>
      </w:r>
      <w:r>
        <w:t xml:space="preserve">    Output: Created order record, updated product inventory, and initiation of payment processing.</w:t>
      </w:r>
      <w:r>
        <w:br w:type="textWrapping"/>
      </w:r>
      <w:r>
        <w:br w:type="textWrapping"/>
      </w:r>
      <w:r>
        <w:t xml:space="preserve">1.7 View Order Details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Enables a customer to view the details of a specific order, including product list, order status, and total amount.  </w:t>
      </w:r>
      <w:r>
        <w:br w:type="textWrapping"/>
      </w:r>
      <w:r>
        <w:t xml:space="preserve">    Input: OrderID, CustomerID  </w:t>
      </w:r>
      <w:r>
        <w:br w:type="textWrapping"/>
      </w:r>
      <w:r>
        <w:t xml:space="preserve">    Output: Displayed order details including product list, quantities, prices, date, and status.</w:t>
      </w:r>
      <w:r>
        <w:br w:type="textWrapping"/>
      </w:r>
      <w:r>
        <w:br w:type="textWrapping"/>
      </w:r>
      <w:r>
        <w:t xml:space="preserve">1.8 Update Order Status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Allows an administrator to update the status of an order, such as from "Processing" to "Shipped" or "Delivered," and notify the customer via email.  </w:t>
      </w:r>
      <w:r>
        <w:br w:type="textWrapping"/>
      </w:r>
      <w:r>
        <w:t xml:space="preserve">    Input: OrderID, New Status  </w:t>
      </w:r>
      <w:r>
        <w:br w:type="textWrapping"/>
      </w:r>
      <w:r>
        <w:t xml:space="preserve">    Output: Updated order status and a notification email sent to the customer.</w:t>
      </w:r>
      <w:r>
        <w:br w:type="textWrapping"/>
      </w:r>
      <w:r>
        <w:br w:type="textWrapping"/>
      </w:r>
      <w:r>
        <w:t xml:space="preserve">1.9 Delete Order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Enables an administrator to delete an order from the system if it is in a cancellable or deletable status and updates the inventory accordingly.  </w:t>
      </w:r>
      <w:r>
        <w:br w:type="textWrapping"/>
      </w:r>
      <w:r>
        <w:t xml:space="preserve">    Input: OrderID, CustomerID, Current Order Status  </w:t>
      </w:r>
      <w:r>
        <w:br w:type="textWrapping"/>
      </w:r>
      <w:r>
        <w:t xml:space="preserve">    Output: Deleted order record, updated product inventory, and a notification email sent to the customer.</w:t>
      </w:r>
      <w:r>
        <w:br w:type="textWrapping"/>
      </w:r>
      <w:r>
        <w:br w:type="textWrapping"/>
      </w:r>
      <w:r>
        <w:t xml:space="preserve">1.10 Create Payment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Facilitates the creation of a payment record for a specific order after the customer confirms the payment method and provides the necessary payment details.  </w:t>
      </w:r>
      <w:r>
        <w:br w:type="textWrapping"/>
      </w:r>
      <w:r>
        <w:t xml:space="preserve">    Input: OrderID, Payment Method, Payment Details (e.g., card information)  </w:t>
      </w:r>
      <w:r>
        <w:br w:type="textWrapping"/>
      </w:r>
      <w:r>
        <w:t xml:space="preserve">    Output: Created payment record, updated order status to "Paid," and a confirmation email sent to the customer.</w:t>
      </w:r>
      <w:r>
        <w:br w:type="textWrapping"/>
      </w:r>
      <w:r>
        <w:br w:type="textWrapping"/>
      </w:r>
      <w:r>
        <w:t xml:space="preserve">1.11 Process Payment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Processes the payment using the configured payment gateway API and updates the payment and order status accordingly.  </w:t>
      </w:r>
      <w:r>
        <w:br w:type="textWrapping"/>
      </w:r>
      <w:r>
        <w:t xml:space="preserve">    Input: PaymentID, Transaction Details  </w:t>
      </w:r>
      <w:r>
        <w:br w:type="textWrapping"/>
      </w:r>
      <w:r>
        <w:t xml:space="preserve">    Output: Processed payment record, updated order status, and logs for payment processing.</w:t>
      </w:r>
      <w:r>
        <w:br w:type="textWrapping"/>
      </w:r>
      <w:r>
        <w:br w:type="textWrapping"/>
      </w:r>
      <w:r>
        <w:t xml:space="preserve">1.12 View Payment History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Allows a customer to view their historical payment records, including payment dates, amounts, and associated order information.  </w:t>
      </w:r>
      <w:r>
        <w:br w:type="textWrapping"/>
      </w:r>
      <w:r>
        <w:t xml:space="preserve">    Input: CustomerID  </w:t>
      </w:r>
      <w:r>
        <w:br w:type="textWrapping"/>
      </w:r>
      <w:r>
        <w:t xml:space="preserve">    Output: Displayed list of payment records with details such as date, amount, method, and order ID.</w:t>
      </w:r>
      <w:r>
        <w:br w:type="textWrapping"/>
      </w:r>
      <w:r>
        <w:br w:type="textWrapping"/>
      </w:r>
      <w:r>
        <w:t xml:space="preserve">1.13 Administrator Registration Function  </w:t>
      </w:r>
      <w:r>
        <w:br w:type="textWrapping"/>
      </w:r>
      <w:r>
        <w:t xml:space="preserve">    Function ID: FR-13  </w:t>
      </w:r>
      <w:r>
        <w:br w:type="textWrapping"/>
      </w:r>
      <w:r>
        <w:t xml:space="preserve">    Description: Enables a new administrator to register an account by providing valid personal information. The system validates the email format and password complexity and sends a confirmation email.  </w:t>
      </w:r>
      <w:r>
        <w:br w:type="textWrapping"/>
      </w:r>
      <w:r>
        <w:t xml:space="preserve">    Input: Name, Email, Password  </w:t>
      </w:r>
      <w:r>
        <w:br w:type="textWrapping"/>
      </w:r>
      <w:r>
        <w:t xml:space="preserve">    Output: Active administrator account with a confirmation email sent to the provided email address.</w:t>
      </w:r>
      <w:r>
        <w:br w:type="textWrapping"/>
      </w:r>
      <w:r>
        <w:br w:type="textWrapping"/>
      </w:r>
      <w:r>
        <w:t xml:space="preserve">1.14 Administrator Login Function  </w:t>
      </w:r>
      <w:r>
        <w:br w:type="textWrapping"/>
      </w:r>
      <w:r>
        <w:t xml:space="preserve">    Function ID: FR-14  </w:t>
      </w:r>
      <w:r>
        <w:br w:type="textWrapping"/>
      </w:r>
      <w:r>
        <w:t xml:space="preserve">    Description: Authenticates an administrator using their email and password. A successful login creates a session and redirects the administrator to the admin dashboard.  </w:t>
      </w:r>
      <w:r>
        <w:br w:type="textWrapping"/>
      </w:r>
      <w:r>
        <w:t xml:space="preserve">    Input: Email, Password  </w:t>
      </w:r>
      <w:r>
        <w:br w:type="textWrapping"/>
      </w:r>
      <w:r>
        <w:t xml:space="preserve">    Output: Active session for the administrator, redirected to the admin dashboard.</w:t>
      </w:r>
      <w:r>
        <w:br w:type="textWrapping"/>
      </w:r>
      <w:r>
        <w:br w:type="textWrapping"/>
      </w:r>
      <w:r>
        <w:t xml:space="preserve">1.15 Administrator Logout Function  </w:t>
      </w:r>
      <w:r>
        <w:br w:type="textWrapping"/>
      </w:r>
      <w:r>
        <w:t xml:space="preserve">    Function ID: FR-15  </w:t>
      </w:r>
      <w:r>
        <w:br w:type="textWrapping"/>
      </w:r>
      <w:r>
        <w:t xml:space="preserve">    Description: Terminates an active administrator session and clears session-related data.  </w:t>
      </w:r>
      <w:r>
        <w:br w:type="textWrapping"/>
      </w:r>
      <w:r>
        <w:t xml:space="preserve">    Input: Active administrator session  </w:t>
      </w:r>
      <w:r>
        <w:br w:type="textWrapping"/>
      </w:r>
      <w:r>
        <w:t xml:space="preserve">    Output: Session terminated, administrator redirected to login or home page.</w:t>
      </w:r>
      <w:r>
        <w:br w:type="textWrapping"/>
      </w:r>
      <w:r>
        <w:br w:type="textWrapping"/>
      </w:r>
      <w:r>
        <w:t xml:space="preserve">1.16 Add Product Function  </w:t>
      </w:r>
      <w:r>
        <w:br w:type="textWrapping"/>
      </w:r>
      <w:r>
        <w:t xml:space="preserve">    Function ID: FR-16  </w:t>
      </w:r>
      <w:r>
        <w:br w:type="textWrapping"/>
      </w:r>
      <w:r>
        <w:t xml:space="preserve">    Description: Enables an administrator to add a new product to the system database by providing product details and uploading an image.  </w:t>
      </w:r>
      <w:r>
        <w:br w:type="textWrapping"/>
      </w:r>
      <w:r>
        <w:t xml:space="preserve">    Input: Product name, description, price, category, image  </w:t>
      </w:r>
      <w:r>
        <w:br w:type="textWrapping"/>
      </w:r>
      <w:r>
        <w:t xml:space="preserve">    Output: New product record added to the database and a confirmation message displayed to the administrator.</w:t>
      </w:r>
      <w:r>
        <w:br w:type="textWrapping"/>
      </w:r>
      <w:r>
        <w:br w:type="textWrapping"/>
      </w:r>
      <w:r>
        <w:t xml:space="preserve">1.17 Update Product Information Function  </w:t>
      </w:r>
      <w:r>
        <w:br w:type="textWrapping"/>
      </w:r>
      <w:r>
        <w:t xml:space="preserve">    Function ID: FR-17  </w:t>
      </w:r>
      <w:r>
        <w:br w:type="textWrapping"/>
      </w:r>
      <w:r>
        <w:t xml:space="preserve">    Description: Allows an administrator to modify an existing product's details, such as name, description, price, or image.  </w:t>
      </w:r>
      <w:r>
        <w:br w:type="textWrapping"/>
      </w:r>
      <w:r>
        <w:t xml:space="preserve">    Input: ProductID, updated product details, new image (optional)  </w:t>
      </w:r>
      <w:r>
        <w:br w:type="textWrapping"/>
      </w:r>
      <w:r>
        <w:t xml:space="preserve">    Output: Updated product record in the database and a confirmation message displayed to the administrator.</w:t>
      </w:r>
      <w:r>
        <w:br w:type="textWrapping"/>
      </w:r>
      <w:r>
        <w:br w:type="textWrapping"/>
      </w:r>
      <w:r>
        <w:t xml:space="preserve">1.18 Delete Product Function  </w:t>
      </w:r>
      <w:r>
        <w:br w:type="textWrapping"/>
      </w:r>
      <w:r>
        <w:t xml:space="preserve">    Function ID: FR-18  </w:t>
      </w:r>
      <w:r>
        <w:br w:type="textWrapping"/>
      </w:r>
      <w:r>
        <w:t xml:space="preserve">    Description: Enables an administrator to delete a product from the system if it is not associated with any active orders.  </w:t>
      </w:r>
      <w:r>
        <w:br w:type="textWrapping"/>
      </w:r>
      <w:r>
        <w:t xml:space="preserve">    Input: ProductID, current product status, list of associated orders  </w:t>
      </w:r>
      <w:r>
        <w:br w:type="textWrapping"/>
      </w:r>
      <w:r>
        <w:t xml:space="preserve">    Output: Deleted product record from the database and a confirmation message displayed to the administrator.</w:t>
      </w:r>
      <w:r>
        <w:br w:type="textWrapping"/>
      </w:r>
      <w:r>
        <w:br w:type="textWrapping"/>
      </w:r>
      <w:r>
        <w:t xml:space="preserve">1.19 View Email Template Function  </w:t>
      </w:r>
      <w:r>
        <w:br w:type="textWrapping"/>
      </w:r>
      <w:r>
        <w:t xml:space="preserve">    Function ID: FR-19  </w:t>
      </w:r>
      <w:r>
        <w:br w:type="textWrapping"/>
      </w:r>
      <w:r>
        <w:t xml:space="preserve">    Description: Allows an administrator to view the content and structure of an email template used for notifications such as order confirmation or registration.  </w:t>
      </w:r>
      <w:r>
        <w:br w:type="textWrapping"/>
      </w:r>
      <w:r>
        <w:t xml:space="preserve">    Input: TemplateID or template name  </w:t>
      </w:r>
      <w:r>
        <w:br w:type="textWrapping"/>
      </w:r>
      <w:r>
        <w:t xml:space="preserve">    Output: Displayed email template content including subject, body, and placeholders for dynamic data.</w:t>
      </w:r>
      <w:r>
        <w:br w:type="textWrapping"/>
      </w:r>
      <w:r>
        <w:br w:type="textWrapping"/>
      </w:r>
      <w:r>
        <w:t xml:space="preserve">1.20 Send Order Confirmation Email Function  </w:t>
      </w:r>
      <w:r>
        <w:br w:type="textWrapping"/>
      </w:r>
      <w:r>
        <w:t xml:space="preserve">    Function ID: FR-20  </w:t>
      </w:r>
      <w:r>
        <w:br w:type="textWrapping"/>
      </w:r>
      <w:r>
        <w:t xml:space="preserve">    Description: Triggers the system to send a confirmation email to a customer after their order has been successfully processed.  </w:t>
      </w:r>
      <w:r>
        <w:br w:type="textWrapping"/>
      </w:r>
      <w:r>
        <w:t xml:space="preserve">    Input: OrderID, CustomerID, Email Template  </w:t>
      </w:r>
      <w:r>
        <w:br w:type="textWrapping"/>
      </w:r>
      <w:r>
        <w:t xml:space="preserve">    Output: Sent order confirmation email and a log entry for the email delivery status.</w:t>
      </w:r>
      <w:r>
        <w:br w:type="textWrapping"/>
      </w:r>
      <w:r>
        <w:br w:type="textWrapping"/>
      </w:r>
      <w:r>
        <w:t xml:space="preserve">1.21 Manage Plugin Function  </w:t>
      </w:r>
      <w:r>
        <w:br w:type="textWrapping"/>
      </w:r>
      <w:r>
        <w:t xml:space="preserve">    Function ID: FR-21  </w:t>
      </w:r>
      <w:r>
        <w:br w:type="textWrapping"/>
      </w:r>
      <w:r>
        <w:t xml:space="preserve">    Description: Enables an administrator to manage plugins by enabling, disabling, or configuring them based on system needs.  </w:t>
      </w:r>
      <w:r>
        <w:br w:type="textWrapping"/>
      </w:r>
      <w:r>
        <w:t xml:space="preserve">    Input: PluginID, configuration parameters  </w:t>
      </w:r>
      <w:r>
        <w:br w:type="textWrapping"/>
      </w:r>
      <w:r>
        <w:t xml:space="preserve">    Output: Updated plugin status or configuration in the database and a confirmation message to the administrator.</w:t>
      </w:r>
      <w:r>
        <w:br w:type="textWrapping"/>
      </w:r>
      <w:r>
        <w:br w:type="textWrapping"/>
      </w:r>
      <w:r>
        <w:t xml:space="preserve">1.22 View API Documentation Function  </w:t>
      </w:r>
      <w:r>
        <w:br w:type="textWrapping"/>
      </w:r>
      <w:r>
        <w:t xml:space="preserve">    Function ID: FR-22  </w:t>
      </w:r>
      <w:r>
        <w:br w:type="textWrapping"/>
      </w:r>
      <w:r>
        <w:t xml:space="preserve">    Description: Allows an administrator to view API documentation for the plugins integrated into the system.  </w:t>
      </w:r>
      <w:r>
        <w:br w:type="textWrapping"/>
      </w:r>
      <w:r>
        <w:t xml:space="preserve">    Input: APID or API name  </w:t>
      </w:r>
      <w:r>
        <w:br w:type="textWrapping"/>
      </w:r>
      <w:r>
        <w:t xml:space="preserve">    Output: Displayed API documentation in a structured format, including endpoints and usage examples.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C8D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BBD8EDE5851BBF48C94B8068A941F532_42</vt:lpwstr>
  </property>
</Properties>
</file>