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**Chapter 1: Functional Requirements**  </w:t>
      </w:r>
      <w:r>
        <w:br w:type="textWrapping"/>
      </w:r>
      <w:r>
        <w:t>*System Name: GAMMA-J Web Store*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1.1 Product Management Function  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Administrators and plugins can create, update, and delete products. Each product is associated with a category and can be part of an order.  </w:t>
      </w:r>
      <w:r>
        <w:br w:type="textWrapping"/>
      </w:r>
      <w:r>
        <w:t xml:space="preserve">**Input:**  </w:t>
      </w:r>
      <w:r>
        <w:br w:type="textWrapping"/>
      </w:r>
      <w:r>
        <w:t xml:space="preserve">- Product details (Name, Description, Price, Stock, CategoryID)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- Plugin configuration (if applicable)  </w:t>
      </w:r>
      <w:r>
        <w:br w:type="textWrapping"/>
      </w:r>
      <w:r>
        <w:t xml:space="preserve">**Output:**  </w:t>
      </w:r>
      <w:r>
        <w:br w:type="textWrapping"/>
      </w:r>
      <w:r>
        <w:t xml:space="preserve">- A new or updated product record in the database  </w:t>
      </w:r>
      <w:r>
        <w:br w:type="textWrapping"/>
      </w:r>
      <w:r>
        <w:t xml:space="preserve">- A notification to the administrator confirming the action  </w:t>
      </w:r>
      <w:r>
        <w:br w:type="textWrapping"/>
      </w:r>
      <w:r>
        <w:t>- Error message (if validation or technical failure occurs)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1.2 Product View Function  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Administrators and customers can view the details of a specific product. This function retrieves and displays product information such as name, description, price, and stock status.  </w:t>
      </w:r>
      <w:r>
        <w:br w:type="textWrapping"/>
      </w:r>
      <w:r>
        <w:t xml:space="preserve">**Input:**  </w:t>
      </w:r>
      <w:r>
        <w:br w:type="textWrapping"/>
      </w:r>
      <w:r>
        <w:t xml:space="preserve">- ProductID or product name for search  </w:t>
      </w:r>
      <w:r>
        <w:br w:type="textWrapping"/>
      </w:r>
      <w:r>
        <w:t xml:space="preserve">- User credentials (Administrator or Customer)  </w:t>
      </w:r>
      <w:r>
        <w:br w:type="textWrapping"/>
      </w:r>
      <w:r>
        <w:t xml:space="preserve">**Output:**  </w:t>
      </w:r>
      <w:r>
        <w:br w:type="textWrapping"/>
      </w:r>
      <w:r>
        <w:t xml:space="preserve">- Displayed product details  </w:t>
      </w:r>
      <w:r>
        <w:br w:type="textWrapping"/>
      </w:r>
      <w:r>
        <w:t>- Error message if product not found or system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1.3 Order Management Function  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Administrators can create, update, and delete orders. Orders are associated with a customer, and each order contains one or more order items.  </w:t>
      </w:r>
      <w:r>
        <w:br w:type="textWrapping"/>
      </w:r>
      <w:r>
        <w:t xml:space="preserve">**Input:**  </w:t>
      </w:r>
      <w:r>
        <w:br w:type="textWrapping"/>
      </w:r>
      <w:r>
        <w:t xml:space="preserve">- Order details (CustomerID, OrderDate, TotalAmount, Status)  </w:t>
      </w:r>
      <w:r>
        <w:br w:type="textWrapping"/>
      </w:r>
      <w:r>
        <w:t xml:space="preserve">- OrderItems (ProductID, Quantity, Subtotal)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**Output:**  </w:t>
      </w:r>
      <w:r>
        <w:br w:type="textWrapping"/>
      </w:r>
      <w:r>
        <w:t xml:space="preserve">- A new or updated order record in the database  </w:t>
      </w:r>
      <w:r>
        <w:br w:type="textWrapping"/>
      </w:r>
      <w:r>
        <w:t xml:space="preserve">- A notification to the administrator confirming the action  </w:t>
      </w:r>
      <w:r>
        <w:br w:type="textWrapping"/>
      </w:r>
      <w:r>
        <w:t>- Error message if order or order item is invalid, or if system or plugin fails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1.4 Order View Function  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Administrators and customers can view the details of a specific order, including the associated products, payment status, and order status.  </w:t>
      </w:r>
      <w:r>
        <w:br w:type="textWrapping"/>
      </w:r>
      <w:r>
        <w:t xml:space="preserve">**Input:**  </w:t>
      </w:r>
      <w:r>
        <w:br w:type="textWrapping"/>
      </w:r>
      <w:r>
        <w:t xml:space="preserve">- OrderID  </w:t>
      </w:r>
      <w:r>
        <w:br w:type="textWrapping"/>
      </w:r>
      <w:r>
        <w:t xml:space="preserve">- User credentials (Administrator or Customer)  </w:t>
      </w:r>
      <w:r>
        <w:br w:type="textWrapping"/>
      </w:r>
      <w:r>
        <w:t xml:space="preserve">**Output:**  </w:t>
      </w:r>
      <w:r>
        <w:br w:type="textWrapping"/>
      </w:r>
      <w:r>
        <w:t xml:space="preserve">- Displayed order details  </w:t>
      </w:r>
      <w:r>
        <w:br w:type="textWrapping"/>
      </w:r>
      <w:r>
        <w:t>- Error message if order not found or system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1.5 Order Status Update Function  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Administrators can update the status of an order (e.g., Processing, Shipped, Cancelled). The system validates the status and updates related records, including inventory and notifications.  </w:t>
      </w:r>
      <w:r>
        <w:br w:type="textWrapping"/>
      </w:r>
      <w:r>
        <w:t xml:space="preserve">**Input:**  </w:t>
      </w:r>
      <w:r>
        <w:br w:type="textWrapping"/>
      </w:r>
      <w:r>
        <w:t xml:space="preserve">- OrderID  </w:t>
      </w:r>
      <w:r>
        <w:br w:type="textWrapping"/>
      </w:r>
      <w:r>
        <w:t xml:space="preserve">- New status (e.g., "Shipped")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**Output:**  </w:t>
      </w:r>
      <w:r>
        <w:br w:type="textWrapping"/>
      </w:r>
      <w:r>
        <w:t xml:space="preserve">- Updated order status in the database  </w:t>
      </w:r>
      <w:r>
        <w:br w:type="textWrapping"/>
      </w:r>
      <w:r>
        <w:t xml:space="preserve">- Notifications to customer and administrator  </w:t>
      </w:r>
      <w:r>
        <w:br w:type="textWrapping"/>
      </w:r>
      <w:r>
        <w:t>- Error message if invalid status or system/plugin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1.6 Order Item Management Function  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Administrators can manage order items by editing or removing them from an order. This function updates the order total and product inventory accordingly.  </w:t>
      </w:r>
      <w:r>
        <w:br w:type="textWrapping"/>
      </w:r>
      <w:r>
        <w:t xml:space="preserve">**Input:**  </w:t>
      </w:r>
      <w:r>
        <w:br w:type="textWrapping"/>
      </w:r>
      <w:r>
        <w:t xml:space="preserve">- OrderItemID  </w:t>
      </w:r>
      <w:r>
        <w:br w:type="textWrapping"/>
      </w:r>
      <w:r>
        <w:t xml:space="preserve">- Updated quantity or price (if editing)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**Output:**  </w:t>
      </w:r>
      <w:r>
        <w:br w:type="textWrapping"/>
      </w:r>
      <w:r>
        <w:t xml:space="preserve">- Updated or removed order item in the database  </w:t>
      </w:r>
      <w:r>
        <w:br w:type="textWrapping"/>
      </w:r>
      <w:r>
        <w:t xml:space="preserve">- Updated order total and inventory  </w:t>
      </w:r>
      <w:r>
        <w:br w:type="textWrapping"/>
      </w:r>
      <w:r>
        <w:t xml:space="preserve">- Notification to the administrator  </w:t>
      </w:r>
      <w:r>
        <w:br w:type="textWrapping"/>
      </w:r>
      <w:r>
        <w:t>- Error message if order is finalized or system/plugin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1.7 Customer Management Function  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Administrators can create, update, and delete customer records. A customer can also view their own profile.  </w:t>
      </w:r>
      <w:r>
        <w:br w:type="textWrapping"/>
      </w:r>
      <w:r>
        <w:t xml:space="preserve">**Input:**  </w:t>
      </w:r>
      <w:r>
        <w:br w:type="textWrapping"/>
      </w:r>
      <w:r>
        <w:t xml:space="preserve">- Customer details (Name, Email, PhoneNumber, Address)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**Output:**  </w:t>
      </w:r>
      <w:r>
        <w:br w:type="textWrapping"/>
      </w:r>
      <w:r>
        <w:t xml:space="preserve">- A new or updated customer record in the database  </w:t>
      </w:r>
      <w:r>
        <w:br w:type="textWrapping"/>
      </w:r>
      <w:r>
        <w:t xml:space="preserve">- A notification to the administrator confirming the action  </w:t>
      </w:r>
      <w:r>
        <w:br w:type="textWrapping"/>
      </w:r>
      <w:r>
        <w:t>- Error message if invalid data or dependencies exist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1.8 Customer View Function  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Customers and administrators can view a customer's profile and order history.  </w:t>
      </w:r>
      <w:r>
        <w:br w:type="textWrapping"/>
      </w:r>
      <w:r>
        <w:t xml:space="preserve">**Input:**  </w:t>
      </w:r>
      <w:r>
        <w:br w:type="textWrapping"/>
      </w:r>
      <w:r>
        <w:t xml:space="preserve">- CustomerID  </w:t>
      </w:r>
      <w:r>
        <w:br w:type="textWrapping"/>
      </w:r>
      <w:r>
        <w:t xml:space="preserve">- User credentials (Administrator or Customer)  </w:t>
      </w:r>
      <w:r>
        <w:br w:type="textWrapping"/>
      </w:r>
      <w:r>
        <w:t xml:space="preserve">**Output:**  </w:t>
      </w:r>
      <w:r>
        <w:br w:type="textWrapping"/>
      </w:r>
      <w:r>
        <w:t xml:space="preserve">- Displayed customer profile and order history  </w:t>
      </w:r>
      <w:r>
        <w:br w:type="textWrapping"/>
      </w:r>
      <w:r>
        <w:t>- Error message if customer not found or system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1.9 Payment Processing Function  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The system processes payments for orders using a selected payment method. This function updates the payment and order status and sends a confirmation notification.  </w:t>
      </w:r>
      <w:r>
        <w:br w:type="textWrapping"/>
      </w:r>
      <w:r>
        <w:t xml:space="preserve">**Input:**  </w:t>
      </w:r>
      <w:r>
        <w:br w:type="textWrapping"/>
      </w:r>
      <w:r>
        <w:t xml:space="preserve">- OrderID  </w:t>
      </w:r>
      <w:r>
        <w:br w:type="textWrapping"/>
      </w:r>
      <w:r>
        <w:t xml:space="preserve">- PaymentMethodID  </w:t>
      </w:r>
      <w:r>
        <w:br w:type="textWrapping"/>
      </w:r>
      <w:r>
        <w:t xml:space="preserve">- Payment amount and date  </w:t>
      </w:r>
      <w:r>
        <w:br w:type="textWrapping"/>
      </w:r>
      <w:r>
        <w:t xml:space="preserve">- User credentials (Customer or Administrator)  </w:t>
      </w:r>
      <w:r>
        <w:br w:type="textWrapping"/>
      </w:r>
      <w:r>
        <w:t xml:space="preserve">**Output:**  </w:t>
      </w:r>
      <w:r>
        <w:br w:type="textWrapping"/>
      </w:r>
      <w:r>
        <w:t xml:space="preserve">- A new or updated payment record in the database  </w:t>
      </w:r>
      <w:r>
        <w:br w:type="textWrapping"/>
      </w:r>
      <w:r>
        <w:t xml:space="preserve">- Updated order status to "Paid"  </w:t>
      </w:r>
      <w:r>
        <w:br w:type="textWrapping"/>
      </w:r>
      <w:r>
        <w:t xml:space="preserve">- Notification to customer and administrator  </w:t>
      </w:r>
      <w:r>
        <w:br w:type="textWrapping"/>
      </w:r>
      <w:r>
        <w:t>- Error message if payment fails, order is invalid, or system/plugin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1.10 Payment View Function  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Administrators and customers can view the details of a specific payment, including transaction ID, amount, method, and status.  </w:t>
      </w:r>
      <w:r>
        <w:br w:type="textWrapping"/>
      </w:r>
      <w:r>
        <w:t xml:space="preserve">**Input:**  </w:t>
      </w:r>
      <w:r>
        <w:br w:type="textWrapping"/>
      </w:r>
      <w:r>
        <w:t xml:space="preserve">- PaymentID  </w:t>
      </w:r>
      <w:r>
        <w:br w:type="textWrapping"/>
      </w:r>
      <w:r>
        <w:t xml:space="preserve">- User credentials (Administrator or Customer)  </w:t>
      </w:r>
      <w:r>
        <w:br w:type="textWrapping"/>
      </w:r>
      <w:r>
        <w:t xml:space="preserve">**Output:**  </w:t>
      </w:r>
      <w:r>
        <w:br w:type="textWrapping"/>
      </w:r>
      <w:r>
        <w:t xml:space="preserve">- Displayed payment details  </w:t>
      </w:r>
      <w:r>
        <w:br w:type="textWrapping"/>
      </w:r>
      <w:r>
        <w:t>- Error message if payment not found or system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1.11 Notification Management Function  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The system can send and view notifications to users (customers and administrators). Notifications may be sent via plugins (e.g., email, SMS).  </w:t>
      </w:r>
      <w:r>
        <w:br w:type="textWrapping"/>
      </w:r>
      <w:r>
        <w:t xml:space="preserve">**Input:**  </w:t>
      </w:r>
      <w:r>
        <w:br w:type="textWrapping"/>
      </w:r>
      <w:r>
        <w:t xml:space="preserve">- Notification content (Message)  </w:t>
      </w:r>
      <w:r>
        <w:br w:type="textWrapping"/>
      </w:r>
      <w:r>
        <w:t xml:space="preserve">- Recipient details (CustomerID or AdminID)  </w:t>
      </w:r>
      <w:r>
        <w:br w:type="textWrapping"/>
      </w:r>
      <w:r>
        <w:t xml:space="preserve">- Plugin configuration (if applicable)  </w:t>
      </w:r>
      <w:r>
        <w:br w:type="textWrapping"/>
      </w:r>
      <w:r>
        <w:t xml:space="preserve">**Output:**  </w:t>
      </w:r>
      <w:r>
        <w:br w:type="textWrapping"/>
      </w:r>
      <w:r>
        <w:t xml:space="preserve">- Notification record in the database  </w:t>
      </w:r>
      <w:r>
        <w:br w:type="textWrapping"/>
      </w:r>
      <w:r>
        <w:t xml:space="preserve">- Delivered notification to the user  </w:t>
      </w:r>
      <w:r>
        <w:br w:type="textWrapping"/>
      </w:r>
      <w:r>
        <w:t>- Error message if recipient is invalid or plugin fails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1.12 Notification View Function  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Users (administrators and customers) can view their notifications. The system marks notifications as viewed upon display.  </w:t>
      </w:r>
      <w:r>
        <w:br w:type="textWrapping"/>
      </w:r>
      <w:r>
        <w:t xml:space="preserve">**Input:**  </w:t>
      </w:r>
      <w:r>
        <w:br w:type="textWrapping"/>
      </w:r>
      <w:r>
        <w:t xml:space="preserve">- UserID (Administrator or Customer)  </w:t>
      </w:r>
      <w:r>
        <w:br w:type="textWrapping"/>
      </w:r>
      <w:r>
        <w:t xml:space="preserve">- User credentials  </w:t>
      </w:r>
      <w:r>
        <w:br w:type="textWrapping"/>
      </w:r>
      <w:r>
        <w:t xml:space="preserve">**Output:**  </w:t>
      </w:r>
      <w:r>
        <w:br w:type="textWrapping"/>
      </w:r>
      <w:r>
        <w:t xml:space="preserve">- List of notifications with content and timestamp  </w:t>
      </w:r>
      <w:r>
        <w:br w:type="textWrapping"/>
      </w:r>
      <w:r>
        <w:t xml:space="preserve">- Marked notifications as viewed  </w:t>
      </w:r>
      <w:r>
        <w:br w:type="textWrapping"/>
      </w:r>
      <w:r>
        <w:t>- Error message if no notifications or system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1.13 Plugin Management Function  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Administrators can manage plugins, including adding, removing, and updating plugin configurations. Plugins can extend system functionality for notifications, payments, and order processing.  </w:t>
      </w:r>
      <w:r>
        <w:br w:type="textWrapping"/>
      </w:r>
      <w:r>
        <w:t xml:space="preserve">**Input:**  </w:t>
      </w:r>
      <w:r>
        <w:br w:type="textWrapping"/>
      </w:r>
      <w:r>
        <w:t xml:space="preserve">- Plugin details (Name, Description, Version, Configuration)  </w:t>
      </w:r>
      <w:r>
        <w:br w:type="textWrapping"/>
      </w:r>
      <w:r>
        <w:t xml:space="preserve">- Plugin file (if adding a new plugin)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**Output:**  </w:t>
      </w:r>
      <w:r>
        <w:br w:type="textWrapping"/>
      </w:r>
      <w:r>
        <w:t xml:space="preserve">- Plugin record in the database  </w:t>
      </w:r>
      <w:r>
        <w:br w:type="textWrapping"/>
      </w:r>
      <w:r>
        <w:t xml:space="preserve">- Plugin status updated (activated, deactivated, or removed)  </w:t>
      </w:r>
      <w:r>
        <w:br w:type="textWrapping"/>
      </w:r>
      <w:r>
        <w:t xml:space="preserve">- Notification to the administrator  </w:t>
      </w:r>
      <w:r>
        <w:br w:type="textWrapping"/>
      </w:r>
      <w:r>
        <w:t>- Error message if plugin is incompatible, fails to initialize, or in use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1.14 Product Category Management Function  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Administrators can manage product categories by creating, updating, or deleting them. This function ensures that products are correctly categorized and that dependencies are handled.  </w:t>
      </w:r>
      <w:r>
        <w:br w:type="textWrapping"/>
      </w:r>
      <w:r>
        <w:t xml:space="preserve">**Input:**  </w:t>
      </w:r>
      <w:r>
        <w:br w:type="textWrapping"/>
      </w:r>
      <w:r>
        <w:t xml:space="preserve">- Category details (Name, Description, ParentCategory)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**Output:**  </w:t>
      </w:r>
      <w:r>
        <w:br w:type="textWrapping"/>
      </w:r>
      <w:r>
        <w:t xml:space="preserve">- Updated or new product category record in the database  </w:t>
      </w:r>
      <w:r>
        <w:br w:type="textWrapping"/>
      </w:r>
      <w:r>
        <w:t xml:space="preserve">- Notification to the administrator  </w:t>
      </w:r>
      <w:r>
        <w:br w:type="textWrapping"/>
      </w:r>
      <w:r>
        <w:t>- Error message if category is in use or system/plugin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1.15 Payment Method Management Function  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Administrators can manage available payment methods by creating, updating, or deleting them. This function ensures that payment methods are compatible with the system and not currently in use.  </w:t>
      </w:r>
      <w:r>
        <w:br w:type="textWrapping"/>
      </w:r>
      <w:r>
        <w:t xml:space="preserve">**Input:**  </w:t>
      </w:r>
      <w:r>
        <w:br w:type="textWrapping"/>
      </w:r>
      <w:r>
        <w:t xml:space="preserve">- Payment method details (Name, Description, Configuration)  </w:t>
      </w:r>
      <w:r>
        <w:br w:type="textWrapping"/>
      </w:r>
      <w:r>
        <w:t xml:space="preserve">- Administrator credentials and permissions  </w:t>
      </w:r>
      <w:r>
        <w:br w:type="textWrapping"/>
      </w:r>
      <w:r>
        <w:t xml:space="preserve">**Output:**  </w:t>
      </w:r>
      <w:r>
        <w:br w:type="textWrapping"/>
      </w:r>
      <w:r>
        <w:t xml:space="preserve">- Updated or new payment method record in the database  </w:t>
      </w:r>
      <w:r>
        <w:br w:type="textWrapping"/>
      </w:r>
      <w:r>
        <w:t xml:space="preserve">- Notification to the administrator  </w:t>
      </w:r>
      <w:r>
        <w:br w:type="textWrapping"/>
      </w:r>
      <w:r>
        <w:t>- Error message if method is in use or system/plugin failure occurs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This concludes **Chapter 1: Functional Requirements** of the **GAMMA-J Web Store Software Requirement Specification (SRS)**. Each function is aligned with the provided use cases and data model, ensuring feasibility, completeness, and consistency.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E4B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423A81E4E7A9AE635F4B8068754054CA_42</vt:lpwstr>
  </property>
</Properties>
</file>