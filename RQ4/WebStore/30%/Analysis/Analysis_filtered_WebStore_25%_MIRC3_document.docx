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9):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 (involves FR-01, FR-02,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 (involves FR-03 to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OrderItem (involves FR-06)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Customer (involves FR-07,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 (involves FR-09, FR-10, FR-15)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Notification (involves FR-11,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Plugin (involves 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ProductCategory (involves FR-14)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PaymentMethod (involves FR-15)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15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Product Management | No | Involves Product and ProductCategory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Product Viewing | No | Involves Product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Order Management | No | Involves Order and OrderItem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Order Viewing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Order Status Update | No | Involves Order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Order Item Management | No | Involves OrderItem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Customer Management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Customer Viewing | No | Involves Customer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Payment Processing | No | Involves Payment entity connected to Order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Payment Viewing | No | Involves Payment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Notification Management | No | Involves Notification entity connected to Customer/Admin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Notification Viewing | No | Involves Notification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Plugin Management | Yes | Plugin entity not connected to core system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Product Category Management | No | Involves ProductCategory entity connected to Product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Payment Method Management | No | Involves PaymentMethod entity connected to Payment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9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15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1 (FR-13)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14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9 data entities. After functional point merging, there are 15 requirements in total, including 1 hallucination requirement (FR-13) and 14 non-hallucination requirements. All valid entities are properly connected in the entity-relationship graph through core entities (Product and Order).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No merging performed as all requirements target distinct operations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FR-13 identified as hallucination due to isolated Plugin entity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0594"/>
    <w:rsid w:val="0015074B"/>
    <w:rsid w:val="0029639D"/>
    <w:rsid w:val="00326F90"/>
    <w:rsid w:val="005B09F5"/>
    <w:rsid w:val="00A22863"/>
    <w:rsid w:val="00AA1D8D"/>
    <w:rsid w:val="00B47730"/>
    <w:rsid w:val="00CA6C26"/>
    <w:rsid w:val="00CB0664"/>
    <w:rsid w:val="00FC693F"/>
    <w:rsid w:val="3FAB0023"/>
    <w:rsid w:val="69FAC312"/>
    <w:rsid w:val="6FFF94DC"/>
    <w:rsid w:val="7CBE4612"/>
    <w:rsid w:val="7EBFF1EE"/>
    <w:rsid w:val="BFF68399"/>
    <w:rsid w:val="DDFDC3FA"/>
    <w:rsid w:val="EFF394DB"/>
    <w:rsid w:val="FC578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414</Words>
  <Characters>2365</Characters>
  <Lines>19</Lines>
  <Paragraphs>5</Paragraphs>
  <TotalTime>0</TotalTime>
  <ScaleCrop>false</ScaleCrop>
  <LinksUpToDate>false</LinksUpToDate>
  <CharactersWithSpaces>2774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2025-07-23T10:54:16Z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CC9BF6D150A7B5A6B2D36468EC2AC29D_42</vt:lpwstr>
  </property>
</Properties>
</file>