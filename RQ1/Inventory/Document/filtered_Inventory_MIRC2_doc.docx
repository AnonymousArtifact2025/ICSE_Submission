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FR-01 Asset Registration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enter asset details for registration. The system validates the data, stores the new record,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Name  </w:t>
      </w:r>
    </w:p>
    <w:p>
      <w:pPr>
        <w:rPr>
          <w:rFonts w:hint="eastAsia"/>
        </w:rPr>
      </w:pPr>
      <w:r>
        <w:rPr>
          <w:rFonts w:hint="eastAsia"/>
        </w:rPr>
        <w:t xml:space="preserve">- Type  </w:t>
      </w:r>
    </w:p>
    <w:p>
      <w:pPr>
        <w:rPr>
          <w:rFonts w:hint="eastAsia"/>
        </w:rPr>
      </w:pPr>
      <w:r>
        <w:rPr>
          <w:rFonts w:hint="eastAsia"/>
        </w:rPr>
        <w:t xml:space="preserve">- Model  </w:t>
      </w:r>
    </w:p>
    <w:p>
      <w:pPr>
        <w:rPr>
          <w:rFonts w:hint="eastAsia"/>
        </w:rPr>
      </w:pPr>
      <w:r>
        <w:rPr>
          <w:rFonts w:hint="eastAsia"/>
        </w:rPr>
        <w:t xml:space="preserve">- PurchaseDate  </w:t>
      </w:r>
    </w:p>
    <w:p>
      <w:pPr>
        <w:rPr>
          <w:rFonts w:hint="eastAsia"/>
        </w:rPr>
      </w:pPr>
      <w:r>
        <w:rPr>
          <w:rFonts w:hint="eastAsia"/>
        </w:rPr>
        <w:t xml:space="preserve">- PurchasePrice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Asset record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AssetRegistration log entry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FR-02 Asset Usage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record asset usage; the system validates and stores the usage record.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AssetID  </w:t>
      </w:r>
    </w:p>
    <w:p>
      <w:pPr>
        <w:rPr>
          <w:rFonts w:hint="eastAsia"/>
        </w:rPr>
      </w:pPr>
      <w:r>
        <w:rPr>
          <w:rFonts w:hint="eastAsia"/>
        </w:rPr>
        <w:t xml:space="preserve">- UsageStartDate  </w:t>
      </w:r>
    </w:p>
    <w:p>
      <w:pPr>
        <w:rPr>
          <w:rFonts w:hint="eastAsia"/>
        </w:rPr>
      </w:pPr>
      <w:r>
        <w:rPr>
          <w:rFonts w:hint="eastAsia"/>
        </w:rPr>
        <w:t xml:space="preserve">- UsageEndDate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AssetUsage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FR-03 Asset Transfer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request asset transfers; the system validates, starts an approval workflow, logs the transfer,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AssetID  </w:t>
      </w:r>
    </w:p>
    <w:p>
      <w:pPr>
        <w:rPr>
          <w:rFonts w:hint="eastAsia"/>
        </w:rPr>
      </w:pPr>
      <w:r>
        <w:rPr>
          <w:rFonts w:hint="eastAsia"/>
        </w:rPr>
        <w:t xml:space="preserve">- ToUserID or DepartmentName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AssetTransfer record  </w:t>
      </w:r>
    </w:p>
    <w:p>
      <w:pPr>
        <w:rPr>
          <w:rFonts w:hint="eastAsia"/>
        </w:rPr>
      </w:pPr>
      <w:r>
        <w:rPr>
          <w:rFonts w:hint="eastAsia"/>
        </w:rPr>
        <w:t xml:space="preserve">- ApprovalProcess started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FR-04 Asset Return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submit asset-return requests; the system validates, starts approval, logs the return,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AssetID  </w:t>
      </w:r>
    </w:p>
    <w:p>
      <w:pPr>
        <w:rPr>
          <w:rFonts w:hint="eastAsia"/>
        </w:rPr>
      </w:pPr>
      <w:r>
        <w:rPr>
          <w:rFonts w:hint="eastAsia"/>
        </w:rPr>
        <w:t xml:space="preserve">- ReturnDate  </w:t>
      </w:r>
    </w:p>
    <w:p>
      <w:pPr>
        <w:rPr>
          <w:rFonts w:hint="eastAsia"/>
        </w:rPr>
      </w:pPr>
      <w:r>
        <w:rPr>
          <w:rFonts w:hint="eastAsia"/>
        </w:rPr>
        <w:t xml:space="preserve">- ConditionAtReturn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AssetReturn record  </w:t>
      </w:r>
    </w:p>
    <w:p>
      <w:pPr>
        <w:rPr>
          <w:rFonts w:hint="eastAsia"/>
        </w:rPr>
      </w:pPr>
      <w:r>
        <w:rPr>
          <w:rFonts w:hint="eastAsia"/>
        </w:rPr>
        <w:t xml:space="preserve">- ApprovalProcess started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FR-05 Delete Asset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delete obsolete assets; the system verifies permissions, removes the record, logs the deletion,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AssetID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Asset record removed  </w:t>
      </w:r>
    </w:p>
    <w:p>
      <w:pPr>
        <w:rPr>
          <w:rFonts w:hint="eastAsia"/>
        </w:rPr>
      </w:pPr>
      <w:r>
        <w:rPr>
          <w:rFonts w:hint="eastAsia"/>
        </w:rPr>
        <w:t xml:space="preserve">- Deletion log entry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FR-06 Add User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create new user accounts; the system validates, stores the record, sends credentials,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Name  </w:t>
      </w:r>
    </w:p>
    <w:p>
      <w:pPr>
        <w:rPr>
          <w:rFonts w:hint="eastAsia"/>
        </w:rPr>
      </w:pPr>
      <w:r>
        <w:rPr>
          <w:rFonts w:hint="eastAsia"/>
        </w:rPr>
        <w:t xml:space="preserve">- Email  </w:t>
      </w:r>
    </w:p>
    <w:p>
      <w:pPr>
        <w:rPr>
          <w:rFonts w:hint="eastAsia"/>
        </w:rPr>
      </w:pPr>
      <w:r>
        <w:rPr>
          <w:rFonts w:hint="eastAsia"/>
        </w:rPr>
        <w:t xml:space="preserve">- PhoneNumber  </w:t>
      </w:r>
    </w:p>
    <w:p>
      <w:pPr>
        <w:rPr>
          <w:rFonts w:hint="eastAsia"/>
        </w:rPr>
      </w:pPr>
      <w:r>
        <w:rPr>
          <w:rFonts w:hint="eastAsia"/>
        </w:rPr>
        <w:t xml:space="preserve">- PermissionLevel  </w:t>
      </w:r>
    </w:p>
    <w:p>
      <w:pPr>
        <w:rPr>
          <w:rFonts w:hint="eastAsia"/>
        </w:rPr>
      </w:pPr>
      <w:r>
        <w:rPr>
          <w:rFonts w:hint="eastAsia"/>
        </w:rPr>
        <w:t xml:space="preserve">- Department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User record  </w:t>
      </w:r>
    </w:p>
    <w:p>
      <w:pPr>
        <w:rPr>
          <w:rFonts w:hint="eastAsia"/>
        </w:rPr>
      </w:pPr>
      <w:r>
        <w:rPr>
          <w:rFonts w:hint="eastAsia"/>
        </w:rPr>
        <w:t xml:space="preserve">- User registration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with credentials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FR-07 Edit User Profile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update their own profile; the system validates, saves changes, logs the update,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Updated profile fields (Name, Email, PhoneNumber)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Updated User record  </w:t>
      </w:r>
    </w:p>
    <w:p>
      <w:pPr>
        <w:rPr>
          <w:rFonts w:hint="eastAsia"/>
        </w:rPr>
      </w:pPr>
      <w:r>
        <w:rPr>
          <w:rFonts w:hint="eastAsia"/>
        </w:rPr>
        <w:t xml:space="preserve">- Profile-change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FR-08 Query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user records by username, ID, email, etc.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Search criteria (username, user ID, email)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Matching User records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FR-09 Delete User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delete users; the system verifies permissions, removes the record, logs the deletion,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ManagerID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User record removed  </w:t>
      </w:r>
    </w:p>
    <w:p>
      <w:pPr>
        <w:rPr>
          <w:rFonts w:hint="eastAsia"/>
        </w:rPr>
      </w:pPr>
      <w:r>
        <w:rPr>
          <w:rFonts w:hint="eastAsia"/>
        </w:rPr>
        <w:t xml:space="preserve">- Deletion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FR-10 Configure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define approval workflows; the system validates, stores the configuration, logs the change, and notifies approvers.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ManagerID  </w:t>
      </w:r>
    </w:p>
    <w:p>
      <w:pPr>
        <w:rPr>
          <w:rFonts w:hint="eastAsia"/>
        </w:rPr>
      </w:pPr>
      <w:r>
        <w:rPr>
          <w:rFonts w:hint="eastAsia"/>
        </w:rPr>
        <w:t xml:space="preserve">- ProcessName  </w:t>
      </w:r>
    </w:p>
    <w:p>
      <w:pPr>
        <w:rPr>
          <w:rFonts w:hint="eastAsia"/>
        </w:rPr>
      </w:pPr>
      <w:r>
        <w:rPr>
          <w:rFonts w:hint="eastAsia"/>
        </w:rPr>
        <w:t xml:space="preserve">- Step definitions (NodeName, PreviousNodeID, NextNodeID)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ApprovalProcess record  </w:t>
      </w:r>
    </w:p>
    <w:p>
      <w:pPr>
        <w:rPr>
          <w:rFonts w:hint="eastAsia"/>
        </w:rPr>
      </w:pPr>
      <w:r>
        <w:rPr>
          <w:rFonts w:hint="eastAsia"/>
        </w:rPr>
        <w:t xml:space="preserve">- ApprovalNode records  </w:t>
      </w:r>
    </w:p>
    <w:p>
      <w:pPr>
        <w:rPr>
          <w:rFonts w:hint="eastAsia"/>
        </w:rPr>
      </w:pPr>
      <w:r>
        <w:rPr>
          <w:rFonts w:hint="eastAsia"/>
        </w:rPr>
        <w:t xml:space="preserve">- Configuration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approvers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FR-11 Start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initiate a workflow; the system validates, logs the start, and notifies approvers and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ProcessType (e.g., transfer, return)  </w:t>
      </w:r>
    </w:p>
    <w:p>
      <w:pPr>
        <w:rPr>
          <w:rFonts w:hint="eastAsia"/>
        </w:rPr>
      </w:pPr>
      <w:r>
        <w:rPr>
          <w:rFonts w:hint="eastAsia"/>
        </w:rPr>
        <w:t xml:space="preserve">- Details (AssetID, ToUserID,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Workflow-start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EmailNotifications to approvers and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FR-12 Edit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modify existing workflows; the system validates, updates, logs the change, and notifies approvers.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ManagerID  </w:t>
      </w:r>
    </w:p>
    <w:p>
      <w:pPr>
        <w:rPr>
          <w:rFonts w:hint="eastAsia"/>
        </w:rPr>
      </w:pPr>
      <w:r>
        <w:rPr>
          <w:rFonts w:hint="eastAsia"/>
        </w:rPr>
        <w:t xml:space="preserve">- ProcessID  </w:t>
      </w:r>
    </w:p>
    <w:p>
      <w:pPr>
        <w:rPr>
          <w:rFonts w:hint="eastAsia"/>
        </w:rPr>
      </w:pPr>
      <w:r>
        <w:rPr>
          <w:rFonts w:hint="eastAsia"/>
        </w:rPr>
        <w:t xml:space="preserve">- Updated step definitions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Updated ApprovalProcess and ApprovalNode records  </w:t>
      </w:r>
    </w:p>
    <w:p>
      <w:pPr>
        <w:rPr>
          <w:rFonts w:hint="eastAsia"/>
        </w:rPr>
      </w:pPr>
      <w:r>
        <w:rPr>
          <w:rFonts w:hint="eastAsia"/>
        </w:rPr>
        <w:t xml:space="preserve">- Edit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approvers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FR-13 Generate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create reports based on parameters; the system stores the report, logs the action,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Report type (asset, user activity, etc.)  </w:t>
      </w:r>
    </w:p>
    <w:p>
      <w:pPr>
        <w:rPr>
          <w:rFonts w:hint="eastAsia"/>
        </w:rPr>
      </w:pPr>
      <w:r>
        <w:rPr>
          <w:rFonts w:hint="eastAsia"/>
        </w:rPr>
        <w:t xml:space="preserve">- Parameters (date range, category, group)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Report record  </w:t>
      </w:r>
    </w:p>
    <w:p>
      <w:pPr>
        <w:rPr>
          <w:rFonts w:hint="eastAsia"/>
        </w:rPr>
      </w:pPr>
      <w:r>
        <w:rPr>
          <w:rFonts w:hint="eastAsia"/>
        </w:rPr>
        <w:t xml:space="preserve">- Report-generation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FR-14 Analyze Report Data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analyze existing reports; the system returns charts or statistics and logs the analysis.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Report type  </w:t>
      </w:r>
    </w:p>
    <w:p>
      <w:pPr>
        <w:rPr>
          <w:rFonts w:hint="eastAsia"/>
        </w:rPr>
      </w:pPr>
      <w:r>
        <w:rPr>
          <w:rFonts w:hint="eastAsia"/>
        </w:rPr>
        <w:t xml:space="preserve">- Analysis parameters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Analysis results (charts, stats)  </w:t>
      </w:r>
    </w:p>
    <w:p>
      <w:pPr>
        <w:rPr>
          <w:rFonts w:hint="eastAsia"/>
        </w:rPr>
      </w:pPr>
      <w:r>
        <w:rPr>
          <w:rFonts w:hint="eastAsia"/>
        </w:rPr>
        <w:t xml:space="preserve">- Analysis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FR-15 Export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export reports; the system creates downloadable files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Report type  </w:t>
      </w:r>
    </w:p>
    <w:p>
      <w:pPr>
        <w:rPr>
          <w:rFonts w:hint="eastAsia"/>
        </w:rPr>
      </w:pPr>
      <w:r>
        <w:rPr>
          <w:rFonts w:hint="eastAsia"/>
        </w:rPr>
        <w:t xml:space="preserve">- Parameters  </w:t>
      </w:r>
    </w:p>
    <w:p>
      <w:pPr>
        <w:rPr>
          <w:rFonts w:hint="eastAsia"/>
        </w:rPr>
      </w:pPr>
      <w:r>
        <w:rPr>
          <w:rFonts w:hint="eastAsia"/>
        </w:rPr>
        <w:t xml:space="preserve">- File format (PDF, Excel, CSV)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Downloadable file (.pdf, .xlsx, .csv)  </w:t>
      </w:r>
    </w:p>
    <w:p>
      <w:pPr>
        <w:rPr>
          <w:rFonts w:hint="eastAsia"/>
        </w:rPr>
      </w:pPr>
      <w:r>
        <w:rPr>
          <w:rFonts w:hint="eastAsia"/>
        </w:rPr>
        <w:t xml:space="preserve">- Export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to administrators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FR-16 Assign Admin Permissions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grant admin rights; the system validates, updates records, logs the change,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ManagerID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PermissionLevel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Updated Manager record  </w:t>
      </w:r>
    </w:p>
    <w:p>
      <w:pPr>
        <w:rPr>
          <w:rFonts w:hint="eastAsia"/>
        </w:rPr>
      </w:pPr>
      <w:r>
        <w:rPr>
          <w:rFonts w:hint="eastAsia"/>
        </w:rPr>
        <w:t xml:space="preserve">- Permission-assignment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FR-17 Modify Admin Permissions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change other admins’ permissions; system validates, updates, logs, and notifies.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ManagerID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NewPermissionLevel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Updated Manager record  </w:t>
      </w:r>
    </w:p>
    <w:p>
      <w:pPr>
        <w:rPr>
          <w:rFonts w:hint="eastAsia"/>
        </w:rPr>
      </w:pPr>
      <w:r>
        <w:rPr>
          <w:rFonts w:hint="eastAsia"/>
        </w:rPr>
        <w:t xml:space="preserve">- Permission-change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FR-18 Revoke Admin Permissions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revoke admin rights; system validates, updates, logs, and notifies.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ManagerID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Updated Manager record  </w:t>
      </w:r>
    </w:p>
    <w:p>
      <w:pPr>
        <w:rPr>
          <w:rFonts w:hint="eastAsia"/>
        </w:rPr>
      </w:pPr>
      <w:r>
        <w:rPr>
          <w:rFonts w:hint="eastAsia"/>
        </w:rPr>
        <w:t xml:space="preserve">- Permission-revocation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FR-19 Data Import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upload multi-sheet Excel files containing asset data; system imports in bulk, logs the import,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Excel file (.xlsx) with fields: AssetID, Name, Type, Model, PurchaseDate, PurchasePrice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Asset records  </w:t>
      </w:r>
    </w:p>
    <w:p>
      <w:pPr>
        <w:rPr>
          <w:rFonts w:hint="eastAsia"/>
        </w:rPr>
      </w:pPr>
      <w:r>
        <w:rPr>
          <w:rFonts w:hint="eastAsia"/>
        </w:rPr>
        <w:t xml:space="preserve">- Import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FR-20 Data Export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export asset data; system generates files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Parameters (date range, category, status)  </w:t>
      </w:r>
    </w:p>
    <w:p>
      <w:pPr>
        <w:rPr>
          <w:rFonts w:hint="eastAsia"/>
        </w:rPr>
      </w:pPr>
      <w:r>
        <w:rPr>
          <w:rFonts w:hint="eastAsia"/>
        </w:rPr>
        <w:t xml:space="preserve">- File format (CSV, Excel, PDF)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Downloadable file (.csv, .xlsx, .pdf)  </w:t>
      </w:r>
    </w:p>
    <w:p>
      <w:pPr>
        <w:rPr>
          <w:rFonts w:hint="eastAsia"/>
        </w:rPr>
      </w:pPr>
      <w:r>
        <w:rPr>
          <w:rFonts w:hint="eastAsia"/>
        </w:rPr>
        <w:t xml:space="preserve">- Export log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FR-21 View Approval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query approval statuses by ProcessID, AssetID, or UserID.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Search criteria (ProcessID, AssetID, UserID)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>- Matching approval-status records (ApprovalProcess, ApprovalNode)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FR-22 View Asset Change History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query asset change logs by AssetID, change type, or date.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Search criteria (AssetID, change type, date)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>- Matching change records (AssetRegistration, AssetUsage, AssetTransfer, AssetReturn)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FR-23 Send Email Notification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automatically sends notifications to specified users after certain operations.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(e.g., asset registration, profile update)  </w:t>
      </w:r>
    </w:p>
    <w:p>
      <w:pPr>
        <w:rPr>
          <w:rFonts w:hint="eastAsia"/>
        </w:rPr>
      </w:pPr>
      <w:r>
        <w:rPr>
          <w:rFonts w:hint="eastAsia"/>
        </w:rPr>
        <w:t xml:space="preserve">- Recipient UserID  </w:t>
      </w:r>
    </w:p>
    <w:p>
      <w:pPr>
        <w:rPr>
          <w:rFonts w:hint="eastAsia"/>
        </w:rPr>
      </w:pPr>
      <w:r>
        <w:rPr>
          <w:rFonts w:hint="eastAsia"/>
        </w:rPr>
        <w:t xml:space="preserve">- Notification content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EmailNotification sent  </w:t>
      </w:r>
    </w:p>
    <w:p>
      <w:pPr>
        <w:rPr>
          <w:rFonts w:hint="eastAsia"/>
        </w:rPr>
      </w:pPr>
      <w:r>
        <w:rPr>
          <w:rFonts w:hint="eastAsia"/>
        </w:rPr>
        <w:t xml:space="preserve">- Notification log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FR-24 Receive Email Feedback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receive and process system email feedback; system validates, stores the feedback, logs the action,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 </w:t>
      </w:r>
    </w:p>
    <w:p>
      <w:pPr>
        <w:rPr>
          <w:rFonts w:hint="eastAsia"/>
        </w:rPr>
      </w:pPr>
      <w:r>
        <w:rPr>
          <w:rFonts w:hint="eastAsia"/>
        </w:rPr>
        <w:t xml:space="preserve">- UserID  </w:t>
      </w:r>
    </w:p>
    <w:p>
      <w:pPr>
        <w:rPr>
          <w:rFonts w:hint="eastAsia"/>
        </w:rPr>
      </w:pPr>
      <w:r>
        <w:rPr>
          <w:rFonts w:hint="eastAsia"/>
        </w:rPr>
        <w:t xml:space="preserve">- FeedbackContent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 </w:t>
      </w:r>
    </w:p>
    <w:p>
      <w:pPr>
        <w:rPr>
          <w:rFonts w:hint="eastAsia"/>
        </w:rPr>
      </w:pPr>
      <w:r>
        <w:rPr>
          <w:rFonts w:hint="eastAsia"/>
        </w:rPr>
        <w:t xml:space="preserve">- New EmailFeedback record  </w:t>
      </w:r>
    </w:p>
    <w:p>
      <w:pPr>
        <w:rPr>
          <w:rFonts w:hint="eastAsia"/>
        </w:rPr>
      </w:pPr>
      <w:r>
        <w:rPr>
          <w:rFonts w:hint="eastAsia"/>
        </w:rPr>
        <w:t xml:space="preserve">- Feedback-handling log  </w:t>
      </w:r>
    </w:p>
    <w:p>
      <w:r>
        <w:rPr>
          <w:rFonts w:hint="eastAsia"/>
        </w:rPr>
        <w:t>- EmailNotification to administrators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7FBD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E1DBDD137EC8F5428A467C6821668563_42</vt:lpwstr>
  </property>
</Properties>
</file>