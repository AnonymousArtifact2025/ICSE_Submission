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FR-01 Register Asset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submits asset details for registration; system validates data, stores the record,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AssetID, Name, CategoryID, Status, PurchaseDate, Supplier.  </w:t>
      </w:r>
    </w:p>
    <w:p>
      <w:pPr>
        <w:rPr>
          <w:rFonts w:hint="eastAsia"/>
        </w:rPr>
      </w:pPr>
      <w:r>
        <w:rPr>
          <w:rFonts w:hint="eastAsia"/>
        </w:rPr>
        <w:t>Output: Registered asset record in Asset table, notification email to administrators.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FR-02 Query Asset Information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searches assets by name, model, purchase date, etc.; system returns matching records.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search criteria (Name, Model, PurchaseDate, …).  </w:t>
      </w:r>
    </w:p>
    <w:p>
      <w:pPr>
        <w:rPr>
          <w:rFonts w:hint="eastAsia"/>
        </w:rPr>
      </w:pPr>
      <w:r>
        <w:rPr>
          <w:rFonts w:hint="eastAsia"/>
        </w:rPr>
        <w:t>Output: Result list on screen, query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FR-03 Change Asset Status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submits a status-change request; system launches approval workflow, updates status after approval, and notifies stakeholders.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AssetID, NewStatus, Reason.  </w:t>
      </w:r>
    </w:p>
    <w:p>
      <w:pPr>
        <w:rPr>
          <w:rFonts w:hint="eastAsia"/>
        </w:rPr>
      </w:pPr>
      <w:r>
        <w:rPr>
          <w:rFonts w:hint="eastAsia"/>
        </w:rPr>
        <w:t>Output: Updated status in Asset table, approval-process record in ApprovalProcess table, notification emails.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FR-04 Delete Obsolete Asset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requests deletion of obsolete assets; system runs approval workflow, removes record after approval, and notifies stakeholders.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AssetID, Reason.  </w:t>
      </w:r>
    </w:p>
    <w:p>
      <w:pPr>
        <w:rPr>
          <w:rFonts w:hint="eastAsia"/>
        </w:rPr>
      </w:pPr>
      <w:r>
        <w:rPr>
          <w:rFonts w:hint="eastAsia"/>
        </w:rPr>
        <w:t>Output: Removed Asset record, approval-process record, notification emails.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FR-05 Import Asset Data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uploads Excel/CSV file; system parses and imports data, then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data file (Excel/CSV).  </w:t>
      </w:r>
    </w:p>
    <w:p>
      <w:pPr>
        <w:rPr>
          <w:rFonts w:hint="eastAsia"/>
        </w:rPr>
      </w:pPr>
      <w:r>
        <w:rPr>
          <w:rFonts w:hint="eastAsia"/>
        </w:rPr>
        <w:t>Output: Updated Asset table,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FR-06 Export Asset Report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generates and downloads asset reports based on parameters; system notifies administrators upon completion.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report parameters (date range, category, etc.).  </w:t>
      </w:r>
    </w:p>
    <w:p>
      <w:pPr>
        <w:rPr>
          <w:rFonts w:hint="eastAsia"/>
        </w:rPr>
      </w:pPr>
      <w:r>
        <w:rPr>
          <w:rFonts w:hint="eastAsia"/>
        </w:rPr>
        <w:t>Output: Download link to report file,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FR-07 User Registration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New users fill required info; system validates, creates account, and sends activation email.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password, email address.  </w:t>
      </w:r>
    </w:p>
    <w:p>
      <w:pPr>
        <w:rPr>
          <w:rFonts w:hint="eastAsia"/>
        </w:rPr>
      </w:pPr>
      <w:r>
        <w:rPr>
          <w:rFonts w:hint="eastAsia"/>
        </w:rPr>
        <w:t>Output: New User record, activation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FR-08 User Login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log in with username and password; system verifies credentials.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password.  </w:t>
      </w:r>
    </w:p>
    <w:p>
      <w:pPr>
        <w:rPr>
          <w:rFonts w:hint="eastAsia"/>
        </w:rPr>
      </w:pPr>
      <w:r>
        <w:rPr>
          <w:rFonts w:hint="eastAsia"/>
        </w:rPr>
        <w:t>Output: Login status (success/failure), login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FR-09 Query User Information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search user records by username, ID, department, etc.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search criteria (username, user ID, department).  </w:t>
      </w:r>
    </w:p>
    <w:p>
      <w:pPr>
        <w:rPr>
          <w:rFonts w:hint="eastAsia"/>
        </w:rPr>
      </w:pPr>
      <w:r>
        <w:rPr>
          <w:rFonts w:hint="eastAsia"/>
        </w:rPr>
        <w:t>Output: Result list on screen,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FR-10 Modify User Permissions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 submits permission-change request; approval workflow runs; permissions updated upon approval, stakeholders notified.  </w:t>
      </w:r>
    </w:p>
    <w:p>
      <w:pPr>
        <w:rPr>
          <w:rFonts w:hint="eastAsia"/>
        </w:rPr>
      </w:pPr>
      <w:r>
        <w:rPr>
          <w:rFonts w:hint="eastAsia"/>
        </w:rPr>
        <w:t xml:space="preserve">Input: ManagerID, UserID, NewPermissions, Reason.  </w:t>
      </w:r>
    </w:p>
    <w:p>
      <w:pPr>
        <w:rPr>
          <w:rFonts w:hint="eastAsia"/>
        </w:rPr>
      </w:pPr>
      <w:r>
        <w:rPr>
          <w:rFonts w:hint="eastAsia"/>
        </w:rPr>
        <w:t>Output: Updated User permissions, approval-process record, notification emails.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FR-11 Deactivate User Account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requests account deactivation; approval workflow runs; account removed after approval.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Reason.  </w:t>
      </w:r>
    </w:p>
    <w:p>
      <w:pPr>
        <w:rPr>
          <w:rFonts w:hint="eastAsia"/>
        </w:rPr>
      </w:pPr>
      <w:r>
        <w:rPr>
          <w:rFonts w:hint="eastAsia"/>
        </w:rPr>
        <w:t>Output: Removed User record, approval-process record,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FR-12 Submit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submits any request; system validates and launches approval workflow.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ProcessID, AssetID (or other entity), Reason.  </w:t>
      </w:r>
    </w:p>
    <w:p>
      <w:pPr>
        <w:rPr>
          <w:rFonts w:hint="eastAsia"/>
        </w:rPr>
      </w:pPr>
      <w:r>
        <w:rPr>
          <w:rFonts w:hint="eastAsia"/>
        </w:rPr>
        <w:t>Output: Approval-process record, notification email to approvers.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FR-13 Review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 reviews and approves or rejects requests; system updates status and notifies requester.  </w:t>
      </w:r>
    </w:p>
    <w:p>
      <w:pPr>
        <w:rPr>
          <w:rFonts w:hint="eastAsia"/>
        </w:rPr>
      </w:pPr>
      <w:r>
        <w:rPr>
          <w:rFonts w:hint="eastAsia"/>
        </w:rPr>
        <w:t xml:space="preserve">Input: ManagerID, decision (Approve/Reject), Comments.  </w:t>
      </w:r>
    </w:p>
    <w:p>
      <w:pPr>
        <w:rPr>
          <w:rFonts w:hint="eastAsia"/>
        </w:rPr>
      </w:pPr>
      <w:r>
        <w:rPr>
          <w:rFonts w:hint="eastAsia"/>
        </w:rPr>
        <w:t>Output: Updated approval status,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FR-14 Reject Approval Process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 rejects request with reason; system updates status and notifies requester.  </w:t>
      </w:r>
    </w:p>
    <w:p>
      <w:pPr>
        <w:rPr>
          <w:rFonts w:hint="eastAsia"/>
        </w:rPr>
      </w:pPr>
      <w:r>
        <w:rPr>
          <w:rFonts w:hint="eastAsia"/>
        </w:rPr>
        <w:t xml:space="preserve">Input: ManagerID, Reason.  </w:t>
      </w:r>
    </w:p>
    <w:p>
      <w:pPr>
        <w:rPr>
          <w:rFonts w:hint="eastAsia"/>
        </w:rPr>
      </w:pPr>
      <w:r>
        <w:rPr>
          <w:rFonts w:hint="eastAsia"/>
        </w:rPr>
        <w:t>Output: Updated approval status,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FR-15 Query Approval Records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search approval records by item, status, date, etc.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search criteria (item, status, date).  </w:t>
      </w:r>
    </w:p>
    <w:p>
      <w:pPr>
        <w:rPr>
          <w:rFonts w:hint="eastAsia"/>
        </w:rPr>
      </w:pPr>
      <w:r>
        <w:rPr>
          <w:rFonts w:hint="eastAsia"/>
        </w:rPr>
        <w:t>Output: Result list on screen,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FR-16 Export Approval Report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generates and downloads approval reports; system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report parameters (date range, status).  </w:t>
      </w:r>
    </w:p>
    <w:p>
      <w:pPr>
        <w:rPr>
          <w:rFonts w:hint="eastAsia"/>
        </w:rPr>
      </w:pPr>
      <w:r>
        <w:rPr>
          <w:rFonts w:hint="eastAsia"/>
        </w:rPr>
        <w:t>Output: Download link,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FR-17 Admin Login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Administrators log in with username and password; system verifies credentials.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password.  </w:t>
      </w:r>
    </w:p>
    <w:p>
      <w:pPr>
        <w:rPr>
          <w:rFonts w:hint="eastAsia"/>
        </w:rPr>
      </w:pPr>
      <w:r>
        <w:rPr>
          <w:rFonts w:hint="eastAsia"/>
        </w:rPr>
        <w:t>Output: Login status (success/failure), login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FR-18 Admin Settings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adjust system configuration (user permissions, asset categories, approval rules); changes logged.  </w:t>
      </w:r>
    </w:p>
    <w:p>
      <w:pPr>
        <w:rPr>
          <w:rFonts w:hint="eastAsia"/>
        </w:rPr>
      </w:pPr>
      <w:r>
        <w:rPr>
          <w:rFonts w:hint="eastAsia"/>
        </w:rPr>
        <w:t xml:space="preserve">Input: ManagerID, configuration changes.  </w:t>
      </w:r>
    </w:p>
    <w:p>
      <w:pPr>
        <w:rPr>
          <w:rFonts w:hint="eastAsia"/>
        </w:rPr>
      </w:pPr>
      <w:r>
        <w:rPr>
          <w:rFonts w:hint="eastAsia"/>
        </w:rPr>
        <w:t>Output: Updated settings in database, admin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FR-19 View System Report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Users load and view system reports based on parameters; administrators notified.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report parameters (date range, specific user).  </w:t>
      </w:r>
    </w:p>
    <w:p>
      <w:pPr>
        <w:rPr>
          <w:rFonts w:hint="eastAsia"/>
        </w:rPr>
      </w:pPr>
      <w:r>
        <w:rPr>
          <w:rFonts w:hint="eastAsia"/>
        </w:rPr>
        <w:t>Output: Report data on screen,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FR-20 Generate Asset Report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creates asset report; system provides download link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parameters (date range, asset IDs).  </w:t>
      </w:r>
    </w:p>
    <w:p>
      <w:pPr>
        <w:rPr>
          <w:rFonts w:hint="eastAsia"/>
        </w:rPr>
      </w:pPr>
      <w:r>
        <w:rPr>
          <w:rFonts w:hint="eastAsia"/>
        </w:rPr>
        <w:t>Output: Download link,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FR-21 Export System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exports system logs; system provides download link and notifies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log parameters (date range, log level).  </w:t>
      </w:r>
    </w:p>
    <w:p>
      <w:pPr>
        <w:rPr>
          <w:rFonts w:hint="eastAsia"/>
        </w:rPr>
      </w:pPr>
      <w:r>
        <w:rPr>
          <w:rFonts w:hint="eastAsia"/>
        </w:rPr>
        <w:t>Output: Download link, notification email.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FR-22 View Asset Status Change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queries asset-status change records by asset name, change date, etc.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search criteria (asset name, change date).  </w:t>
      </w:r>
    </w:p>
    <w:p>
      <w:pPr>
        <w:rPr>
          <w:rFonts w:hint="eastAsia"/>
        </w:rPr>
      </w:pPr>
      <w:r>
        <w:rPr>
          <w:rFonts w:hint="eastAsia"/>
        </w:rPr>
        <w:t>Output: Result list on screen,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FR-23 Send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sends email to other system users; system delivers message.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email content (recipient, subject, body, attachments).  </w:t>
      </w:r>
    </w:p>
    <w:p>
      <w:pPr>
        <w:rPr>
          <w:rFonts w:hint="eastAsia"/>
        </w:rPr>
      </w:pPr>
      <w:r>
        <w:rPr>
          <w:rFonts w:hint="eastAsia"/>
        </w:rPr>
        <w:t>Output: Sent email stored,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FR-24 View Email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reads system emails; system displays sender, recipients, subject, time, body.  </w:t>
      </w:r>
    </w:p>
    <w:p>
      <w:pPr>
        <w:rPr>
          <w:rFonts w:hint="eastAsia"/>
        </w:rPr>
      </w:pPr>
      <w:r>
        <w:rPr>
          <w:rFonts w:hint="eastAsia"/>
        </w:rPr>
        <w:t xml:space="preserve">Input: UserID.  </w:t>
      </w:r>
    </w:p>
    <w:p>
      <w:pPr>
        <w:rPr>
          <w:rFonts w:hint="eastAsia"/>
        </w:rPr>
      </w:pPr>
      <w:r>
        <w:rPr>
          <w:rFonts w:hint="eastAsia"/>
        </w:rPr>
        <w:t>Output: Email content on screen,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FR-25 View System Log  </w:t>
      </w:r>
    </w:p>
    <w:p>
      <w:pPr>
        <w:rPr>
          <w:rFonts w:hint="eastAsia"/>
        </w:rPr>
      </w:pPr>
      <w:r>
        <w:rPr>
          <w:rFonts w:hint="eastAsia"/>
        </w:rPr>
        <w:t xml:space="preserve">Description: User queries system logs by type, date range, keyword.  </w:t>
      </w:r>
    </w:p>
    <w:p>
      <w:pPr>
        <w:rPr>
          <w:rFonts w:hint="eastAsia"/>
        </w:rPr>
      </w:pPr>
      <w:r>
        <w:rPr>
          <w:rFonts w:hint="eastAsia"/>
        </w:rPr>
        <w:t xml:space="preserve">Input: UserID, search criteria (type, date range, keyword).  </w:t>
      </w:r>
    </w:p>
    <w:p>
      <w:pPr>
        <w:rPr>
          <w:rFonts w:hint="eastAsia"/>
        </w:rPr>
      </w:pPr>
      <w:r>
        <w:rPr>
          <w:rFonts w:hint="eastAsia"/>
        </w:rPr>
        <w:t>Output: Result list on screen, operation log.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FR-26 Modify Admin Permissions  </w:t>
      </w:r>
    </w:p>
    <w:p>
      <w:pPr>
        <w:rPr>
          <w:rFonts w:hint="eastAsia"/>
        </w:rPr>
      </w:pPr>
      <w:r>
        <w:rPr>
          <w:rFonts w:hint="eastAsia"/>
        </w:rPr>
        <w:t xml:space="preserve">Description: Admins adjust other admins’ permissions; system logs the change.  </w:t>
      </w:r>
    </w:p>
    <w:p>
      <w:pPr>
        <w:rPr>
          <w:rFonts w:hint="eastAsia"/>
        </w:rPr>
      </w:pPr>
      <w:r>
        <w:rPr>
          <w:rFonts w:hint="eastAsia"/>
        </w:rPr>
        <w:t xml:space="preserve">Input: ManagerID, TargetManagerID, NewPermissions, Reason.  </w:t>
      </w:r>
    </w:p>
    <w:p>
      <w:r>
        <w:rPr>
          <w:rFonts w:hint="eastAsia"/>
        </w:rPr>
        <w:t>Output: Updated Manager permissions, operation log.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F1E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DCA1A0ADBFE5E5B5FC457C68760E7675_42</vt:lpwstr>
  </property>
</Properties>
</file>