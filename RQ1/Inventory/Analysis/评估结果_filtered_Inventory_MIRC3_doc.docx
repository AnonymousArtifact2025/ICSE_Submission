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1. 资产 (Asset)</w:t>
      </w:r>
    </w:p>
    <w:p>
      <w:r>
        <w:t>2. 用户 (User)</w:t>
      </w:r>
    </w:p>
    <w:p>
      <w:r>
        <w:t>3. 审批流程 (Approval Process)</w:t>
      </w:r>
    </w:p>
    <w:p>
      <w:r>
        <w:t>4. 资产申请 (Asset Request)</w:t>
      </w:r>
    </w:p>
    <w:p>
      <w:r>
        <w:t>5. 资产类别 (Asset Category)</w:t>
      </w:r>
    </w:p>
    <w:p>
      <w:r>
        <w:t>6. 资产变动记录 (Asset Change Record)</w:t>
      </w:r>
    </w:p>
    <w:p>
      <w:r>
        <w:t>7. 报表 (Report)</w:t>
      </w:r>
    </w:p>
    <w:p>
      <w:r>
        <w:t>8. 邮件通知 (Email Notification)</w:t>
      </w:r>
    </w:p>
    <w:p>
      <w:r>
        <w:t>9. 用户反馈 (User Feedback)</w:t>
      </w:r>
    </w:p>
    <w:p/>
    <w:p>
      <w:r>
        <w:t>共9个数据实体。</w:t>
      </w:r>
    </w:p>
    <w:p/>
    <w:p>
      <w:r>
        <w:t>### 功能需求归类统计</w:t>
      </w:r>
    </w:p>
    <w:p>
      <w:r>
        <w:t>按照相同数据实体的相同功能点合并后，功能需求如下：</w:t>
      </w:r>
    </w:p>
    <w:p/>
    <w:p>
      <w:r>
        <w:t xml:space="preserve">1. **资产登记功能 (FR-01)**  </w:t>
      </w:r>
    </w:p>
    <w:p>
      <w:r>
        <w:t xml:space="preserve">2. **资产信息管理功能 (FR-02, FR-03)**  </w:t>
      </w:r>
    </w:p>
    <w:p>
      <w:r>
        <w:t xml:space="preserve">3. **资产转移功能 (FR-04)**  </w:t>
      </w:r>
    </w:p>
    <w:p>
      <w:r>
        <w:t xml:space="preserve">4. **资产归还功能 (FR-05)**  </w:t>
      </w:r>
    </w:p>
    <w:p>
      <w:r>
        <w:t xml:space="preserve">5. **资产删除功能 (FR-06)**  </w:t>
      </w:r>
    </w:p>
    <w:p>
      <w:r>
        <w:t xml:space="preserve">6. **用户管理功能 (FR-07, FR-08, FR-09, FR-10)**  </w:t>
      </w:r>
    </w:p>
    <w:p>
      <w:r>
        <w:t xml:space="preserve">7. **审批流程配置功能 (FR-11, FR-14)**  </w:t>
      </w:r>
    </w:p>
    <w:p>
      <w:r>
        <w:t xml:space="preserve">8. **审批流程操作功能 (FR-12, FR-13)**  </w:t>
      </w:r>
    </w:p>
    <w:p>
      <w:r>
        <w:t xml:space="preserve">9. **报表管理功能 (FR-15, FR-16)**  </w:t>
      </w:r>
    </w:p>
    <w:p>
      <w:r>
        <w:t xml:space="preserve">10. **资产数据导入导出功能 (FR-17, FR-18)**  </w:t>
      </w:r>
    </w:p>
    <w:p>
      <w:r>
        <w:t xml:space="preserve">11. **权限管理功能 (FR-19, FR-20)**  </w:t>
      </w:r>
    </w:p>
    <w:p>
      <w:r>
        <w:t xml:space="preserve">12. **资产申请功能 (FR-21, FR-22)**  </w:t>
      </w:r>
    </w:p>
    <w:p>
      <w:r>
        <w:t xml:space="preserve">13. **邮件通知与反馈功能 (FR-23, FR-24)**  </w:t>
      </w:r>
    </w:p>
    <w:p>
      <w:r>
        <w:t xml:space="preserve">14. **资产变动记录查询功能 (FR-25)**  </w:t>
      </w:r>
    </w:p>
    <w:p>
      <w:r>
        <w:t xml:space="preserve">15. **资产类别管理功能 (FR-26, FR-27)**  </w:t>
      </w:r>
    </w:p>
    <w:p/>
    <w:p>
      <w:r>
        <w:t>共15条功能需求。</w:t>
      </w:r>
    </w:p>
    <w:p/>
    <w:p>
      <w:r>
        <w:t>### 幻觉需求判断</w:t>
      </w:r>
    </w:p>
    <w:p>
      <w:r>
        <w:t xml:space="preserve">1. **资产登记功能**  </w:t>
      </w:r>
    </w:p>
    <w:p>
      <w:r>
        <w:t xml:space="preserve">   - 否。涉及资产实体，与系统核心架构相关。  </w:t>
      </w:r>
    </w:p>
    <w:p>
      <w:r>
        <w:t xml:space="preserve">2. **资产信息管理功能**  </w:t>
      </w:r>
    </w:p>
    <w:p>
      <w:r>
        <w:t xml:space="preserve">   - 否。涉及资产实体，与系统核心架构相关。  </w:t>
      </w:r>
    </w:p>
    <w:p>
      <w:r>
        <w:t xml:space="preserve">3. **资产转移功能**  </w:t>
      </w:r>
    </w:p>
    <w:p>
      <w:r>
        <w:t xml:space="preserve">   - 否。涉及资产实体，与系统核心架构相关。  </w:t>
      </w:r>
    </w:p>
    <w:p>
      <w:r>
        <w:t xml:space="preserve">4. **资产归还功能**  </w:t>
      </w:r>
    </w:p>
    <w:p>
      <w:r>
        <w:t xml:space="preserve">   - 否。涉及资产实体，与系统核心架构相关。  </w:t>
      </w:r>
    </w:p>
    <w:p>
      <w:r>
        <w:t xml:space="preserve">5. **资产删除功能**  </w:t>
      </w:r>
    </w:p>
    <w:p>
      <w:r>
        <w:t xml:space="preserve">   - 否。涉及资产实体，与系统核心架构相关。  </w:t>
      </w:r>
    </w:p>
    <w:p>
      <w:r>
        <w:t xml:space="preserve">6. **用户管理功能**  </w:t>
      </w:r>
    </w:p>
    <w:p>
      <w:r>
        <w:t xml:space="preserve">   - 否。涉及用户实体，与系统核心架构相关。  </w:t>
      </w:r>
    </w:p>
    <w:p>
      <w:r>
        <w:t xml:space="preserve">7. **审批流程配置功能**  </w:t>
      </w:r>
    </w:p>
    <w:p>
      <w:r>
        <w:t xml:space="preserve">   - 否。涉及审批流程实体，与系统核心架构相关。  </w:t>
      </w:r>
    </w:p>
    <w:p>
      <w:r>
        <w:t xml:space="preserve">8. **审批流程操作功能**  </w:t>
      </w:r>
    </w:p>
    <w:p>
      <w:r>
        <w:t xml:space="preserve">   - 否。涉及审批流程实体，与系统核心架构相关。  </w:t>
      </w:r>
    </w:p>
    <w:p>
      <w:r>
        <w:t xml:space="preserve">9. **报表管理功能**  </w:t>
      </w:r>
    </w:p>
    <w:p>
      <w:r>
        <w:t xml:space="preserve">   - 否。涉及报表实体，与系统核心架构相关。  </w:t>
      </w:r>
    </w:p>
    <w:p>
      <w:r>
        <w:t xml:space="preserve">10. **资产数据导入导出功能**  </w:t>
      </w:r>
    </w:p>
    <w:p>
      <w:r>
        <w:t xml:space="preserve">    - 否。涉及资产实体，与系统核心架构相关。  </w:t>
      </w:r>
    </w:p>
    <w:p>
      <w:r>
        <w:t xml:space="preserve">11. **权限管理功能**  </w:t>
      </w:r>
    </w:p>
    <w:p>
      <w:r>
        <w:t xml:space="preserve">    - 否。涉及用户和权限实体，与系统核心架构相关。  </w:t>
      </w:r>
    </w:p>
    <w:p>
      <w:r>
        <w:t xml:space="preserve">12. **资产申请功能**  </w:t>
      </w:r>
    </w:p>
    <w:p>
      <w:r>
        <w:t xml:space="preserve">    - 否。涉及资产申请实体，与系统核心架构相关。  </w:t>
      </w:r>
    </w:p>
    <w:p>
      <w:r>
        <w:t xml:space="preserve">13. **邮件通知与反馈功能**  </w:t>
      </w:r>
    </w:p>
    <w:p>
      <w:r>
        <w:t xml:space="preserve">    - 否。涉及邮件通知和用户反馈实体，与系统核心架构相关。  </w:t>
      </w:r>
    </w:p>
    <w:p>
      <w:r>
        <w:t xml:space="preserve">14. **资产变动记录查询功能**  </w:t>
      </w:r>
    </w:p>
    <w:p>
      <w:r>
        <w:t xml:space="preserve">    - 否。涉及资产变动记录实体，与系统核心架构相关。  </w:t>
      </w:r>
    </w:p>
    <w:p>
      <w:r>
        <w:t xml:space="preserve">15. **资产类别管理功能**  </w:t>
      </w:r>
    </w:p>
    <w:p>
      <w:r>
        <w:t xml:space="preserve">    - 否。涉及资产类别实体，与系统核心架构相关。  </w:t>
      </w:r>
    </w:p>
    <w:p/>
    <w:p>
      <w:r>
        <w:t>无幻觉需求。</w:t>
      </w:r>
    </w:p>
    <w:p/>
    <w:p>
      <w:r>
        <w:t>### 完整引用判断</w:t>
      </w:r>
    </w:p>
    <w:p>
      <w:r>
        <w:t xml:space="preserve">1. **资产登记功能**  </w:t>
      </w:r>
    </w:p>
    <w:p>
      <w:r>
        <w:t xml:space="preserve">   - 是。输入输出在功能需求和外部接口中均有提及。  </w:t>
      </w:r>
    </w:p>
    <w:p>
      <w:r>
        <w:t xml:space="preserve">2. **资产信息管理功能**  </w:t>
      </w:r>
    </w:p>
    <w:p>
      <w:r>
        <w:t xml:space="preserve">   - 是。输入输出在功能需求和外部接口中均有提及。  </w:t>
      </w:r>
    </w:p>
    <w:p>
      <w:r>
        <w:t xml:space="preserve">3. **资产转移功能**  </w:t>
      </w:r>
    </w:p>
    <w:p>
      <w:r>
        <w:t xml:space="preserve">   - 是。输入输出在功能需求和外部接口中均有提及。  </w:t>
      </w:r>
    </w:p>
    <w:p>
      <w:r>
        <w:t xml:space="preserve">4. **资产归还功能**  </w:t>
      </w:r>
    </w:p>
    <w:p>
      <w:r>
        <w:t xml:space="preserve">   - 是。输入输出在功能需求和外部接口中均有提及。  </w:t>
      </w:r>
    </w:p>
    <w:p>
      <w:r>
        <w:t xml:space="preserve">5. **资产删除功能**  </w:t>
      </w:r>
    </w:p>
    <w:p>
      <w:r>
        <w:t xml:space="preserve">   - 是。输入输出在功能需求和外部接口中均有提及。  </w:t>
      </w:r>
    </w:p>
    <w:p>
      <w:r>
        <w:t xml:space="preserve">6. **用户管理功能**  </w:t>
      </w:r>
    </w:p>
    <w:p>
      <w:r>
        <w:t xml:space="preserve">   - 是。输入输出在功能需求和外部接口中均有提及。  </w:t>
      </w:r>
    </w:p>
    <w:p>
      <w:r>
        <w:t xml:space="preserve">7. **审批流程配置功能**  </w:t>
      </w:r>
    </w:p>
    <w:p>
      <w:r>
        <w:t xml:space="preserve">   - 是。输入输出在功能需求和外部接口中均有提及。  </w:t>
      </w:r>
    </w:p>
    <w:p>
      <w:r>
        <w:t xml:space="preserve">8. **审批流程操作功能**  </w:t>
      </w:r>
    </w:p>
    <w:p>
      <w:r>
        <w:t xml:space="preserve">   - 是。输入输出在功能需求和外部接口中均有提及。  </w:t>
      </w:r>
    </w:p>
    <w:p>
      <w:r>
        <w:t xml:space="preserve">9. **报表管理功能**  </w:t>
      </w:r>
    </w:p>
    <w:p>
      <w:r>
        <w:t xml:space="preserve">   - 是。输入输出在功能需求和外部接口中均有提及。  </w:t>
      </w:r>
    </w:p>
    <w:p>
      <w:r>
        <w:t xml:space="preserve">10. **资产数据导入导出功能**  </w:t>
      </w:r>
    </w:p>
    <w:p>
      <w:r>
        <w:t xml:space="preserve">    - 是。输入输出在功能需求和外部接口中均有提及。  </w:t>
      </w:r>
    </w:p>
    <w:p>
      <w:r>
        <w:t xml:space="preserve">11. **权限管理功能**  </w:t>
      </w:r>
    </w:p>
    <w:p>
      <w:r>
        <w:t xml:space="preserve">    - 是。输入输出在功能需求和外部接口中均有提及。  </w:t>
      </w:r>
    </w:p>
    <w:p>
      <w:r>
        <w:t xml:space="preserve">12. **资产申请功能**  </w:t>
      </w:r>
    </w:p>
    <w:p>
      <w:r>
        <w:t xml:space="preserve">    - 是。输入输出在功能需求和外部接口中均有提及。  </w:t>
      </w:r>
    </w:p>
    <w:p>
      <w:r>
        <w:t xml:space="preserve">13. **邮件通知与反馈功能**  </w:t>
      </w:r>
    </w:p>
    <w:p>
      <w:r>
        <w:t xml:space="preserve">    - 是。输入输出在功能需求和外部接口中均有提及。  </w:t>
      </w:r>
    </w:p>
    <w:p>
      <w:r>
        <w:t xml:space="preserve">14. **资产变动记录查询功能**  </w:t>
      </w:r>
    </w:p>
    <w:p>
      <w:r>
        <w:t xml:space="preserve">    - 是。输入输出在功能需求和外部接口中均有提及。  </w:t>
      </w:r>
    </w:p>
    <w:p>
      <w:r>
        <w:t xml:space="preserve">15. **资产类别管理功能**  </w:t>
      </w:r>
    </w:p>
    <w:p>
      <w:r>
        <w:t xml:space="preserve">    - 是。输入输出在功能需求和外部接口中均有提及。  </w:t>
      </w:r>
    </w:p>
    <w:p/>
    <w:p>
      <w:r>
        <w:t>所有需求均为完整引用。</w:t>
      </w:r>
    </w:p>
    <w:p/>
    <w:p>
      <w:r>
        <w:t>### 可测试性判断</w:t>
      </w:r>
    </w:p>
    <w:p>
      <w:r>
        <w:t xml:space="preserve">1. **资产登记功能**  </w:t>
      </w:r>
    </w:p>
    <w:p>
      <w:r>
        <w:t xml:space="preserve">   - 可测试。输入输出明确，可通过表单提交和数据库验证测试。  </w:t>
      </w:r>
    </w:p>
    <w:p>
      <w:r>
        <w:t xml:space="preserve">2. **资产信息管理功能**  </w:t>
      </w:r>
    </w:p>
    <w:p>
      <w:r>
        <w:t xml:space="preserve">   - 可测试。输入输出明确，可通过表单提交和数据库验证测试。  </w:t>
      </w:r>
    </w:p>
    <w:p>
      <w:r>
        <w:t xml:space="preserve">3. **资产转移功能**  </w:t>
      </w:r>
    </w:p>
    <w:p>
      <w:r>
        <w:t xml:space="preserve">   - 可测试。输入输出明确，可通过表单提交和数据库验证测试。  </w:t>
      </w:r>
    </w:p>
    <w:p>
      <w:r>
        <w:t xml:space="preserve">4. **资产归还功能**  </w:t>
      </w:r>
    </w:p>
    <w:p>
      <w:r>
        <w:t xml:space="preserve">   - 可测试。输入输出明确，可通过表单提交和数据库验证测试。  </w:t>
      </w:r>
    </w:p>
    <w:p>
      <w:r>
        <w:t xml:space="preserve">5. **资产删除功能**  </w:t>
      </w:r>
    </w:p>
    <w:p>
      <w:r>
        <w:t xml:space="preserve">   - 可测试。输入输出明确，可通过表单提交和数据库验证测试。  </w:t>
      </w:r>
    </w:p>
    <w:p>
      <w:r>
        <w:t xml:space="preserve">6. **用户管理功能**  </w:t>
      </w:r>
    </w:p>
    <w:p>
      <w:r>
        <w:t xml:space="preserve">   - 可测试。输入输出明确，可通过表单提交和数据库验证测试。  </w:t>
      </w:r>
    </w:p>
    <w:p>
      <w:r>
        <w:t xml:space="preserve">7. **审批流程配置功能**  </w:t>
      </w:r>
    </w:p>
    <w:p>
      <w:r>
        <w:t xml:space="preserve">   - 可测试。输入输出明确，可通过表单提交和数据库验证测试。  </w:t>
      </w:r>
    </w:p>
    <w:p>
      <w:r>
        <w:t xml:space="preserve">8. **审批流程操作功能**  </w:t>
      </w:r>
    </w:p>
    <w:p>
      <w:r>
        <w:t xml:space="preserve">   - 可测试。输入输出明确，可通过表单提交和数据库验证测试。  </w:t>
      </w:r>
    </w:p>
    <w:p>
      <w:r>
        <w:t xml:space="preserve">9. **报表管理功能**  </w:t>
      </w:r>
    </w:p>
    <w:p>
      <w:r>
        <w:t xml:space="preserve">   - 可测试。输入输出明确，可通过参数设置和文件生成测试。  </w:t>
      </w:r>
    </w:p>
    <w:p>
      <w:r>
        <w:t xml:space="preserve">10. **资产数据导入导出功能**  </w:t>
      </w:r>
    </w:p>
    <w:p>
      <w:r>
        <w:t xml:space="preserve">    - 可测试。输入输出明确，可通过文件上传/下载和数据库验证测试。  </w:t>
      </w:r>
    </w:p>
    <w:p>
      <w:r>
        <w:t xml:space="preserve">11. **权限管理功能**  </w:t>
      </w:r>
    </w:p>
    <w:p>
      <w:r>
        <w:t xml:space="preserve">    - 可测试。输入输出明确，可通过表单提交和数据库验证测试。  </w:t>
      </w:r>
    </w:p>
    <w:p>
      <w:r>
        <w:t xml:space="preserve">12. **资产申请功能**  </w:t>
      </w:r>
    </w:p>
    <w:p>
      <w:r>
        <w:t xml:space="preserve">    - 可测试。输入输出明确，可通过表单提交和数据库验证测试。  </w:t>
      </w:r>
    </w:p>
    <w:p>
      <w:r>
        <w:t xml:space="preserve">13. **邮件通知与反馈功能**  </w:t>
      </w:r>
    </w:p>
    <w:p>
      <w:r>
        <w:t xml:space="preserve">    - 部分可测试。邮件发送可测试，但邮件接收依赖于外部系统，可能存在不确定性。  </w:t>
      </w:r>
    </w:p>
    <w:p>
      <w:r>
        <w:t xml:space="preserve">14. **资产变动记录查询功能**  </w:t>
      </w:r>
    </w:p>
    <w:p>
      <w:r>
        <w:t xml:space="preserve">    - 可测试。输入输出明确，可通过查询条件设置和结果验证测试。  </w:t>
      </w:r>
    </w:p>
    <w:p>
      <w:r>
        <w:t xml:space="preserve">15. **资产类别管理功能**  </w:t>
      </w:r>
    </w:p>
    <w:p>
      <w:r>
        <w:t xml:space="preserve">    - 可测试。输入输出明确，可通过表单提交和数据库验证测试。  </w:t>
      </w:r>
    </w:p>
    <w:p/>
    <w:p>
      <w:r>
        <w:t>### 功能需求评估表</w:t>
      </w:r>
    </w:p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资产登记功能 | 否 | 是 | 是 | 输入输出明确，可通过表单提交和数据库验证测试。 |</w:t>
      </w:r>
    </w:p>
    <w:p>
      <w:r>
        <w:t>| 资产信息管理功能 | 否 | 是 | 是 | 输入输出明确，可通过表单提交和数据库验证测试。 |</w:t>
      </w:r>
    </w:p>
    <w:p>
      <w:r>
        <w:t>| 资产转移功能 | 否 | 是 | 是 | 输入输出明确，可通过表单提交和数据库验证测试。 |</w:t>
      </w:r>
    </w:p>
    <w:p>
      <w:r>
        <w:t>| 资产归还功能 | 否 | 是 | 是 | 输入输出明确，可通过表单提交和数据库验证测试。 |</w:t>
      </w:r>
    </w:p>
    <w:p>
      <w:r>
        <w:t>| 资产删除功能 | 否 | 是 | 是 | 输入输出明确，可通过表单提交和数据库验证测试。 |</w:t>
      </w:r>
    </w:p>
    <w:p>
      <w:r>
        <w:t>| 用户管理功能 | 否 | 是 | 是 | 输入输出明确，可通过表单提交和数据库验证测试。 |</w:t>
      </w:r>
    </w:p>
    <w:p>
      <w:r>
        <w:t>| 审批流程配置功能 | 否 | 是 | 是 | 输入输出明确，可通过表单提交和数据库验证测试。 |</w:t>
      </w:r>
    </w:p>
    <w:p>
      <w:r>
        <w:t>| 审批流程操作功能 | 否 | 是 | 是 | 输入输出明确，可通过表单提交和数据库验证测试。 |</w:t>
      </w:r>
    </w:p>
    <w:p>
      <w:r>
        <w:t>| 报表管理功能 | 否 | 是 | 是 | 输入输出明确，可通过参数设置和文件生成测试。 |</w:t>
      </w:r>
    </w:p>
    <w:p>
      <w:r>
        <w:t>| 资产数据导入导出功能 | 否 | 是 | 是 | 输入输出明确，可通过文件上传/下载和数据库验证测试。 |</w:t>
      </w:r>
    </w:p>
    <w:p>
      <w:r>
        <w:t>| 权限管理功能 | 否 | 是 | 是 | 输入输出明确，可通过表单提交和数据库验证测试。 |</w:t>
      </w:r>
    </w:p>
    <w:p>
      <w:r>
        <w:t>| 资产申请功能 | 否 | 是 | 是 | 输入输出明确，可通过表单提交和数据库验证测试。 |</w:t>
      </w:r>
    </w:p>
    <w:p>
      <w:r>
        <w:t>| 邮件通知与反馈功能 | 否 | 是 | 部分可测试 | 邮件发送可测试，但邮件接收依赖于外部系统。 |</w:t>
      </w:r>
    </w:p>
    <w:p>
      <w:r>
        <w:t>| 资产变动记录查询功能 | 否 | 是 | 是 | 输入输出明确，可通过查询条件设置和结果验证测试。 |</w:t>
      </w:r>
    </w:p>
    <w:p>
      <w:r>
        <w:t>| 资产类别管理功能 | 否 | 是 | 是 | 输入输出明确，可通过表单提交和数据库验证测试。 |</w:t>
      </w:r>
    </w:p>
    <w:p/>
    <w:p>
      <w:r>
        <w:t>### 总结</w:t>
      </w:r>
    </w:p>
    <w:p>
      <w:r>
        <w:t>经过相同功能点合并后，功能需求共15条，其中，幻觉需求有0条，非幻觉需求有15条，非幻觉需求中完整引用的功能需求有15条，非幻觉需求且完整引用的需求中可操作的功能需求有14条（邮件通知与反馈功能部分可测试）。整个文档涉及的数据实体有9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