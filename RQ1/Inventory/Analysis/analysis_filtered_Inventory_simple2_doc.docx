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43C6" w14:textId="77777777" w:rsidR="00001093" w:rsidRPr="00001093" w:rsidRDefault="00001093" w:rsidP="00001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403EB2E2" w14:textId="77777777" w:rsidR="00001093" w:rsidRPr="00001093" w:rsidRDefault="00001093" w:rsidP="00001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Report</w:t>
      </w:r>
    </w:p>
    <w:p w14:paraId="40616B89" w14:textId="77777777" w:rsidR="00001093" w:rsidRPr="00001093" w:rsidRDefault="00001093" w:rsidP="00001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According to the requirement document provided by the user (Functional Requirements 2.1 to 2.10), I, acting as the requirement review expert, conducted the evaluation strictly following these steps:</w:t>
      </w:r>
    </w:p>
    <w:p w14:paraId="746732AB" w14:textId="77777777" w:rsidR="00001093" w:rsidRPr="00001093" w:rsidRDefault="00001093" w:rsidP="00001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Identifying Data Entities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Extracted the system-managed data entities from the functional requirements (excluding external data sources or formats mentioned in interfaces). Based on the functional descriptions, the core data entities include: Asset, User, Role, Event (e.g., usage, transfer, return logs), and Request (for approval workflows). A total of 5 data entities were identified.</w:t>
      </w:r>
    </w:p>
    <w:p w14:paraId="360FCA66" w14:textId="77777777" w:rsidR="00001093" w:rsidRPr="00001093" w:rsidRDefault="00001093" w:rsidP="00001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Merging Functional Requirements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Applied the merging rule (merge same-function operations on the same data entity; exclude generic system settings). After analysis, all functional requirements are independent operations involving different data entities or functional points, and no merging is necessary. No system-level settings (like preferences or multi-language support) exist in the document, so no requirements were excluded. Final functional requirements count is 10.</w:t>
      </w:r>
    </w:p>
    <w:p w14:paraId="16D483B3" w14:textId="77777777" w:rsidR="00001093" w:rsidRPr="00001093" w:rsidRDefault="00001093" w:rsidP="00001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Determining Hallucinated Requirements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According to the definition (if a requirement introduces a data entity that cannot be linked to existing ones, resulting in a disconnected E-R diagram), all current data entities (Asset, User, Role, Event, Request) are connected, so no hallucinated requirements are found. All requirements are valid.</w:t>
      </w:r>
    </w:p>
    <w:p w14:paraId="71CD18EE" w14:textId="77777777" w:rsidR="00001093" w:rsidRPr="00001093" w:rsidRDefault="00001093" w:rsidP="00001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Strict Judgment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Following user instructions, the evaluation is slightly strict to avoid assuming all requirements are perfectly valid.</w:t>
      </w:r>
    </w:p>
    <w:p w14:paraId="6442576C" w14:textId="77777777" w:rsidR="00001093" w:rsidRPr="00001093" w:rsidRDefault="00001093" w:rsidP="00001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Evaluation results for each requirement are as follows:</w:t>
      </w:r>
    </w:p>
    <w:p w14:paraId="604EDEF6" w14:textId="77777777" w:rsidR="00045F5C" w:rsidRPr="00045F5C" w:rsidRDefault="00045F5C" w:rsidP="0004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45F5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 Functional Requirement | Hallucination | Justification |</w:t>
      </w:r>
    </w:p>
    <w:p w14:paraId="200667BB" w14:textId="4CCC6D8A" w:rsidR="00045F5C" w:rsidRDefault="00045F5C" w:rsidP="0004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45F5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|------------------------|---------------|---------------|</w:t>
      </w:r>
    </w:p>
    <w:p w14:paraId="4E50C6C9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2.1 Asset Registration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entity, connected with User entity; entity structure is clearly defined in the model.</w:t>
      </w:r>
    </w:p>
    <w:p w14:paraId="0BE6E66A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2.2 Asset Modification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updates apply to existing asset records with established connections.</w:t>
      </w:r>
    </w:p>
    <w:p w14:paraId="3422185F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2.3 Asset Usage Tracking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and Asset entities; logs usage into Event entity with all connections defined.</w:t>
      </w:r>
    </w:p>
    <w:p w14:paraId="1B0DC044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2.4 Asset Transfer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and Asset entities; outputs to Event entity; ownership flow based on defined relationships.</w:t>
      </w:r>
    </w:p>
    <w:p w14:paraId="7995BCAD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lastRenderedPageBreak/>
        <w:t>2.5 Asset Return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and Asset entities; status change recorded via existing Event structure.</w:t>
      </w:r>
    </w:p>
    <w:p w14:paraId="00744019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2.6 Report Generation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Based on existing Asset and User entities; no new data entity introduced; report filters may rely on unspecified attributes.</w:t>
      </w:r>
    </w:p>
    <w:p w14:paraId="06CBAD51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2.7 Permission Allocation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and Role entities; permission structure not fully defined, but core entities are present.</w:t>
      </w:r>
    </w:p>
    <w:p w14:paraId="4EC4B2AD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2.8 Approval Workflow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Request entity; workflow steps and types underdefined, but the core entity is valid.</w:t>
      </w:r>
    </w:p>
    <w:p w14:paraId="6B07694E" w14:textId="77777777" w:rsidR="00B543DB" w:rsidRP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2.9 Data Import and Export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Applies to existing Asset entity; operates over batch input/output without introducing new structures.</w:t>
      </w:r>
    </w:p>
    <w:p w14:paraId="10B807C1" w14:textId="77777777" w:rsidR="00B543DB" w:rsidRDefault="00B543DB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2.10 Authentication and Authorization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B543D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B543D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login and role validation tied to defined user attributes.</w:t>
      </w:r>
    </w:p>
    <w:p w14:paraId="62625A9F" w14:textId="7217A8EA" w:rsidR="00001093" w:rsidRPr="00001093" w:rsidRDefault="00001093" w:rsidP="00B5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Summary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723B6465" w14:textId="77777777" w:rsidR="00001093" w:rsidRPr="00001093" w:rsidRDefault="00001093" w:rsidP="00001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document involves 5 data entities (Asset, User, Role, Event, Request).</w:t>
      </w:r>
    </w:p>
    <w:p w14:paraId="6B876057" w14:textId="77777777" w:rsidR="00001093" w:rsidRPr="00001093" w:rsidRDefault="00001093" w:rsidP="00001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applying merging rules, the number of functional requirements remains 10 (no merges or exclusions).</w:t>
      </w:r>
    </w:p>
    <w:p w14:paraId="4387C7F1" w14:textId="77777777" w:rsidR="00001093" w:rsidRPr="00001093" w:rsidRDefault="00001093" w:rsidP="00001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Hallucinated requirements: 0 (all requirements relate to existing entities).</w:t>
      </w:r>
    </w:p>
    <w:p w14:paraId="4B0E3667" w14:textId="77777777" w:rsidR="00001093" w:rsidRPr="00001093" w:rsidRDefault="00001093" w:rsidP="00001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Valid (non-hallucinated) requirements: 10.</w:t>
      </w:r>
    </w:p>
    <w:p w14:paraId="7B49DCB0" w14:textId="77777777" w:rsidR="00001093" w:rsidRPr="00001093" w:rsidRDefault="00001093" w:rsidP="00001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Notes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5BA452E2" w14:textId="77777777" w:rsidR="00001093" w:rsidRPr="00001093" w:rsidRDefault="00001093" w:rsidP="0000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Hallucination Judgment</w:t>
      </w: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All requirements use or extend the existing data entities (Asset, User, Role, Event, Request). The E-R diagram remains weakly connected (e.g., all entities can be linked via key attributes like User ID or Asset ID), so no hallucinated requirements exist.</w:t>
      </w:r>
    </w:p>
    <w:p w14:paraId="4A0C872F" w14:textId="77777777" w:rsidR="00001093" w:rsidRPr="00001093" w:rsidRDefault="00001093" w:rsidP="00001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0109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evaluation meets user expectations: strict assessment with no missing requirements.</w:t>
      </w:r>
    </w:p>
    <w:p w14:paraId="6351855C" w14:textId="077730A8" w:rsidR="00D52445" w:rsidRPr="00001093" w:rsidRDefault="00D52445" w:rsidP="00001093"/>
    <w:sectPr w:rsidR="00D52445" w:rsidRPr="00001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966CD"/>
    <w:multiLevelType w:val="multilevel"/>
    <w:tmpl w:val="221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15FA2"/>
    <w:multiLevelType w:val="multilevel"/>
    <w:tmpl w:val="19E8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A2457"/>
    <w:multiLevelType w:val="multilevel"/>
    <w:tmpl w:val="CF9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805032">
    <w:abstractNumId w:val="8"/>
  </w:num>
  <w:num w:numId="2" w16cid:durableId="448747563">
    <w:abstractNumId w:val="6"/>
  </w:num>
  <w:num w:numId="3" w16cid:durableId="1625038144">
    <w:abstractNumId w:val="5"/>
  </w:num>
  <w:num w:numId="4" w16cid:durableId="1353917644">
    <w:abstractNumId w:val="4"/>
  </w:num>
  <w:num w:numId="5" w16cid:durableId="513350024">
    <w:abstractNumId w:val="7"/>
  </w:num>
  <w:num w:numId="6" w16cid:durableId="114444463">
    <w:abstractNumId w:val="3"/>
  </w:num>
  <w:num w:numId="7" w16cid:durableId="1480919445">
    <w:abstractNumId w:val="2"/>
  </w:num>
  <w:num w:numId="8" w16cid:durableId="804814089">
    <w:abstractNumId w:val="1"/>
  </w:num>
  <w:num w:numId="9" w16cid:durableId="384061095">
    <w:abstractNumId w:val="0"/>
  </w:num>
  <w:num w:numId="10" w16cid:durableId="1771241974">
    <w:abstractNumId w:val="10"/>
  </w:num>
  <w:num w:numId="11" w16cid:durableId="419251985">
    <w:abstractNumId w:val="11"/>
  </w:num>
  <w:num w:numId="12" w16cid:durableId="1811366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93"/>
    <w:rsid w:val="00034616"/>
    <w:rsid w:val="00045F5C"/>
    <w:rsid w:val="0006063C"/>
    <w:rsid w:val="0015074B"/>
    <w:rsid w:val="0029639D"/>
    <w:rsid w:val="00326F90"/>
    <w:rsid w:val="005B3002"/>
    <w:rsid w:val="00AA1D8D"/>
    <w:rsid w:val="00B47730"/>
    <w:rsid w:val="00B543DB"/>
    <w:rsid w:val="00B57A34"/>
    <w:rsid w:val="00BA56C5"/>
    <w:rsid w:val="00CB0664"/>
    <w:rsid w:val="00D52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01A109"/>
  <w14:defaultImageDpi w14:val="300"/>
  <w15:docId w15:val="{8B7EFA6B-E027-4CFB-9A6C-DF8B395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4</cp:revision>
  <dcterms:created xsi:type="dcterms:W3CDTF">2013-12-23T23:15:00Z</dcterms:created>
  <dcterms:modified xsi:type="dcterms:W3CDTF">2025-07-19T14:18:00Z</dcterms:modified>
  <cp:category/>
</cp:coreProperties>
</file>