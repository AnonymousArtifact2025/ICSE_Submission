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2. Functional Requirements</w:t>
      </w:r>
      <w:r>
        <w:br w:type="textWrapping"/>
      </w:r>
      <w:r>
        <w:t>All functional requirements are written in active voice, concise, unambiguous, and verifiable.</w:t>
      </w:r>
      <w:r>
        <w:br w:type="textWrapping"/>
      </w:r>
      <w:r>
        <w:br w:type="textWrapping"/>
      </w:r>
      <w:r>
        <w:t>ID</w:t>
      </w:r>
      <w:r>
        <w:tab/>
      </w:r>
      <w:r>
        <w:t>Requirement Description</w:t>
      </w:r>
      <w:r>
        <w:tab/>
      </w:r>
      <w:r>
        <w:t>Input</w:t>
      </w:r>
      <w:r>
        <w:tab/>
      </w:r>
      <w:r>
        <w:t>Output</w:t>
      </w:r>
      <w:r>
        <w:br w:type="textWrapping"/>
      </w:r>
      <w:r>
        <w:t>FR-001</w:t>
      </w:r>
      <w:r>
        <w:tab/>
      </w:r>
      <w:r>
        <w:t>The system shall allow users to create an account by providing valid personal information.</w:t>
      </w:r>
      <w:r>
        <w:tab/>
      </w:r>
      <w:r>
        <w:t>Name, Email, Password, Confirm Password</w:t>
      </w:r>
      <w:r>
        <w:tab/>
      </w:r>
      <w:r>
        <w:t>Account created or error message if invalid input.</w:t>
      </w:r>
      <w:r>
        <w:br w:type="textWrapping"/>
      </w:r>
      <w:r>
        <w:t>FR-002</w:t>
      </w:r>
      <w:r>
        <w:tab/>
      </w:r>
      <w:r>
        <w:t>The system shall authenticate users during login using their registered email and password.</w:t>
      </w:r>
      <w:r>
        <w:tab/>
      </w:r>
      <w:r>
        <w:t>Email, Password</w:t>
      </w:r>
      <w:r>
        <w:tab/>
      </w:r>
      <w:r>
        <w:t>Login success or failure message.</w:t>
      </w:r>
      <w:r>
        <w:br w:type="textWrapping"/>
      </w:r>
      <w:r>
        <w:t>FR-003</w:t>
      </w:r>
      <w:r>
        <w:tab/>
      </w:r>
      <w:r>
        <w:t>The system shall enable users to log out securely.</w:t>
      </w:r>
      <w:r>
        <w:tab/>
      </w:r>
      <w:r>
        <w:t>N/A</w:t>
      </w:r>
      <w:r>
        <w:tab/>
      </w:r>
      <w:r>
        <w:t>Session terminated.</w:t>
      </w:r>
      <w:r>
        <w:br w:type="textWrapping"/>
      </w:r>
      <w:r>
        <w:t>FR-004</w:t>
      </w:r>
      <w:r>
        <w:tab/>
      </w:r>
      <w:r>
        <w:t>The system shall allow users to view a list of available products categorized by type.</w:t>
      </w:r>
      <w:r>
        <w:tab/>
      </w:r>
      <w:r>
        <w:t>N/A</w:t>
      </w:r>
      <w:r>
        <w:tab/>
      </w:r>
      <w:r>
        <w:t>Displayed product list with images, prices, and descriptions.</w:t>
      </w:r>
      <w:r>
        <w:br w:type="textWrapping"/>
      </w:r>
      <w:r>
        <w:t>FR-005</w:t>
      </w:r>
      <w:r>
        <w:tab/>
      </w:r>
      <w:r>
        <w:t>The system shall allow users to add selected products to their shopping cart.</w:t>
      </w:r>
      <w:r>
        <w:tab/>
      </w:r>
      <w:r>
        <w:t>Product ID, Quantity</w:t>
      </w:r>
      <w:r>
        <w:tab/>
      </w:r>
      <w:r>
        <w:t>Updated cart contents.</w:t>
      </w:r>
      <w:r>
        <w:br w:type="textWrapping"/>
      </w:r>
      <w:r>
        <w:t>FR-006</w:t>
      </w:r>
      <w:r>
        <w:tab/>
      </w:r>
      <w:r>
        <w:t>The system shall display the total quantity and cost of items in the shopping cart.</w:t>
      </w:r>
      <w:r>
        <w:tab/>
      </w:r>
      <w:r>
        <w:t>N/A</w:t>
      </w:r>
      <w:r>
        <w:tab/>
      </w:r>
      <w:r>
        <w:t>Cart summary displayed on screen.</w:t>
      </w:r>
      <w:r>
        <w:br w:type="textWrapping"/>
      </w:r>
      <w:r>
        <w:t>FR-007</w:t>
      </w:r>
      <w:r>
        <w:tab/>
      </w:r>
      <w:r>
        <w:t>The system shall allow users to modify the quantity or remove items from the shopping cart.</w:t>
      </w:r>
      <w:r>
        <w:tab/>
      </w:r>
      <w:r>
        <w:t>Product ID, New Quantity / Remove Command</w:t>
      </w:r>
      <w:r>
        <w:tab/>
      </w:r>
      <w:r>
        <w:t>Updated cart contents.</w:t>
      </w:r>
      <w:r>
        <w:br w:type="textWrapping"/>
      </w:r>
      <w:r>
        <w:t>FR-008</w:t>
      </w:r>
      <w:r>
        <w:tab/>
      </w:r>
      <w:r>
        <w:t>The system shall process checkout by collecting shipping and payment details.</w:t>
      </w:r>
      <w:r>
        <w:tab/>
      </w:r>
      <w:r>
        <w:t>Shipping Address, Payment Method, Card Details</w:t>
      </w:r>
      <w:r>
        <w:tab/>
      </w:r>
      <w:r>
        <w:t>Confirmation of successful transaction.</w:t>
      </w:r>
      <w:r>
        <w:br w:type="textWrapping"/>
      </w:r>
      <w:r>
        <w:t>FR-009</w:t>
      </w:r>
      <w:r>
        <w:tab/>
      </w:r>
      <w:r>
        <w:t>The system shall send an order confirmation email to the customer after checkout.</w:t>
      </w:r>
      <w:r>
        <w:tab/>
      </w:r>
      <w:r>
        <w:t>Order ID, Customer Email</w:t>
      </w:r>
      <w:r>
        <w:tab/>
      </w:r>
      <w:r>
        <w:t>Email sent with order details.</w:t>
      </w:r>
      <w:r>
        <w:br w:type="textWrapping"/>
      </w:r>
      <w:r>
        <w:t>FR-010</w:t>
      </w:r>
      <w:r>
        <w:tab/>
      </w:r>
      <w:r>
        <w:t>The system shall allow administrators to manage product inventory, including adding, editing, and removing products.</w:t>
      </w:r>
      <w:r>
        <w:tab/>
      </w:r>
      <w:r>
        <w:t>Product Data (Name, Price, Description, Image, Category)</w:t>
      </w:r>
      <w:r>
        <w:tab/>
      </w:r>
      <w:r>
        <w:t>Updated product catalog.</w:t>
      </w:r>
      <w:r>
        <w:br w:type="textWrapping"/>
      </w:r>
      <w:r>
        <w:t>FR-011</w:t>
      </w:r>
      <w:r>
        <w:tab/>
      </w:r>
      <w:r>
        <w:t>The system shall support plugin development via an API that allows external developers to extend system functionality.</w:t>
      </w:r>
      <w:r>
        <w:tab/>
      </w:r>
      <w:r>
        <w:t>Plugin code, co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CA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2025-07-20T10:00:12Z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055813F3108A0CF2AC4D7C68EB13237A_42</vt:lpwstr>
  </property>
</Properties>
</file>