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数据实体识别</w:t>
      </w:r>
    </w:p>
    <w:p>
      <w:r>
        <w:t>根据功能需求文档，系统内需要管理的数据实体包括：</w:t>
      </w:r>
    </w:p>
    <w:p>
      <w:r>
        <w:t>1. 用户</w:t>
      </w:r>
    </w:p>
    <w:p>
      <w:r>
        <w:t>2. 餐厅</w:t>
      </w:r>
    </w:p>
    <w:p>
      <w:r>
        <w:t>3. 菜品</w:t>
      </w:r>
    </w:p>
    <w:p>
      <w:r>
        <w:t>4. 购物车</w:t>
      </w:r>
    </w:p>
    <w:p>
      <w:r>
        <w:t>5. 订单</w:t>
      </w:r>
    </w:p>
    <w:p>
      <w:r>
        <w:t>6. 评价/反馈</w:t>
      </w:r>
    </w:p>
    <w:p>
      <w:r>
        <w:t>7. 优惠券/促销活动</w:t>
      </w:r>
    </w:p>
    <w:p>
      <w:r>
        <w:t>8. 收货地址</w:t>
      </w:r>
    </w:p>
    <w:p>
      <w:r>
        <w:t>9. 支付记录</w:t>
      </w:r>
    </w:p>
    <w:p>
      <w:r>
        <w:t>10. 客服工单</w:t>
      </w:r>
    </w:p>
    <w:p/>
    <w:p>
      <w:r>
        <w:t>共计10个数据实体。</w:t>
      </w:r>
    </w:p>
    <w:p/>
    <w:p>
      <w:r>
        <w:t>### 功能需求归并</w:t>
      </w:r>
    </w:p>
    <w:p>
      <w:r>
        <w:t>按照规则对功能需求进行归并后：</w:t>
      </w:r>
    </w:p>
    <w:p>
      <w:r>
        <w:t>1. 用户注册与登录</w:t>
      </w:r>
    </w:p>
    <w:p>
      <w:r>
        <w:t>2. 浏览餐厅菜单</w:t>
      </w:r>
    </w:p>
    <w:p>
      <w:r>
        <w:t>3. 购物车管理</w:t>
      </w:r>
    </w:p>
    <w:p>
      <w:r>
        <w:t>4. 下单与支付</w:t>
      </w:r>
    </w:p>
    <w:p>
      <w:r>
        <w:t>5. 订单状态跟踪</w:t>
      </w:r>
    </w:p>
    <w:p>
      <w:r>
        <w:t>6. 评价与反馈</w:t>
      </w:r>
    </w:p>
    <w:p>
      <w:r>
        <w:t>7. 优惠与促销</w:t>
      </w:r>
    </w:p>
    <w:p>
      <w:r>
        <w:t>8. 用户个人信息管理</w:t>
      </w:r>
    </w:p>
    <w:p>
      <w:r>
        <w:t>9. 客服支持</w:t>
      </w:r>
    </w:p>
    <w:p>
      <w:r>
        <w:t>10. 餐厅管理</w:t>
      </w:r>
    </w:p>
    <w:p>
      <w:r>
        <w:t>11. 地图与导航</w:t>
      </w:r>
    </w:p>
    <w:p>
      <w:r>
        <w:t>12. 推荐系统</w:t>
      </w:r>
    </w:p>
    <w:p/>
    <w:p>
      <w:r>
        <w:t>合并后共12个功能需求点。</w:t>
      </w:r>
    </w:p>
    <w:p/>
    <w:p>
      <w:r>
        <w:t>### 功能需求评估表</w:t>
      </w:r>
    </w:p>
    <w:p/>
    <w:p>
      <w:r>
        <w:t>| 功能需求 | 幻觉需求 | 完整引用 | 可测试性 | 评判理由 |</w:t>
      </w:r>
    </w:p>
    <w:p>
      <w:r>
        <w:t>|---------|---------|---------|---------|---------|</w:t>
      </w:r>
    </w:p>
    <w:p>
      <w:r>
        <w:t>| 用户注册与登录 | 否 | 是 | 是 | 所有输入输出都在系统实体范围内，可测试 |</w:t>
      </w:r>
    </w:p>
    <w:p>
      <w:r>
        <w:t>| 浏览餐厅菜单 | 否 | 是 | 是 | 菜单浏览功能与餐厅、菜品实体关联，可测试 |</w:t>
      </w:r>
    </w:p>
    <w:p>
      <w:r>
        <w:t>| 购物车管理 | 否 | 是 | 是 | 与购物车、菜品实体直接关联，可测试 |</w:t>
      </w:r>
    </w:p>
    <w:p>
      <w:r>
        <w:t>| 下单与支付 | 否 | 是 | 部分可测试 | 支付功能依赖外部接口，但订单创建过程可测试 |</w:t>
      </w:r>
    </w:p>
    <w:p>
      <w:r>
        <w:t>| 订单状态跟踪 | 否 | 是 | 是 | 与订单实体直接关联，可测试 |</w:t>
      </w:r>
    </w:p>
    <w:p>
      <w:r>
        <w:t>| 评价与反馈 | 否 | 是 | 是 | 与评价实体和订单关联，可测试 |</w:t>
      </w:r>
    </w:p>
    <w:p>
      <w:r>
        <w:t>| 优惠与促销 | 否 | 是 | 是 | 与优惠券实体关联，可测试 |</w:t>
      </w:r>
    </w:p>
    <w:p>
      <w:r>
        <w:t>| 用户个人信息管理 | 否 | 是 | 是 | 与用户实体直接关联，可测试 |</w:t>
      </w:r>
    </w:p>
    <w:p>
      <w:r>
        <w:t>| 客服支持 | 是 | 否 | 否 | 客服工单系统与其他实体关联性弱 |</w:t>
      </w:r>
    </w:p>
    <w:p>
      <w:r>
        <w:t>| 餐厅管理 | 否 | 是 | 是 | 与餐厅、菜品实体关联，可测试 |</w:t>
      </w:r>
    </w:p>
    <w:p>
      <w:r>
        <w:t>| 地图与导航 | 是 | 否 | 否 | 依赖外部地图服务，与核心实体关联弱 |</w:t>
      </w:r>
    </w:p>
    <w:p>
      <w:r>
        <w:t>| 推荐系统 | 是 | 否 | 部分可测试 | 算法推荐功能与核心业务流程关联性不强 |</w:t>
      </w:r>
    </w:p>
    <w:p/>
    <w:p>
      <w:r>
        <w:t>### 评估总结</w:t>
      </w:r>
    </w:p>
    <w:p>
      <w:r>
        <w:t>经过相同功能点合并后，功能需求共12条，其中：</w:t>
      </w:r>
    </w:p>
    <w:p>
      <w:r>
        <w:t>1. 幻觉需求有3条(客服支持、地图与导航、推荐系统)</w:t>
      </w:r>
    </w:p>
    <w:p>
      <w:r>
        <w:t>2. 非幻觉需求有9条</w:t>
      </w:r>
    </w:p>
    <w:p>
      <w:r>
        <w:t>3. 非幻觉需求中完整引用的功能需求有8条(下单与支付部分依赖外部接口)</w:t>
      </w:r>
    </w:p>
    <w:p>
      <w:r>
        <w:t>4. 非幻觉需求且完整引用的需求中可操作的功能需求有8条</w:t>
      </w:r>
    </w:p>
    <w:p/>
    <w:p>
      <w:r>
        <w:t>整个文档涉及的数据实体有10个。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