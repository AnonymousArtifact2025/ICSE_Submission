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B6948" w14:textId="77777777" w:rsidR="003E48E3" w:rsidRPr="003E48E3" w:rsidRDefault="003E48E3" w:rsidP="003E4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LLM Automated Evaluation Results</w:t>
      </w:r>
    </w:p>
    <w:p w14:paraId="03D2C806" w14:textId="77777777" w:rsidR="003E48E3" w:rsidRPr="003E48E3" w:rsidRDefault="003E48E3" w:rsidP="003E4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</w:pPr>
      <w:r w:rsidRPr="003E48E3"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  <w:t>Functional Requirements Evaluation Table</w:t>
      </w:r>
    </w:p>
    <w:p w14:paraId="485051FD" w14:textId="77777777" w:rsidR="003E48E3" w:rsidRPr="003E48E3" w:rsidRDefault="003E48E3" w:rsidP="003E4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Functional Requirement | Hallucinated | Evaluation Reason</w:t>
      </w: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User Registration and Login | No | The User entity is clearly defined, with complete input and output specifications.</w:t>
      </w: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Browse Restaurants and Dishes | No | Relies on external map API, which is already defined in the interface; input-to-output path is complete.</w:t>
      </w: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Shopping Cart Management | No | Dish entity is associated with the order system; add/delete/update actions correspond to cart status changes.</w:t>
      </w: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Order Submission | No | Input includes dishes and address, output is order confirmation; the conversion logic is clear.</w:t>
      </w: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Real-time Order Tracking | No | Order ID triggers status query; output is a status enumeration.</w:t>
      </w: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Payment Function | No | Payment methods are clearly defined; payment gateway API is specified; success message can be triggered.</w:t>
      </w: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User Review | No | Review data is associated with the order; input includes rating and comment, output is review record.</w:t>
      </w: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Restaurant Management | No | Dishes, inventory, and orders are linked to admin operations; feedback mechanism is well-defined.</w:t>
      </w: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Recommendation System | Yes | The structure for historical order data is undefined, recommendation criteria are not quantified, resulting in an isolated node.</w:t>
      </w: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Coupons and Promotions | No | Coupon entity is associated with the order; selecting a coupon results in a discount calculation.</w:t>
      </w: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User Feedback | No | Feedback entity is linked to the system via the user; input is feedback content, output is submission confirmation.</w:t>
      </w: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Self-Service Order Cancellation | No | Order status transition rules are defined; refund logic produces expected output.</w:t>
      </w: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Delivery Personnel Management | No | Delivery personnel entity is associated with order status; actions like order acceptance and delivery trigger feedback.</w:t>
      </w:r>
    </w:p>
    <w:p w14:paraId="4C663F82" w14:textId="77777777" w:rsidR="003E48E3" w:rsidRPr="003E48E3" w:rsidRDefault="003E48E3" w:rsidP="003E4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</w:pPr>
      <w:r w:rsidRPr="003E48E3"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  <w:t>Evaluation Summary</w:t>
      </w:r>
    </w:p>
    <w:p w14:paraId="099F4DF3" w14:textId="77777777" w:rsidR="003E48E3" w:rsidRPr="003E48E3" w:rsidRDefault="003E48E3" w:rsidP="003E48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E48E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Data Entity Statistics</w:t>
      </w: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9 core data entities identified (User, Restaurant, Dish, Cart, Order, Payment, Review, Coupon, Delivery Personnel)</w:t>
      </w:r>
    </w:p>
    <w:p w14:paraId="3F7E1016" w14:textId="77777777" w:rsidR="003E48E3" w:rsidRPr="003E48E3" w:rsidRDefault="003E48E3" w:rsidP="003E48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E48E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Requirement Consolidation Result</w:t>
      </w: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All 13 original requirements are distinct (no operations on the same entity were merged); 0 general system-level requirements were excluded; total of 13 functional requirements</w:t>
      </w:r>
    </w:p>
    <w:p w14:paraId="623BE74B" w14:textId="77777777" w:rsidR="003E48E3" w:rsidRPr="003E48E3" w:rsidRDefault="003E48E3" w:rsidP="003E48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E48E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Hallucinated Requirements</w:t>
      </w: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1 (Recommendation System)</w:t>
      </w:r>
    </w:p>
    <w:p w14:paraId="2F251724" w14:textId="77777777" w:rsidR="003E48E3" w:rsidRPr="003E48E3" w:rsidRDefault="003E48E3" w:rsidP="003E48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E48E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Non-Hallucinated Requirements</w:t>
      </w: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12</w:t>
      </w:r>
    </w:p>
    <w:p w14:paraId="3CF59353" w14:textId="77777777" w:rsidR="003E48E3" w:rsidRPr="003E48E3" w:rsidRDefault="003E48E3" w:rsidP="003E48E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E48E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Key Issue Explanation</w:t>
      </w: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</w:p>
    <w:p w14:paraId="3421A96D" w14:textId="77777777" w:rsidR="003E48E3" w:rsidRPr="003E48E3" w:rsidRDefault="003E48E3" w:rsidP="003E48E3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E48E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Recommendation System (Hallucinated + Incomplete + Untestable)</w:t>
      </w: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</w:p>
    <w:p w14:paraId="0A6D7F03" w14:textId="77777777" w:rsidR="003E48E3" w:rsidRPr="003E48E3" w:rsidRDefault="003E48E3" w:rsidP="003E48E3">
      <w:pPr>
        <w:numPr>
          <w:ilvl w:val="1"/>
          <w:numId w:val="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lastRenderedPageBreak/>
        <w:t>Hallucinated: Relies on an undefined "historical order data" structure, resulting in no linkage in the E-R diagram</w:t>
      </w:r>
    </w:p>
    <w:p w14:paraId="25AE4359" w14:textId="77777777" w:rsidR="003E48E3" w:rsidRPr="003E48E3" w:rsidRDefault="003E48E3" w:rsidP="003E48E3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E48E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Compliance of Other Requirements</w:t>
      </w: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</w:p>
    <w:p w14:paraId="295A7C15" w14:textId="77777777" w:rsidR="003E48E3" w:rsidRPr="003E48E3" w:rsidRDefault="003E48E3" w:rsidP="003E48E3">
      <w:pPr>
        <w:numPr>
          <w:ilvl w:val="1"/>
          <w:numId w:val="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External interfaces (e.g., map API, payment gateway) are defined in the document and are not considered undefined</w:t>
      </w:r>
    </w:p>
    <w:p w14:paraId="5858FC2A" w14:textId="46635F4B" w:rsidR="009A589C" w:rsidRPr="003E48E3" w:rsidRDefault="003E48E3" w:rsidP="003E48E3">
      <w:pPr>
        <w:numPr>
          <w:ilvl w:val="1"/>
          <w:numId w:val="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 w:hint="eastAsia"/>
          <w:sz w:val="24"/>
          <w:szCs w:val="24"/>
          <w:lang w:eastAsia="zh-Hans-HK"/>
        </w:rPr>
      </w:pPr>
      <w:r w:rsidRPr="003E48E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User-interaction requirements (e.g., cart management) are testable through simulated user operations</w:t>
      </w:r>
    </w:p>
    <w:sectPr w:rsidR="009A589C" w:rsidRPr="003E48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B4703" w14:textId="77777777" w:rsidR="003958EA" w:rsidRDefault="003958EA">
      <w:pPr>
        <w:spacing w:line="240" w:lineRule="auto"/>
      </w:pPr>
      <w:r>
        <w:separator/>
      </w:r>
    </w:p>
  </w:endnote>
  <w:endnote w:type="continuationSeparator" w:id="0">
    <w:p w14:paraId="3325ECEB" w14:textId="77777777" w:rsidR="003958EA" w:rsidRDefault="00395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C8D2D" w14:textId="77777777" w:rsidR="003958EA" w:rsidRDefault="003958EA">
      <w:pPr>
        <w:spacing w:after="0"/>
      </w:pPr>
      <w:r>
        <w:separator/>
      </w:r>
    </w:p>
  </w:footnote>
  <w:footnote w:type="continuationSeparator" w:id="0">
    <w:p w14:paraId="54B38C9E" w14:textId="77777777" w:rsidR="003958EA" w:rsidRDefault="003958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AA056A1"/>
    <w:multiLevelType w:val="multilevel"/>
    <w:tmpl w:val="6C72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93BBA"/>
    <w:multiLevelType w:val="multilevel"/>
    <w:tmpl w:val="0E8C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82255">
    <w:abstractNumId w:val="1"/>
  </w:num>
  <w:num w:numId="2" w16cid:durableId="39478832">
    <w:abstractNumId w:val="4"/>
  </w:num>
  <w:num w:numId="3" w16cid:durableId="2073844058">
    <w:abstractNumId w:val="5"/>
  </w:num>
  <w:num w:numId="4" w16cid:durableId="679741068">
    <w:abstractNumId w:val="2"/>
  </w:num>
  <w:num w:numId="5" w16cid:durableId="206066986">
    <w:abstractNumId w:val="0"/>
  </w:num>
  <w:num w:numId="6" w16cid:durableId="1553735633">
    <w:abstractNumId w:val="3"/>
  </w:num>
  <w:num w:numId="7" w16cid:durableId="1862862082">
    <w:abstractNumId w:val="7"/>
  </w:num>
  <w:num w:numId="8" w16cid:durableId="13679518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8EA"/>
    <w:rsid w:val="003E48E3"/>
    <w:rsid w:val="0080037F"/>
    <w:rsid w:val="009A589C"/>
    <w:rsid w:val="00AA1D8D"/>
    <w:rsid w:val="00B47730"/>
    <w:rsid w:val="00CB0664"/>
    <w:rsid w:val="00FC693F"/>
    <w:rsid w:val="3E48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01C299F"/>
  <w14:defaultImageDpi w14:val="300"/>
  <w15:docId w15:val="{218AD7C8-AA2A-4055-A25A-74D5E202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qFormat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qFormat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qFormat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qFormat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  <w:qFormat/>
  </w:style>
  <w:style w:type="character" w:customStyle="1" w:styleId="ac">
    <w:name w:val="页脚 字符"/>
    <w:basedOn w:val="a2"/>
    <w:link w:val="ab"/>
    <w:uiPriority w:val="99"/>
    <w:qFormat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7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7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雨宣 季</cp:lastModifiedBy>
  <cp:revision>2</cp:revision>
  <dcterms:created xsi:type="dcterms:W3CDTF">2013-12-23T23:15:00Z</dcterms:created>
  <dcterms:modified xsi:type="dcterms:W3CDTF">2025-07-19T15:50:00Z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A28879C412C242CA92C07A5952B70240_12</vt:lpwstr>
  </property>
</Properties>
</file>