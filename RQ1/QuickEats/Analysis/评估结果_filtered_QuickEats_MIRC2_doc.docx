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根据功能需求文档，系统内需要管理的数据实体包括：</w:t>
      </w:r>
    </w:p>
    <w:p>
      <w:r>
        <w:t>1. 用户(User)</w:t>
      </w:r>
    </w:p>
    <w:p>
      <w:r>
        <w:t>2. 餐厅(Restaurant)</w:t>
      </w:r>
    </w:p>
    <w:p>
      <w:r>
        <w:t>3. 菜品(Dish)</w:t>
      </w:r>
    </w:p>
    <w:p>
      <w:r>
        <w:t>4. 订单(Order)</w:t>
      </w:r>
    </w:p>
    <w:p>
      <w:r>
        <w:t>5. 购物车(ShoppingCart)</w:t>
      </w:r>
    </w:p>
    <w:p>
      <w:r>
        <w:t>6. 支付记录(Payment)</w:t>
      </w:r>
    </w:p>
    <w:p>
      <w:r>
        <w:t>7. 评价(Review)</w:t>
      </w:r>
    </w:p>
    <w:p>
      <w:r>
        <w:t>8. 管理员(Admin)</w:t>
      </w:r>
    </w:p>
    <w:p/>
    <w:p>
      <w:r>
        <w:t>共8个数据实体。</w:t>
      </w:r>
    </w:p>
    <w:p/>
    <w:p>
      <w:r>
        <w:t>### 功能需求合并与分类</w:t>
      </w:r>
    </w:p>
    <w:p>
      <w:r>
        <w:t>按照相同数据实体的相同功能点合并和剔除通用设置类需求后，功能需求如下：</w:t>
      </w:r>
    </w:p>
    <w:p/>
    <w:p>
      <w:r>
        <w:t>1. 用户注册与登录</w:t>
      </w:r>
    </w:p>
    <w:p>
      <w:r>
        <w:t>2. 用户个人信息管理</w:t>
      </w:r>
    </w:p>
    <w:p>
      <w:r>
        <w:t>3. 用户订单历史查询</w:t>
      </w:r>
    </w:p>
    <w:p>
      <w:r>
        <w:t>4. 用户评价餐厅/菜品</w:t>
      </w:r>
    </w:p>
    <w:p>
      <w:r>
        <w:t>5. 用户查看餐厅信息</w:t>
      </w:r>
    </w:p>
    <w:p>
      <w:r>
        <w:t>6. 餐厅菜品管理（添加/更新/删除）</w:t>
      </w:r>
    </w:p>
    <w:p>
      <w:r>
        <w:t>7. 餐厅订单管理（查看/处理）</w:t>
      </w:r>
    </w:p>
    <w:p>
      <w:r>
        <w:t>8. 购物车管理（添加/移除）</w:t>
      </w:r>
    </w:p>
    <w:p>
      <w:r>
        <w:t>9. 订单流程（下单/取消/支付）</w:t>
      </w:r>
    </w:p>
    <w:p>
      <w:r>
        <w:t>10. 支付方式设置与历史查询</w:t>
      </w:r>
    </w:p>
    <w:p>
      <w:r>
        <w:t>11. 评价管理（发布/后台管理）</w:t>
      </w:r>
    </w:p>
    <w:p>
      <w:r>
        <w:t>12. 系统级订单查询</w:t>
      </w:r>
    </w:p>
    <w:p>
      <w:r>
        <w:t>13. 管理员账号管理（添加/编辑/删除）</w:t>
      </w:r>
    </w:p>
    <w:p/>
    <w:p>
      <w:r>
        <w:t>共13个功能需求。</w:t>
      </w:r>
    </w:p>
    <w:p/>
    <w:p>
      <w:r>
        <w:t>### 功能需求评估表</w:t>
      </w:r>
    </w:p>
    <w:p>
      <w:r>
        <w:t>| 功能需求 | 幻觉需求 | 完整引用 | 可测试性 | 评判理由 |</w:t>
      </w:r>
    </w:p>
    <w:p>
      <w:r>
        <w:t>|---------|----------|----------|----------|----------|</w:t>
      </w:r>
    </w:p>
    <w:p>
      <w:r>
        <w:t>| 用户注册与登录 | 否 | 是 | 是 | 涉及User实体，输入输出明确 |</w:t>
      </w:r>
    </w:p>
    <w:p>
      <w:r>
        <w:t>| 用户个人信息管理 | 否 | 是 | 是 | 涉及User实体，操作明确 |</w:t>
      </w:r>
    </w:p>
    <w:p>
      <w:r>
        <w:t>| 用户订单历史查询 | 否 | 是 | 是 | 涉及User和Order实体，查询条件明确 |</w:t>
      </w:r>
    </w:p>
    <w:p>
      <w:r>
        <w:t>| 用户评价餐厅/菜品 | 否 | 是 | 是 | 涉及User和Review实体，评价流程完整 |</w:t>
      </w:r>
    </w:p>
    <w:p>
      <w:r>
        <w:t>| 用户查看餐厅信息 | 否 | 是 | 是 | 涉及Restaurant实体，查询明确 |</w:t>
      </w:r>
    </w:p>
    <w:p>
      <w:r>
        <w:t>| 餐厅菜品管理 | 否 | 是 | 是 | 涉及Restaurant和Dish实体，CRUD操作完整 |</w:t>
      </w:r>
    </w:p>
    <w:p>
      <w:r>
        <w:t>| 餐厅订单管理 | 否 | 是 | 是 | 涉及Restaurant和Order实体，状态变更明确 |</w:t>
      </w:r>
    </w:p>
    <w:p>
      <w:r>
        <w:t>| 购物车管理 | 否 | 是 | 是 | 涉及User和ShoppingCart实体，操作明确 |</w:t>
      </w:r>
    </w:p>
    <w:p>
      <w:r>
        <w:t>| 订单流程 | 否 | 是 | 是 | 涉及Order和Payment实体，流程完整 |</w:t>
      </w:r>
    </w:p>
    <w:p>
      <w:r>
        <w:t>| 支付方式设置与历史查询 | 否 | 是 | 是 | 涉及User和Payment实体，操作明确 |</w:t>
      </w:r>
    </w:p>
    <w:p>
      <w:r>
        <w:t>| 评价管理 | 否 | 是 | 是 | 涉及Review实体，后台管理流程完整 |</w:t>
      </w:r>
    </w:p>
    <w:p>
      <w:r>
        <w:t>| 系统级订单查询 | 否 | 是 | 是 | 涉及Order实体，查询条件明确 |</w:t>
      </w:r>
    </w:p>
    <w:p>
      <w:r>
        <w:t>| 管理员账号管理 | 否 | 是 | 是 | 涉及Admin实体，CRUD操作完整 |</w:t>
      </w:r>
    </w:p>
    <w:p/>
    <w:p>
      <w:r>
        <w:t>### 总结</w:t>
      </w:r>
    </w:p>
    <w:p>
      <w:r>
        <w:t>经过相同功能点合并后，功能需求共13条，其中：</w:t>
      </w:r>
    </w:p>
    <w:p>
      <w:r>
        <w:t>- 幻觉需求有0条</w:t>
      </w:r>
    </w:p>
    <w:p>
      <w:r>
        <w:t>- 非幻觉需求有13条</w:t>
      </w:r>
    </w:p>
    <w:p>
      <w:r>
        <w:t>- 非幻觉需求中完整引用的功能需求有13条</w:t>
      </w:r>
    </w:p>
    <w:p>
      <w:r>
        <w:t>- 非幻觉需求且完整引用的需求中可操作的功能需求有13条</w:t>
      </w:r>
    </w:p>
    <w:p/>
    <w:p>
      <w:r>
        <w:t>整个文档涉及的数据实体有8个。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