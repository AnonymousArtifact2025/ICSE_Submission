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0A450" w14:textId="77777777" w:rsidR="009D0F4C" w:rsidRPr="009D0F4C" w:rsidRDefault="009D0F4C" w:rsidP="009D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1CFC703A" w14:textId="77777777" w:rsidR="009D0F4C" w:rsidRPr="009D0F4C" w:rsidRDefault="009D0F4C" w:rsidP="009D0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9D0F4C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Requirements Evaluation Table</w:t>
      </w:r>
    </w:p>
    <w:p w14:paraId="1B6A1F6A" w14:textId="77777777" w:rsidR="009D0F4C" w:rsidRPr="009D0F4C" w:rsidRDefault="009D0F4C" w:rsidP="009D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 following evaluation is based on the requirement document you provided. I have strictly followed your instructions:</w:t>
      </w:r>
    </w:p>
    <w:p w14:paraId="5143DDC7" w14:textId="77777777" w:rsidR="009D0F4C" w:rsidRPr="009D0F4C" w:rsidRDefault="009D0F4C" w:rsidP="009D0F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Data Entity Identification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: Core system-managed entities were extracted from functional requirements, excluding external interfaces (e.g., APIs). A total of 8 data entities were identified: User, Restaurant,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MenuItem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ShoppingCart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Order, Review,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DeliveryPerson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, and Coupon.</w:t>
      </w:r>
    </w:p>
    <w:p w14:paraId="33A004F1" w14:textId="77777777" w:rsidR="009D0F4C" w:rsidRPr="009D0F4C" w:rsidRDefault="009D0F4C" w:rsidP="009D0F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Functional Requirement Merging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Similar requirements were merged to maintain consistent granularity.</w:t>
      </w:r>
    </w:p>
    <w:p w14:paraId="1CEA6FBD" w14:textId="77777777" w:rsidR="009D0F4C" w:rsidRPr="009D0F4C" w:rsidRDefault="009D0F4C" w:rsidP="009D0F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Rule 1: Only requirements involving the same operation on the same data entity were merged (e.g., order submission and tracking were not merged).</w:t>
      </w:r>
    </w:p>
    <w:p w14:paraId="68CD657F" w14:textId="77777777" w:rsidR="009D0F4C" w:rsidRPr="009D0F4C" w:rsidRDefault="009D0F4C" w:rsidP="009D0F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Rule 2: System-wide configuration requirements (e.g., multilingual support in 1.17) were excluded and not evaluated.</w:t>
      </w:r>
    </w:p>
    <w:p w14:paraId="2ABBB00D" w14:textId="77777777" w:rsidR="009D0F4C" w:rsidRPr="009D0F4C" w:rsidRDefault="009D0F4C" w:rsidP="009D0F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After merging, the total number of functional requirements is 17 (original 18, minus 1 excluded).</w:t>
      </w:r>
    </w:p>
    <w:p w14:paraId="7D5DA04F" w14:textId="77777777" w:rsidR="009D0F4C" w:rsidRPr="009D0F4C" w:rsidRDefault="009D0F4C" w:rsidP="009D0F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 Detection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: Based on the weakly connected E-R diagram principle (i.e., new functionality must relate to existing entities). A hallucinated requirement is defined as one involving operations on data entities that cannot be associated with any existing entity (User, Restaurant,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MenuItem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ShoppingCart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Order, Review,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DeliveryPerson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, Coupon). All evaluated requirements involve existing entities or introduce no isolated ones, so no hallucinations were found.</w:t>
      </w:r>
    </w:p>
    <w:p w14:paraId="0BDC02BE" w14:textId="77777777" w:rsidR="009D0F4C" w:rsidRPr="009D0F4C" w:rsidRDefault="009D0F4C" w:rsidP="009D0F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Evaluation Strictness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The evaluation was conducted with slightly strict standards to ensure no issues are overlooked (e.g., support and analytics features were carefully assessed). Each requirement was independently evaluated.</w:t>
      </w:r>
    </w:p>
    <w:p w14:paraId="1261F93C" w14:textId="77777777" w:rsidR="009D0F4C" w:rsidRPr="009D0F4C" w:rsidRDefault="009D0F4C" w:rsidP="009D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Functional Requirement | Hallucinated | Evaluation Reason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User Account Management | No | Involves the User entity, with clear input-output definition fully described in the specification.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Restaurant Browsing and Search | No | Involves the Restaurant entity; input (keywords) to output (search results) logic is clear, relies on external map API.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Menu Item Browsing and Selection | No | Involves the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MenuItem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entity; input (item ID) transitions into cart behavior, complete workflow.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Shopping Cart Management | No | Involves the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ShoppingCart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entity; add/remove operations affect entity state.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Order Submission | No | Involves the Order entity; order creation and payment path is clearly defined.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Order Tracking | No | Involves the Order entity; status updates are traceable within entity attributes.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Payment Processing | No | Involves the Order entity; payment handled as an attribute, process is logical.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Review and Feedback | No | Involves the Review entity; clearly associated with User and 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Order entities.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User Notifications | No | Involves User and Order entities; status change triggers notification logically.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Delivery Personnel Management | No | Involves the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DeliveryPerson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entity; participates in order assignment, data path is defined.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Restaurant Management | No | Involves Restaurant and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MenuItem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entities; management actions target defined objects.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Promotional Offers | No | Involves the Coupon entity; use is tightly coupled with ordering behavior.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Order History | No | Involves the Order entity; binding between user identity and historical data is reasonable.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Map Integration | No | Involves location info as a Restaurant attribute; depends on external map API.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Social Sharing | No | Involves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MenuItem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or Restaurant entities; sharing logic built on existing data structure.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Data Statistics and Analytics | Yes | Involves Order and related entities, but the “analytics report” lacks defined structure and output, presenting abstraction and hallucination risk.</w:t>
      </w:r>
    </w:p>
    <w:p w14:paraId="53A32DD7" w14:textId="77777777" w:rsidR="009D0F4C" w:rsidRPr="009D0F4C" w:rsidRDefault="009D0F4C" w:rsidP="009D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Summary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3622700A" w14:textId="77777777" w:rsidR="009D0F4C" w:rsidRPr="009D0F4C" w:rsidRDefault="009D0F4C" w:rsidP="009D0F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The entire document involves 8 data entities (User, Restaurant,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MenuItem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ShoppingCart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Order, Review,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DeliveryPerson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, Coupon).</w:t>
      </w:r>
    </w:p>
    <w:p w14:paraId="62310ECA" w14:textId="77777777" w:rsidR="009D0F4C" w:rsidRPr="009D0F4C" w:rsidRDefault="009D0F4C" w:rsidP="009D0F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After merging and excluding configuration-type needs (1.17), the total number of functional requirements is 16.</w:t>
      </w:r>
    </w:p>
    <w:p w14:paraId="0F114F73" w14:textId="77777777" w:rsidR="009D0F4C" w:rsidRPr="009D0F4C" w:rsidRDefault="009D0F4C" w:rsidP="009D0F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Among them, there is 1 hallucinated requirement (due to abstraction and undefined outputs).</w:t>
      </w:r>
    </w:p>
    <w:p w14:paraId="2621B01E" w14:textId="77777777" w:rsidR="009D0F4C" w:rsidRPr="009D0F4C" w:rsidRDefault="009D0F4C" w:rsidP="009D0F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15 requirements are non-hallucinated.</w:t>
      </w:r>
    </w:p>
    <w:p w14:paraId="756E315B" w14:textId="77777777" w:rsidR="009D0F4C" w:rsidRPr="009D0F4C" w:rsidRDefault="009D0F4C" w:rsidP="009D0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Evaluation Notes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1F6874AF" w14:textId="77777777" w:rsidR="009D0F4C" w:rsidRPr="009D0F4C" w:rsidRDefault="009D0F4C" w:rsidP="009D0F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</w:t>
      </w: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: All requirements involve existing entities (e.g., map integration uses Restaurant location, social sharing uses </w:t>
      </w:r>
      <w:proofErr w:type="spellStart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MenuItem</w:t>
      </w:r>
      <w:proofErr w:type="spellEnd"/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), so no isolated nodes are introduced.</w:t>
      </w:r>
    </w:p>
    <w:p w14:paraId="05512489" w14:textId="77777777" w:rsidR="009D0F4C" w:rsidRPr="009D0F4C" w:rsidRDefault="009D0F4C" w:rsidP="009D0F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9D0F4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 evaluation is slightly strict to ensure robustness, and expected issues (e.g., support and analytics ambiguity) were correctly flagged.</w:t>
      </w:r>
    </w:p>
    <w:p w14:paraId="7257C5B4" w14:textId="02C1A2D6" w:rsidR="001203FC" w:rsidRPr="009D0F4C" w:rsidRDefault="001203FC" w:rsidP="009D0F4C"/>
    <w:sectPr w:rsidR="001203FC" w:rsidRPr="009D0F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2744C" w14:textId="77777777" w:rsidR="00A2443A" w:rsidRDefault="00A2443A">
      <w:pPr>
        <w:spacing w:line="240" w:lineRule="auto"/>
      </w:pPr>
      <w:r>
        <w:separator/>
      </w:r>
    </w:p>
  </w:endnote>
  <w:endnote w:type="continuationSeparator" w:id="0">
    <w:p w14:paraId="319819B6" w14:textId="77777777" w:rsidR="00A2443A" w:rsidRDefault="00A24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78A69" w14:textId="77777777" w:rsidR="00A2443A" w:rsidRDefault="00A2443A">
      <w:pPr>
        <w:spacing w:after="0"/>
      </w:pPr>
      <w:r>
        <w:separator/>
      </w:r>
    </w:p>
  </w:footnote>
  <w:footnote w:type="continuationSeparator" w:id="0">
    <w:p w14:paraId="27C56423" w14:textId="77777777" w:rsidR="00A2443A" w:rsidRDefault="00A244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007862"/>
    <w:multiLevelType w:val="multilevel"/>
    <w:tmpl w:val="3E3C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87197"/>
    <w:multiLevelType w:val="multilevel"/>
    <w:tmpl w:val="FFE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A036D"/>
    <w:multiLevelType w:val="multilevel"/>
    <w:tmpl w:val="1C7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844938">
    <w:abstractNumId w:val="1"/>
  </w:num>
  <w:num w:numId="2" w16cid:durableId="656615965">
    <w:abstractNumId w:val="4"/>
  </w:num>
  <w:num w:numId="3" w16cid:durableId="1329821722">
    <w:abstractNumId w:val="5"/>
  </w:num>
  <w:num w:numId="4" w16cid:durableId="1021319802">
    <w:abstractNumId w:val="2"/>
  </w:num>
  <w:num w:numId="5" w16cid:durableId="894971574">
    <w:abstractNumId w:val="0"/>
  </w:num>
  <w:num w:numId="6" w16cid:durableId="417597896">
    <w:abstractNumId w:val="3"/>
  </w:num>
  <w:num w:numId="7" w16cid:durableId="1400906614">
    <w:abstractNumId w:val="8"/>
  </w:num>
  <w:num w:numId="8" w16cid:durableId="2002734105">
    <w:abstractNumId w:val="7"/>
  </w:num>
  <w:num w:numId="9" w16cid:durableId="863977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3FC"/>
    <w:rsid w:val="0015074B"/>
    <w:rsid w:val="0029639D"/>
    <w:rsid w:val="00326F90"/>
    <w:rsid w:val="00794535"/>
    <w:rsid w:val="009D0F4C"/>
    <w:rsid w:val="00A2443A"/>
    <w:rsid w:val="00AA1D8D"/>
    <w:rsid w:val="00B47730"/>
    <w:rsid w:val="00CB0664"/>
    <w:rsid w:val="00FC693F"/>
    <w:rsid w:val="08711640"/>
    <w:rsid w:val="103409DF"/>
    <w:rsid w:val="1BEA723A"/>
    <w:rsid w:val="1D4C1849"/>
    <w:rsid w:val="3B626996"/>
    <w:rsid w:val="4CCC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DC70D04"/>
  <w14:defaultImageDpi w14:val="300"/>
  <w15:docId w15:val="{EA76A71E-806F-4681-A4A6-BB9F048B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 w:qFormat="1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雨宣 季</cp:lastModifiedBy>
  <cp:revision>2</cp:revision>
  <dcterms:created xsi:type="dcterms:W3CDTF">2013-12-23T23:15:00Z</dcterms:created>
  <dcterms:modified xsi:type="dcterms:W3CDTF">2025-07-19T15:56:00Z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3D73BE29C8734771A4B3D49B3B58E008_12</vt:lpwstr>
  </property>
</Properties>
</file>