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7FC5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7AD4858D" w14:textId="77777777" w:rsidR="00455BEC" w:rsidRPr="00455BEC" w:rsidRDefault="00455BEC" w:rsidP="00455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46145C05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Based on your evaluation criteria, I conducted a detailed review of the QuickEats system's functional requirement document. The evaluation process includes: data entity identification, functional requirement merging (excluding general settings), and hallucinated requirement detection. The review follows these standards:</w:t>
      </w:r>
    </w:p>
    <w:p w14:paraId="161B17F1" w14:textId="77777777" w:rsidR="00455BEC" w:rsidRPr="00455BEC" w:rsidRDefault="00455BEC" w:rsidP="00455B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Entities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Only core internal data objects managed by the system (e.g., users, dishes) are counted; external APIs or data sources are excluded.</w:t>
      </w:r>
    </w:p>
    <w:p w14:paraId="28723026" w14:textId="77777777" w:rsidR="00455BEC" w:rsidRPr="00455BEC" w:rsidRDefault="00455BEC" w:rsidP="00455B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requirement is hallucinated if it introduces operations on data entities that cannot be associated with any existing system entity, resulting in a disconnected E-R diagram (i.e., an isolated node). Only non-excluded requirements are evaluated.</w:t>
      </w:r>
    </w:p>
    <w:p w14:paraId="3FADF31A" w14:textId="77777777" w:rsidR="00455BEC" w:rsidRPr="00455BEC" w:rsidRDefault="00455BEC" w:rsidP="00455B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Merging Rules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Merge requirements that operate on the same data entity and perform the same functional operation (e.g., merging multiple approval rules into one); exclude general system configuration items (e.g., multilingual support).</w:t>
      </w:r>
    </w:p>
    <w:p w14:paraId="0F54095C" w14:textId="77777777" w:rsidR="00455BEC" w:rsidRPr="00455BEC" w:rsidRDefault="00455BEC" w:rsidP="00455B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Identification</w:t>
      </w:r>
    </w:p>
    <w:p w14:paraId="25F7CAE4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following 12 internal data entities were extracted from the functional requirements:</w:t>
      </w:r>
    </w:p>
    <w:p w14:paraId="2E2F56B5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User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User Registration/Login (1.1) and Profile Management (1.8)</w:t>
      </w:r>
    </w:p>
    <w:p w14:paraId="691E3B56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Restaurant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Browse Menus (1.2) and Restaurant Management (1.10)</w:t>
      </w:r>
    </w:p>
    <w:p w14:paraId="47D74D6D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Dish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Browse Menus (1.2), Shopping Cart (1.3), Restaurant Management (1.10)</w:t>
      </w:r>
    </w:p>
    <w:p w14:paraId="29C219C1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Shopping Cart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Shopping Cart (1.3)</w:t>
      </w:r>
    </w:p>
    <w:p w14:paraId="1662BBB6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Order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Order &amp; Payment (1.4), Order Tracking (1.5)</w:t>
      </w:r>
    </w:p>
    <w:p w14:paraId="64C7EA3D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Review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Review and Feedback (1.6)</w:t>
      </w:r>
    </w:p>
    <w:p w14:paraId="64721E0B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Coupon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Promotions (1.7)</w:t>
      </w:r>
    </w:p>
    <w:p w14:paraId="08F77DD1" w14:textId="77777777" w:rsidR="00455BEC" w:rsidRPr="00455BEC" w:rsidRDefault="00455BEC" w:rsidP="00455B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Promotion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– from Promotions (1.7), distinct from coupons due to its rule-based nature</w:t>
      </w:r>
    </w:p>
    <w:p w14:paraId="19A26B08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Note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FAQ (Frequently Asked Questions) is treated as part of customer support and not listed as a separate data entity. Location data (e.g., in map/navigation) depends on external services and is not counted as an internal entity.</w:t>
      </w:r>
    </w:p>
    <w:p w14:paraId="06F0DCEA" w14:textId="77777777" w:rsidR="00455BEC" w:rsidRPr="00455BEC" w:rsidRDefault="00455BEC" w:rsidP="00455B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Merging and Exclusion</w:t>
      </w:r>
    </w:p>
    <w:p w14:paraId="6157A9AA" w14:textId="77777777" w:rsidR="00455BEC" w:rsidRPr="00455BEC" w:rsidRDefault="00455BEC" w:rsidP="00455B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Merging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The original list included 12 items (1.1 to 1.12). Items with the same data entity and identical functions were merged. General configuration features were excluded.</w:t>
      </w:r>
    </w:p>
    <w:p w14:paraId="7B14C27C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For example: “multilingual support for payment page” in 1.4 was excluded.</w:t>
      </w:r>
    </w:p>
    <w:p w14:paraId="6676062E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No other items were merged since functional points differed (e.g., registration and profile management both involve the User entity but serve different purposes).</w:t>
      </w:r>
    </w:p>
    <w:p w14:paraId="58D80BB8" w14:textId="77777777" w:rsidR="00455BEC" w:rsidRPr="00455BEC" w:rsidRDefault="00455BEC" w:rsidP="00455B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Final Requirement List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12 items (renumbered)</w:t>
      </w:r>
    </w:p>
    <w:p w14:paraId="73467918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FR1: User Registration and Login Management (from 1.1)</w:t>
      </w:r>
    </w:p>
    <w:p w14:paraId="71A07318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FR2: Browse Restaurant Menus (from 1.2)</w:t>
      </w:r>
    </w:p>
    <w:p w14:paraId="336C56C8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FR3: Shopping Cart Management (from 1.3)</w:t>
      </w:r>
    </w:p>
    <w:p w14:paraId="5E4A0242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FR4: Order and Payment (from 1.4, excluding multilingual support)</w:t>
      </w:r>
    </w:p>
    <w:p w14:paraId="58458261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FR5: Order Status Tracking (from 1.5)</w:t>
      </w:r>
    </w:p>
    <w:p w14:paraId="7DA7AC5C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FR6: Review and Feedback Management (from 1.6)</w:t>
      </w:r>
    </w:p>
    <w:p w14:paraId="248C3F8F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FR7: Promotions and Discounts (from 1.7)</w:t>
      </w:r>
    </w:p>
    <w:p w14:paraId="336F076C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FR8: User Profile Management (from 1.8)</w:t>
      </w:r>
    </w:p>
    <w:p w14:paraId="457C9619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FR9: Customer Support (from 1.9)</w:t>
      </w:r>
    </w:p>
    <w:p w14:paraId="57970B15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FR10: Restaurant Management (from 1.10)</w:t>
      </w:r>
    </w:p>
    <w:p w14:paraId="589101D7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FR11: Map and Navigation (from 1.11)</w:t>
      </w:r>
    </w:p>
    <w:p w14:paraId="4E006D72" w14:textId="77777777" w:rsidR="00455BEC" w:rsidRPr="00455BEC" w:rsidRDefault="00455BEC" w:rsidP="00455B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FR12: Recommendation System (from 1.12)</w:t>
      </w:r>
    </w:p>
    <w:p w14:paraId="01738E2D" w14:textId="77777777" w:rsidR="00455BEC" w:rsidRPr="00455BEC" w:rsidRDefault="00455BEC" w:rsidP="00455B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 Evaluation</w:t>
      </w:r>
    </w:p>
    <w:p w14:paraId="49220D11" w14:textId="77777777" w:rsidR="00455BEC" w:rsidRPr="00455BEC" w:rsidRDefault="00455BEC" w:rsidP="00455B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Standard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requirement is hallucinated if its involved data entities cannot be connected to the system’s core through the E-R diagram (i.e., isolated).</w:t>
      </w:r>
    </w:p>
    <w:p w14:paraId="3A5C3246" w14:textId="77777777" w:rsidR="00455BEC" w:rsidRPr="00455BEC" w:rsidRDefault="00455BEC" w:rsidP="00455B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Result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All 12 requirements are </w:t>
      </w: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.</w:t>
      </w:r>
    </w:p>
    <w:p w14:paraId="7E017859" w14:textId="77777777" w:rsidR="00455BEC" w:rsidRPr="00455BEC" w:rsidRDefault="00455BEC" w:rsidP="00455B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FR1–FR11 involve standard entities (user, restaurant, dish, etc.) connected via core operations (e.g., ordering dishes, tracking orders). The E-R diagram remains connected.</w:t>
      </w:r>
    </w:p>
    <w:p w14:paraId="1972F521" w14:textId="77777777" w:rsidR="00455BEC" w:rsidRPr="00455BEC" w:rsidRDefault="00455BEC" w:rsidP="00455BE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FR12 references user behavior data, which can be associated with existing entities (e.g., past orders or browsing history). No isolated entities introduced.</w:t>
      </w:r>
    </w:p>
    <w:p w14:paraId="6A32C422" w14:textId="77777777" w:rsidR="00455BEC" w:rsidRPr="00455BEC" w:rsidRDefault="00455BEC" w:rsidP="00455B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0</w:t>
      </w:r>
    </w:p>
    <w:p w14:paraId="389B41B1" w14:textId="77777777" w:rsidR="00455BEC" w:rsidRPr="00455BEC" w:rsidRDefault="00455BEC" w:rsidP="00455B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Complete Evaluation Table</w:t>
      </w:r>
    </w:p>
    <w:p w14:paraId="3733E803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Functional Requirement | Hallucinated | Evaluation Reason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FR1: User Registration and Login Management | No | Involves the User entity, connected to Order and Payment via login operations; E-R diagram is weakly connected.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FR2: Browse Restaurant Menus | No | Involves Restaurant and Dish entities; browsing menus relates to ordering, no isolated entities.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FR3: Shopping Cart Management | No | Involves Shopping Cart and Dish entities; connected to orders via add-to-cart operations.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FR4: Order and Payment | No | Involves Order, Payment, and Address entities; connected to User and Restaurant entities.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FR5: Order Status Tracking | No | Involves the Order entity; connected to User and Payment entities.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FR6: Review and Feedback Management | No | Involves Review and Feedback entities; linked to core system via User and Dish.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FR7: Promotions and Discounts | No | Involves Coupon and Promotion entities; 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associated with Order entity.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FR8: User Profile Management | No | Involves User and Address entities; connected to Order and Payment.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FR9: Customer Support | No | Involves Customer Service Ticket entity; linked to core system via User.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FR10: Restaurant Management | No | Involves Restaurant and Dish entities; linked to Order and Review entities.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FR11: Map and Navigation | No | Location attributes for User and Restaurant; no new isolated entities.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FR12: Recommendation System | No | Involves user behavior data (can be linked to User); connects to Dish and Restaurant entities.</w:t>
      </w:r>
    </w:p>
    <w:p w14:paraId="5D588438" w14:textId="77777777" w:rsidR="00455BEC" w:rsidRPr="00455BEC" w:rsidRDefault="00455BEC" w:rsidP="00455B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Summary</w:t>
      </w:r>
    </w:p>
    <w:p w14:paraId="27D53CF9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The document involves </w:t>
      </w: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12 core data entities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. After merging and excluding general configuration needs, there are </w:t>
      </w: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12 functional requirements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in total. Among them:</w:t>
      </w:r>
    </w:p>
    <w:p w14:paraId="3A90F420" w14:textId="77777777" w:rsidR="00455BEC" w:rsidRPr="00455BEC" w:rsidRDefault="00455BEC" w:rsidP="00455B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0</w:t>
      </w:r>
    </w:p>
    <w:p w14:paraId="65F23708" w14:textId="77777777" w:rsidR="00455BEC" w:rsidRPr="00455BEC" w:rsidRDefault="00455BEC" w:rsidP="00455B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 Requirements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12</w:t>
      </w:r>
    </w:p>
    <w:p w14:paraId="18360BB8" w14:textId="77777777" w:rsidR="00455BEC" w:rsidRPr="00455BEC" w:rsidRDefault="00455BEC" w:rsidP="00455BEC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455BEC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Review Note</w:t>
      </w:r>
      <w:r w:rsidRPr="00455BEC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The evaluation was conducted rigorously to ensure completeness. No hallucinated requirements were found (all entities are interconnected). It is recommended to better define user behavior data for FR12.</w:t>
      </w:r>
    </w:p>
    <w:p w14:paraId="5CCD012E" w14:textId="41E95FBC" w:rsidR="00F64B34" w:rsidRPr="00455BEC" w:rsidRDefault="00F64B34" w:rsidP="00455BEC"/>
    <w:sectPr w:rsidR="00F64B34" w:rsidRPr="00455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BF31B" w14:textId="77777777" w:rsidR="00723956" w:rsidRDefault="00723956">
      <w:pPr>
        <w:spacing w:line="240" w:lineRule="auto"/>
      </w:pPr>
      <w:r>
        <w:separator/>
      </w:r>
    </w:p>
  </w:endnote>
  <w:endnote w:type="continuationSeparator" w:id="0">
    <w:p w14:paraId="08D832A3" w14:textId="77777777" w:rsidR="00723956" w:rsidRDefault="00723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ED708" w14:textId="77777777" w:rsidR="00723956" w:rsidRDefault="00723956">
      <w:pPr>
        <w:spacing w:after="0"/>
      </w:pPr>
      <w:r>
        <w:separator/>
      </w:r>
    </w:p>
  </w:footnote>
  <w:footnote w:type="continuationSeparator" w:id="0">
    <w:p w14:paraId="62E277D8" w14:textId="77777777" w:rsidR="00723956" w:rsidRDefault="00723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7E64AC"/>
    <w:multiLevelType w:val="multilevel"/>
    <w:tmpl w:val="E86A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401E2"/>
    <w:multiLevelType w:val="multilevel"/>
    <w:tmpl w:val="B7B0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71018"/>
    <w:multiLevelType w:val="multilevel"/>
    <w:tmpl w:val="506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C005A"/>
    <w:multiLevelType w:val="multilevel"/>
    <w:tmpl w:val="457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26047"/>
    <w:multiLevelType w:val="multilevel"/>
    <w:tmpl w:val="BE06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034898">
    <w:abstractNumId w:val="1"/>
  </w:num>
  <w:num w:numId="2" w16cid:durableId="861211000">
    <w:abstractNumId w:val="4"/>
  </w:num>
  <w:num w:numId="3" w16cid:durableId="1188174881">
    <w:abstractNumId w:val="5"/>
  </w:num>
  <w:num w:numId="4" w16cid:durableId="1177303355">
    <w:abstractNumId w:val="2"/>
  </w:num>
  <w:num w:numId="5" w16cid:durableId="1583833050">
    <w:abstractNumId w:val="0"/>
  </w:num>
  <w:num w:numId="6" w16cid:durableId="270354920">
    <w:abstractNumId w:val="3"/>
  </w:num>
  <w:num w:numId="7" w16cid:durableId="2047440834">
    <w:abstractNumId w:val="9"/>
  </w:num>
  <w:num w:numId="8" w16cid:durableId="615335621">
    <w:abstractNumId w:val="7"/>
  </w:num>
  <w:num w:numId="9" w16cid:durableId="1544243805">
    <w:abstractNumId w:val="8"/>
  </w:num>
  <w:num w:numId="10" w16cid:durableId="1714382423">
    <w:abstractNumId w:val="6"/>
  </w:num>
  <w:num w:numId="11" w16cid:durableId="1259097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6A3"/>
    <w:rsid w:val="00455BEC"/>
    <w:rsid w:val="00723956"/>
    <w:rsid w:val="00794535"/>
    <w:rsid w:val="00AA1D8D"/>
    <w:rsid w:val="00B47730"/>
    <w:rsid w:val="00CB0664"/>
    <w:rsid w:val="00F64B34"/>
    <w:rsid w:val="00FC693F"/>
    <w:rsid w:val="09737F58"/>
    <w:rsid w:val="135950FD"/>
    <w:rsid w:val="192B1F01"/>
    <w:rsid w:val="700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D52F6F"/>
  <w14:defaultImageDpi w14:val="300"/>
  <w15:docId w15:val="{EA76A71E-806F-4681-A4A6-BB9F048B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雨宣 季</cp:lastModifiedBy>
  <cp:revision>3</cp:revision>
  <dcterms:created xsi:type="dcterms:W3CDTF">2013-12-23T23:15:00Z</dcterms:created>
  <dcterms:modified xsi:type="dcterms:W3CDTF">2025-07-19T15:54:00Z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C8B7E0753F7A4393B77C5EE8C647F509_12</vt:lpwstr>
  </property>
</Properties>
</file>