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External Description</w:t>
      </w:r>
    </w:p>
    <w:p>
      <w:r>
        <w:t>4.外部接口</w:t>
        <w:br/>
        <w:br/>
        <w:t xml:space="preserve"> 4.1 介绍</w:t>
        <w:br/>
        <w:t>本章节详细描述了 QuickEats 系统与其外部系统间的所有接口。外部接口概述了系统如何与不同外部环境（如操作系统、硬件、其他软件以及数据库）进行通信。以下内容将会列出每个接口的形式、通信协议和数据交换格式等。</w:t>
        <w:br/>
        <w:br/>
        <w:t xml:space="preserve"> 4.2 系统与硬件的接口</w:t>
        <w:br/>
        <w:br/>
        <w:t xml:space="preserve"> 4.2.1 描述</w:t>
        <w:br/>
        <w:t>对于硬件接口的要求，主要包括设备端兼容性与运行参数，确保 QuickEats 能在各种硬件环境下稳定运行。</w:t>
        <w:br/>
        <w:br/>
        <w:t xml:space="preserve"> 4.2.2 设备支持</w:t>
        <w:br/>
        <w:t>- 移动设备：兼容 iOS 和 Android 不同版本的操作系统。</w:t>
        <w:br/>
        <w:t>- PC 端：支持 Windows、Linux、macOS 操作系统。</w:t>
        <w:br/>
        <w:br/>
        <w:t xml:space="preserve"> 4.2.3 性能要求</w:t>
        <w:br/>
        <w:t>- QuickEats 需要确保在不同硬件配置下的良好性能，包括 RAM、存储和处理器性能。</w:t>
        <w:br/>
        <w:t>- 设备支持多任务，以支持后台操作，如订单状态更新、通知接收等。</w:t>
        <w:br/>
        <w:br/>
        <w:t xml:space="preserve"> 4.2.4 UI 设计</w:t>
        <w:br/>
        <w:t>- 界面设计需考虑不同屏幕大小与 DPI 密度，确保按钮和字体在不同设备上皆能清晰可见。</w:t>
        <w:br/>
        <w:t>- 提供触摸友好界面以适合移动设备操作。</w:t>
        <w:br/>
        <w:br/>
        <w:t xml:space="preserve"> 4.3 系统与外部软件的接口</w:t>
        <w:br/>
        <w:br/>
        <w:t xml:space="preserve"> 4.3.1 描述</w:t>
        <w:br/>
        <w:t>QuickEats 通过 API 和 SDK 与第三方系统进行合作，包括但不限于支付平台、物流追踪系统和社会网络系统。</w:t>
        <w:br/>
        <w:br/>
        <w:t xml:space="preserve"> 4.3.2 支付系统集成</w:t>
        <w:br/>
        <w:t>- 接口类型：RESTful API。</w:t>
        <w:br/>
        <w:t>- 通信协议：HTTP/HTTPS。</w:t>
        <w:br/>
        <w:t>- 数据格式：JSON。</w:t>
        <w:br/>
        <w:t>- 功能：提供支付接口能力，包括但不限于信用卡、借记卡、支付宝、微信支付等功能。</w:t>
        <w:br/>
        <w:t>- 需求：确保支付过程顺畅、支付记录准确，具有自动化的支付失败处理机制。</w:t>
        <w:br/>
        <w:br/>
        <w:t xml:space="preserve"> 4.3.3 物流合作</w:t>
        <w:br/>
        <w:t>- 接口类型：Web API。</w:t>
        <w:br/>
        <w:t>- 通信协议：HTTP/HTTPS。</w:t>
        <w:br/>
        <w:t>- 数据格式：JSON 或 XML。</w:t>
        <w:br/>
        <w:t>- 功能：通过第三方物流服务，实现实时订单状态更新及物流跟踪。</w:t>
        <w:br/>
        <w:t>- 需求：提供可靠的物流跟踪数据，以通知用户订单的当前状态，如配送路线、预计到达时间。</w:t>
        <w:br/>
        <w:br/>
        <w:t xml:space="preserve"> 4.3.4 社交媒体接口</w:t>
        <w:br/>
        <w:t>- 接口类型：OAuth/OIDC。</w:t>
        <w:br/>
        <w:t>- 通信协议：HTTP/HTTPS。</w:t>
        <w:br/>
        <w:t>- 数据格式：JSON。</w:t>
        <w:br/>
        <w:t>- 功能：用户可通过其社交媒体账户（如微信、微博）登录 QuickEats，同时将评价内容分享到社交媒体。</w:t>
        <w:br/>
        <w:t>- 需求：支持社交媒体登录及分享功能，确保信息传输安全。</w:t>
        <w:br/>
        <w:br/>
        <w:t xml:space="preserve"> 4.4 与数据库的接口</w:t>
        <w:br/>
        <w:br/>
        <w:t xml:space="preserve"> 4.4.1 描述</w:t>
        <w:br/>
        <w:t>与数据库交互是系统数据存储与管理的重要组成部分，本节定义了相应的接口。</w:t>
        <w:br/>
        <w:br/>
        <w:t xml:space="preserve"> 4.4.2 数据库类型</w:t>
        <w:br/>
        <w:t>- 支持关系型数据库（如 MySQL）和文档型数据库（如 MongoDB）用于存储用户信息、订单数据以及评价。</w:t>
        <w:br/>
        <w:t>- 表结构需满足性能需求，尤其是高并发场景下的数据读写能力。</w:t>
        <w:br/>
        <w:br/>
        <w:t xml:space="preserve"> 4.4.3 数据库操作</w:t>
        <w:br/>
        <w:t>- 用户管理数据库操作：实现用户数据的创建、检索、更新及删除（CRUD）操作。</w:t>
        <w:br/>
        <w:t>- 订单与支付数据库操作：用于订单生成、支付信息的记录、支付成功后的订单更新等操作。</w:t>
        <w:br/>
        <w:t>- 评价管理数据库操作：记录用户的评价反馈及相应评价更新操作。</w:t>
        <w:br/>
        <w:br/>
        <w:t xml:space="preserve"> 4.4.4 数据格式</w:t>
        <w:br/>
        <w:t>- 数据库中的各项信息以结构化形式存储（对于关系型数据库，是以表格的形式）并确保数据格式一致及操作符合数据保护法规。</w:t>
        <w:br/>
        <w:br/>
        <w:t xml:space="preserve"> 4.5 数据安全与隐私保护接口</w:t>
        <w:br/>
        <w:br/>
        <w:t xml:space="preserve"> 4.5.1 描述</w:t>
        <w:br/>
        <w:t>保护用户数据安全及隐私是系统的重要基础。</w:t>
        <w:br/>
        <w:br/>
        <w:t xml:space="preserve"> 4.5.2 数据加密</w:t>
        <w:br/>
        <w:t>- 所有数据在传输及存储时进行加密处理，推荐使用 HTTPS 协议并采用 JWT 方式对信息进行安全加密。</w:t>
        <w:br/>
        <w:br/>
        <w:t xml:space="preserve"> 4.5.3 权限设置</w:t>
        <w:br/>
        <w:t>- 各接口操作需具备用户权限验证机制，限制非法访问接口的功能。</w:t>
        <w:br/>
        <w:br/>
        <w:t xml:space="preserve"> 4.5.4 日志记录</w:t>
        <w:br/>
        <w:t>- 所有敏感操作，如用户管理、数据检索、支付信息处理等需记录日志，以备追踪和审计。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