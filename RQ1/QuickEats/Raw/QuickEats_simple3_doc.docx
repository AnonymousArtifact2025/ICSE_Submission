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t>1.1 用户账户管理</w:t>
        <w:br/>
        <w:br/>
        <w:t>输入: 用户名、密码、电子邮件地址、手机号码。</w:t>
        <w:br/>
        <w:t>输出: 用户账户创建成功提示、登录成功提示、账户状态更新。</w:t>
        <w:br/>
        <w:t>功能描述: 用户可以注册新账户、登录现有账户、修改个人信息、更改密码。</w:t>
        <w:br/>
        <w:t>1.2 餐厅浏览与搜索</w:t>
        <w:br/>
        <w:br/>
        <w:t>输入: 关键字搜索、位置信息。</w:t>
        <w:br/>
        <w:t>输出: 搜索结果列表、餐厅详情页。</w:t>
        <w:br/>
        <w:t>功能描述: 用户可以根据关键字或位置搜索附近的餐厅，查看餐厅菜单和评价。</w:t>
        <w:br/>
        <w:t>1.3 菜品浏览与选择</w:t>
        <w:br/>
        <w:br/>
        <w:t>输入: 菜品ID、数量。</w:t>
        <w:br/>
        <w:t>输出: 添加到购物车确认消息。</w:t>
        <w:br/>
        <w:t>功能描述: 用户可以从餐厅菜单中选择菜品并添加到购物车。</w:t>
        <w:br/>
        <w:t>1.4 购物车管理</w:t>
        <w:br/>
        <w:br/>
        <w:t>输入: 购物车操作（添加、删除、修改数量）。</w:t>
        <w:br/>
        <w:t>输出: 购物车更新通知。</w:t>
        <w:br/>
        <w:t>功能描述: 用户可以在购物车中管理所选菜品，包括添加、删除和调整数量。</w:t>
        <w:br/>
        <w:t>1.5 订单提交</w:t>
        <w:br/>
        <w:br/>
        <w:t>输入: 收货地址、支付方式选择。</w:t>
        <w:br/>
        <w:t>输出: 订单确认页面、支付成功/失败消息。</w:t>
        <w:br/>
        <w:t>功能描述: 用户可以填写收货地址，选择支付方式，提交订单。</w:t>
        <w:br/>
        <w:t>1.6 订单跟踪</w:t>
        <w:br/>
        <w:br/>
        <w:t>输入: 订单号。</w:t>
        <w:br/>
        <w:t>输出: 实时订单状态更新。</w:t>
        <w:br/>
        <w:t>功能描述: 用户可以通过订单号实时追踪订单状态，包括准备中、配送中、已送达等。</w:t>
        <w:br/>
        <w:t>1.7 支付处理</w:t>
        <w:br/>
        <w:br/>
        <w:t>输入: 支付方式（信用卡、借记卡、电子钱包等）、支付金额。</w:t>
        <w:br/>
        <w:t>输出: 支付成功或失败消息。</w:t>
        <w:br/>
        <w:t>功能描述: 系统支持多种支付方式，确保安全、快速的支付过程。</w:t>
        <w:br/>
        <w:t>1.8 评价与反馈</w:t>
        <w:br/>
        <w:br/>
        <w:t>输入: 评价内容、评分。</w:t>
        <w:br/>
        <w:t>输出: 评价发布成功消息。</w:t>
        <w:br/>
        <w:t>功能描述: 用户可以在收到商品后对餐厅和服务进行评价。</w:t>
        <w:br/>
        <w:t>1.9 用户通知</w:t>
        <w:br/>
        <w:br/>
        <w:t>输入: 订单状态变化。</w:t>
        <w:br/>
        <w:t>输出: 短信、邮件或应用内通知。</w:t>
        <w:br/>
        <w:t>功能描述: 系统自动向用户发送订单状态更新通知，如订单确认、配送中、已送达等。</w:t>
        <w:br/>
        <w:t>1.10 配送员管理</w:t>
        <w:br/>
        <w:br/>
        <w:t>输入: 配送员登录信息、订单信息。</w:t>
        <w:br/>
        <w:t>输出: 订单分配、状态更新。</w:t>
        <w:br/>
        <w:t>功能描述: 系统负责分配订单给配送员，并跟踪配送员的订单状态。</w:t>
        <w:br/>
        <w:t>1.11 餐厅管理</w:t>
        <w:br/>
        <w:br/>
        <w:t>输入: 菜品信息、库存、营业时间。</w:t>
        <w:br/>
        <w:t>输出: 菜单更新、订单接收。</w:t>
        <w:br/>
        <w:t>功能描述: 餐厅管理员可以管理菜单、更新库存、设置营业时间，并接收订单。</w:t>
        <w:br/>
        <w:t>1.12 优惠活动</w:t>
        <w:br/>
        <w:br/>
        <w:t>输入: 优惠券代码、折扣信息。</w:t>
        <w:br/>
        <w:t>输出: 折扣应用确认消息。</w:t>
        <w:br/>
        <w:t>功能描述: 用户可以使用优惠券或参与折扣活动，享受优惠。</w:t>
        <w:br/>
        <w:t>1.13 历史订单记录</w:t>
        <w:br/>
        <w:br/>
        <w:t>输入: 用户账户。</w:t>
        <w:br/>
        <w:t>输出: 历史订单列表。</w:t>
        <w:br/>
        <w:t>功能描述: 用户可以查看过去的订单记录，方便再次订购。</w:t>
        <w:br/>
        <w:t>1.14 客服支持</w:t>
        <w:br/>
        <w:br/>
        <w:t>输入: 用户问题、反馈。</w:t>
        <w:br/>
        <w:t>输出: 客服回复。</w:t>
        <w:br/>
        <w:t>功能描述: 用户可以通过在线聊天或电话联系客服解决疑问和问题。</w:t>
        <w:br/>
        <w:t>1.15 地图集成</w:t>
        <w:br/>
        <w:br/>
        <w:t>输入: 用户当前位置、餐厅位置。</w:t>
        <w:br/>
        <w:t>输出: 路线规划、距离信息。</w:t>
        <w:br/>
        <w:t>功能描述: 集成地图服务，帮助用户查找最近的餐厅和规划路线。</w:t>
        <w:br/>
        <w:t>1.16 社交分享</w:t>
        <w:br/>
        <w:br/>
        <w:t>输入: 菜品或餐厅信息。</w:t>
        <w:br/>
        <w:t>输出: 分享链接。</w:t>
        <w:br/>
        <w:t>功能描述: 用户可以分享菜品或餐厅信息到社交媒体平台。</w:t>
        <w:br/>
        <w:t>1.17 语言支持</w:t>
        <w:br/>
        <w:br/>
        <w:t>输入: 用户选择的语言。</w:t>
        <w:br/>
        <w:t>输出: 应用界面语言切换。</w:t>
        <w:br/>
        <w:t>功能描述: 系统支持多种语言，满足不同用户需求。</w:t>
        <w:br/>
        <w:t>1.18 数据统计与分析</w:t>
        <w:br/>
        <w:br/>
        <w:t>输入: 订单数据、用户行为。</w:t>
        <w:br/>
        <w:t>输出: 统计报告。</w:t>
        <w:br/>
        <w:t>功能描述: 系统收集并分析订单数据，生成报表，辅助决策。</w:t>
      </w:r>
    </w:p>
    <w:p>
      <w:pPr>
        <w:pStyle w:val="Heading1"/>
      </w:pPr>
      <w:r>
        <w:t>External Description</w:t>
      </w:r>
    </w:p>
    <w:p>
      <w:r>
        <w:t>2. 外部接口</w:t>
        <w:br/>
        <w:t>支付网关API: 用于处理支付请求。</w:t>
        <w:br/>
        <w:t>地图服务API: 提供位置搜索和导航功能。</w:t>
        <w:br/>
        <w:t>短信服务API: 发送订单确认和提醒短信。</w:t>
        <w:br/>
        <w:t>社交媒体API: 允许用户分享内容到社交平台。</w:t>
        <w:br/>
        <w:t>第三方广告API: 展示相关广告。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