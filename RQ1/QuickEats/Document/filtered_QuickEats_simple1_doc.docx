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1.1  User Registration &amp; Login  </w:t>
      </w:r>
    </w:p>
    <w:p>
      <w:pPr>
        <w:rPr>
          <w:rFonts w:hint="eastAsia"/>
        </w:rPr>
      </w:pPr>
      <w:r>
        <w:rPr>
          <w:rFonts w:hint="eastAsia"/>
        </w:rPr>
        <w:t xml:space="preserve">Input: user mobile number / email address, password  </w:t>
      </w:r>
    </w:p>
    <w:p>
      <w:pPr>
        <w:rPr>
          <w:rFonts w:hint="eastAsia"/>
        </w:rPr>
      </w:pPr>
      <w:r>
        <w:rPr>
          <w:rFonts w:hint="eastAsia"/>
        </w:rPr>
        <w:t xml:space="preserve">Output: registration-success message, login-success message, error prompts (e.g., account not found, wrong password)  </w:t>
      </w:r>
    </w:p>
    <w:p>
      <w:pPr>
        <w:rPr>
          <w:rFonts w:hint="eastAsia"/>
        </w:rPr>
      </w:pPr>
      <w:r>
        <w:rPr>
          <w:rFonts w:hint="eastAsia"/>
        </w:rPr>
        <w:t>Function: Users can register with a mobile number or email address and set a password. After registration the same credentials can be used to log in.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  Restaurant &amp; Dish Browsing  </w:t>
      </w:r>
    </w:p>
    <w:p>
      <w:pPr>
        <w:rPr>
          <w:rFonts w:hint="eastAsia"/>
        </w:rPr>
      </w:pPr>
      <w:r>
        <w:rPr>
          <w:rFonts w:hint="eastAsia"/>
        </w:rPr>
        <w:t xml:space="preserve">Input: user location (optional), search keywords  </w:t>
      </w:r>
    </w:p>
    <w:p>
      <w:pPr>
        <w:rPr>
          <w:rFonts w:hint="eastAsia"/>
        </w:rPr>
      </w:pPr>
      <w:r>
        <w:rPr>
          <w:rFonts w:hint="eastAsia"/>
        </w:rPr>
        <w:t xml:space="preserve">Output: restaurant list, dish details  </w:t>
      </w:r>
    </w:p>
    <w:p>
      <w:pPr>
        <w:rPr>
          <w:rFonts w:hint="eastAsia"/>
        </w:rPr>
      </w:pPr>
      <w:r>
        <w:rPr>
          <w:rFonts w:hint="eastAsia"/>
        </w:rPr>
        <w:t>Function: Users can browse nearby restaurants and their dishes by location or keywords. Basic restaurant info and featured dishes are displayed.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  Shopping-Cart Management  </w:t>
      </w:r>
    </w:p>
    <w:p>
      <w:pPr>
        <w:rPr>
          <w:rFonts w:hint="eastAsia"/>
        </w:rPr>
      </w:pPr>
      <w:r>
        <w:rPr>
          <w:rFonts w:hint="eastAsia"/>
        </w:rPr>
        <w:t xml:space="preserve">Input: dishes selected by the user  </w:t>
      </w:r>
    </w:p>
    <w:p>
      <w:pPr>
        <w:rPr>
          <w:rFonts w:hint="eastAsia"/>
        </w:rPr>
      </w:pPr>
      <w:r>
        <w:rPr>
          <w:rFonts w:hint="eastAsia"/>
        </w:rPr>
        <w:t xml:space="preserve">Output: list of dishes in cart, total price  </w:t>
      </w:r>
    </w:p>
    <w:p>
      <w:pPr>
        <w:rPr>
          <w:rFonts w:hint="eastAsia"/>
        </w:rPr>
      </w:pPr>
      <w:r>
        <w:rPr>
          <w:rFonts w:hint="eastAsia"/>
        </w:rPr>
        <w:t>Function: Users can add favorite dishes to the cart and perform add / delete / modify operations on cart items.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  Order Submission  </w:t>
      </w:r>
    </w:p>
    <w:p>
      <w:pPr>
        <w:rPr>
          <w:rFonts w:hint="eastAsia"/>
        </w:rPr>
      </w:pPr>
      <w:r>
        <w:rPr>
          <w:rFonts w:hint="eastAsia"/>
        </w:rPr>
        <w:t xml:space="preserve">Input: dishes in cart, delivery address, contact info  </w:t>
      </w:r>
    </w:p>
    <w:p>
      <w:pPr>
        <w:rPr>
          <w:rFonts w:hint="eastAsia"/>
        </w:rPr>
      </w:pPr>
      <w:r>
        <w:rPr>
          <w:rFonts w:hint="eastAsia"/>
        </w:rPr>
        <w:t xml:space="preserve">Output: order-confirmation page, payment page  </w:t>
      </w:r>
    </w:p>
    <w:p>
      <w:pPr>
        <w:rPr>
          <w:rFonts w:hint="eastAsia"/>
        </w:rPr>
      </w:pPr>
      <w:r>
        <w:rPr>
          <w:rFonts w:hint="eastAsia"/>
        </w:rPr>
        <w:t>Function: When submitting an order the system shows order details for confirmation; after confirmation the user proceeds to payment.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1.5  Real-Time Order Tracking  </w:t>
      </w:r>
    </w:p>
    <w:p>
      <w:pPr>
        <w:rPr>
          <w:rFonts w:hint="eastAsia"/>
        </w:rPr>
      </w:pPr>
      <w:r>
        <w:rPr>
          <w:rFonts w:hint="eastAsia"/>
        </w:rPr>
        <w:t xml:space="preserve">Input: order ID  </w:t>
      </w:r>
    </w:p>
    <w:p>
      <w:pPr>
        <w:rPr>
          <w:rFonts w:hint="eastAsia"/>
        </w:rPr>
      </w:pPr>
      <w:r>
        <w:rPr>
          <w:rFonts w:hint="eastAsia"/>
        </w:rPr>
        <w:t xml:space="preserve">Output: order-status updates  </w:t>
      </w:r>
    </w:p>
    <w:p>
      <w:pPr>
        <w:rPr>
          <w:rFonts w:hint="eastAsia"/>
        </w:rPr>
      </w:pPr>
      <w:r>
        <w:rPr>
          <w:rFonts w:hint="eastAsia"/>
        </w:rPr>
        <w:t>Function: Users can view real-time order status such as “preparing”, “delivering”, “delivered”.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1.6  Payment  </w:t>
      </w:r>
    </w:p>
    <w:p>
      <w:pPr>
        <w:rPr>
          <w:rFonts w:hint="eastAsia"/>
        </w:rPr>
      </w:pPr>
      <w:r>
        <w:rPr>
          <w:rFonts w:hint="eastAsia"/>
        </w:rPr>
        <w:t xml:space="preserve">Input: payment method (credit card, Alipay, WeChat Pay, etc.)  </w:t>
      </w:r>
    </w:p>
    <w:p>
      <w:pPr>
        <w:rPr>
          <w:rFonts w:hint="eastAsia"/>
        </w:rPr>
      </w:pPr>
      <w:r>
        <w:rPr>
          <w:rFonts w:hint="eastAsia"/>
        </w:rPr>
        <w:t xml:space="preserve">Output: payment-success message  </w:t>
      </w:r>
    </w:p>
    <w:p>
      <w:pPr>
        <w:rPr>
          <w:rFonts w:hint="eastAsia"/>
        </w:rPr>
      </w:pPr>
      <w:r>
        <w:rPr>
          <w:rFonts w:hint="eastAsia"/>
        </w:rPr>
        <w:t>Function: Supports multiple payment methods; users choose one to complete payment.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1.7  User Review  </w:t>
      </w:r>
    </w:p>
    <w:p>
      <w:pPr>
        <w:rPr>
          <w:rFonts w:hint="eastAsia"/>
        </w:rPr>
      </w:pPr>
      <w:r>
        <w:rPr>
          <w:rFonts w:hint="eastAsia"/>
        </w:rPr>
        <w:t xml:space="preserve">Input: user rating and comments on the order  </w:t>
      </w:r>
    </w:p>
    <w:p>
      <w:pPr>
        <w:rPr>
          <w:rFonts w:hint="eastAsia"/>
        </w:rPr>
      </w:pPr>
      <w:r>
        <w:rPr>
          <w:rFonts w:hint="eastAsia"/>
        </w:rPr>
        <w:t xml:space="preserve">Output: review-submitted-success message  </w:t>
      </w:r>
    </w:p>
    <w:p>
      <w:pPr>
        <w:rPr>
          <w:rFonts w:hint="eastAsia"/>
        </w:rPr>
      </w:pPr>
      <w:r>
        <w:rPr>
          <w:rFonts w:hint="eastAsia"/>
        </w:rPr>
        <w:t>Function: After receiving the order the user can rate dishes and service, including a score and text comments.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1.8  Restaurant Management  </w:t>
      </w:r>
    </w:p>
    <w:p>
      <w:pPr>
        <w:rPr>
          <w:rFonts w:hint="eastAsia"/>
        </w:rPr>
      </w:pPr>
      <w:r>
        <w:rPr>
          <w:rFonts w:hint="eastAsia"/>
        </w:rPr>
        <w:t xml:space="preserve">Input: admin operations (add/remove dishes, update inventory, view orders, etc.)  </w:t>
      </w:r>
    </w:p>
    <w:p>
      <w:pPr>
        <w:rPr>
          <w:rFonts w:hint="eastAsia"/>
        </w:rPr>
      </w:pPr>
      <w:r>
        <w:rPr>
          <w:rFonts w:hint="eastAsia"/>
        </w:rPr>
        <w:t xml:space="preserve">Output: result feedback of the operation  </w:t>
      </w:r>
    </w:p>
    <w:p>
      <w:pPr>
        <w:rPr>
          <w:rFonts w:hint="eastAsia"/>
        </w:rPr>
      </w:pPr>
      <w:r>
        <w:rPr>
          <w:rFonts w:hint="eastAsia"/>
        </w:rPr>
        <w:t>Function: Restaurant admins can manage restaurant info: add/remove dishes, update stock, view orders, etc.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1.9  Recommendation System  </w:t>
      </w:r>
    </w:p>
    <w:p>
      <w:pPr>
        <w:rPr>
          <w:rFonts w:hint="eastAsia"/>
        </w:rPr>
      </w:pPr>
      <w:r>
        <w:rPr>
          <w:rFonts w:hint="eastAsia"/>
        </w:rPr>
        <w:t xml:space="preserve">Input: user historical order data  </w:t>
      </w:r>
    </w:p>
    <w:p>
      <w:pPr>
        <w:rPr>
          <w:rFonts w:hint="eastAsia"/>
        </w:rPr>
      </w:pPr>
      <w:r>
        <w:rPr>
          <w:rFonts w:hint="eastAsia"/>
        </w:rPr>
        <w:t xml:space="preserve">Output: personalized dish recommendations  </w:t>
      </w:r>
    </w:p>
    <w:p>
      <w:pPr>
        <w:rPr>
          <w:rFonts w:hint="eastAsia"/>
        </w:rPr>
      </w:pPr>
      <w:r>
        <w:rPr>
          <w:rFonts w:hint="eastAsia"/>
        </w:rPr>
        <w:t>Function: Based on past orders the system recommends similar or popular dishes.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1.10  Coupons &amp; Promotions  </w:t>
      </w:r>
    </w:p>
    <w:p>
      <w:pPr>
        <w:rPr>
          <w:rFonts w:hint="eastAsia"/>
        </w:rPr>
      </w:pPr>
      <w:r>
        <w:rPr>
          <w:rFonts w:hint="eastAsia"/>
        </w:rPr>
        <w:t xml:space="preserve">Input: coupons/promotions selected by the user  </w:t>
      </w:r>
    </w:p>
    <w:p>
      <w:pPr>
        <w:rPr>
          <w:rFonts w:hint="eastAsia"/>
        </w:rPr>
      </w:pPr>
      <w:r>
        <w:rPr>
          <w:rFonts w:hint="eastAsia"/>
        </w:rPr>
        <w:t xml:space="preserve">Output: discounted order total  </w:t>
      </w:r>
    </w:p>
    <w:p>
      <w:pPr>
        <w:rPr>
          <w:rFonts w:hint="eastAsia"/>
        </w:rPr>
      </w:pPr>
      <w:r>
        <w:rPr>
          <w:rFonts w:hint="eastAsia"/>
        </w:rPr>
        <w:t>Function: Users can apply system-issued coupons or join promotions to enjoy discounts.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1.11  User Feedback  </w:t>
      </w:r>
    </w:p>
    <w:p>
      <w:pPr>
        <w:rPr>
          <w:rFonts w:hint="eastAsia"/>
        </w:rPr>
      </w:pPr>
      <w:r>
        <w:rPr>
          <w:rFonts w:hint="eastAsia"/>
        </w:rPr>
        <w:t xml:space="preserve">Input: user feedback content  </w:t>
      </w:r>
    </w:p>
    <w:p>
      <w:pPr>
        <w:rPr>
          <w:rFonts w:hint="eastAsia"/>
        </w:rPr>
      </w:pPr>
      <w:r>
        <w:rPr>
          <w:rFonts w:hint="eastAsia"/>
        </w:rPr>
        <w:t xml:space="preserve">Output: feedback-submitted-success message  </w:t>
      </w:r>
    </w:p>
    <w:p>
      <w:pPr>
        <w:rPr>
          <w:rFonts w:hint="eastAsia"/>
        </w:rPr>
      </w:pPr>
      <w:r>
        <w:rPr>
          <w:rFonts w:hint="eastAsia"/>
        </w:rPr>
        <w:t>Function: Users can submit issues and suggestions encountered during use to help improve the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1.12  Self-Service Order Cancellation  </w:t>
      </w:r>
    </w:p>
    <w:p>
      <w:pPr>
        <w:rPr>
          <w:rFonts w:hint="eastAsia"/>
        </w:rPr>
      </w:pPr>
      <w:r>
        <w:rPr>
          <w:rFonts w:hint="eastAsia"/>
        </w:rPr>
        <w:t xml:space="preserve">Input: order selected by the user  </w:t>
      </w:r>
    </w:p>
    <w:p>
      <w:pPr>
        <w:rPr>
          <w:rFonts w:hint="eastAsia"/>
        </w:rPr>
      </w:pPr>
      <w:r>
        <w:rPr>
          <w:rFonts w:hint="eastAsia"/>
        </w:rPr>
        <w:t xml:space="preserve">Output: cancellation-success message  </w:t>
      </w:r>
    </w:p>
    <w:p>
      <w:pPr>
        <w:rPr>
          <w:rFonts w:hint="eastAsia"/>
        </w:rPr>
      </w:pPr>
      <w:r>
        <w:rPr>
          <w:rFonts w:hint="eastAsia"/>
        </w:rPr>
        <w:t>Function: Users can cancel unfulfilled orders themselves; the system handles refunds automatically according to order status.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1.13  Delivery Staff Management  </w:t>
      </w:r>
    </w:p>
    <w:p>
      <w:pPr>
        <w:rPr>
          <w:rFonts w:hint="eastAsia"/>
        </w:rPr>
      </w:pPr>
      <w:r>
        <w:rPr>
          <w:rFonts w:hint="eastAsia"/>
        </w:rPr>
        <w:t xml:space="preserve">Input: courier operations (accept order, in transit, delivery confirmed, etc.)  </w:t>
      </w:r>
    </w:p>
    <w:p>
      <w:pPr>
        <w:rPr>
          <w:rFonts w:hint="eastAsia"/>
        </w:rPr>
      </w:pPr>
      <w:r>
        <w:rPr>
          <w:rFonts w:hint="eastAsia"/>
        </w:rPr>
        <w:t xml:space="preserve">Output: operation result feedback  </w:t>
      </w:r>
    </w:p>
    <w:p>
      <w:r>
        <w:rPr>
          <w:rFonts w:hint="eastAsia"/>
        </w:rPr>
        <w:t>Function: Couriers can accept orders via the system, update order status (in transit, delivered) and confirm corresponding actions.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BDE9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D66C31D3DD1087FEE04B7C6817F0DE7A_42</vt:lpwstr>
  </property>
</Properties>
</file>