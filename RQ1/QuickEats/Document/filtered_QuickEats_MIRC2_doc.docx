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3.1  User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3.1.1  Register  </w:t>
      </w:r>
    </w:p>
    <w:p>
      <w:pPr>
        <w:rPr>
          <w:rFonts w:hint="eastAsia"/>
        </w:rPr>
      </w:pPr>
      <w:r>
        <w:rPr>
          <w:rFonts w:hint="eastAsia"/>
        </w:rPr>
        <w:t xml:space="preserve">- Description: New users create an account in QuickEats.  </w:t>
      </w:r>
    </w:p>
    <w:p>
      <w:pPr>
        <w:rPr>
          <w:rFonts w:hint="eastAsia"/>
        </w:rPr>
      </w:pPr>
      <w:r>
        <w:rPr>
          <w:rFonts w:hint="eastAsia"/>
        </w:rPr>
        <w:t xml:space="preserve">- Input: Name, mobile number, email address, password.  </w:t>
      </w:r>
    </w:p>
    <w:p>
      <w:pPr>
        <w:rPr>
          <w:rFonts w:hint="eastAsia"/>
        </w:rPr>
      </w:pPr>
      <w:r>
        <w:rPr>
          <w:rFonts w:hint="eastAsia"/>
        </w:rPr>
        <w:t>- Output: Account stored in the system database; user receives confirmation email or SMS.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3.1.2  Login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Registered users sign in with their credentials.  </w:t>
      </w:r>
    </w:p>
    <w:p>
      <w:pPr>
        <w:rPr>
          <w:rFonts w:hint="eastAsia"/>
        </w:rPr>
      </w:pPr>
      <w:r>
        <w:rPr>
          <w:rFonts w:hint="eastAsia"/>
        </w:rPr>
        <w:t xml:space="preserve">- Input: Email address and password.  </w:t>
      </w:r>
    </w:p>
    <w:p>
      <w:pPr>
        <w:rPr>
          <w:rFonts w:hint="eastAsia"/>
        </w:rPr>
      </w:pPr>
      <w:r>
        <w:rPr>
          <w:rFonts w:hint="eastAsia"/>
        </w:rPr>
        <w:t>- Output: Successful login redirects the user to their personal homepage.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3.1.3  Edit Personal Information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Logged-in users can update their profile.  </w:t>
      </w:r>
    </w:p>
    <w:p>
      <w:pPr>
        <w:rPr>
          <w:rFonts w:hint="eastAsia"/>
        </w:rPr>
      </w:pPr>
      <w:r>
        <w:rPr>
          <w:rFonts w:hint="eastAsia"/>
        </w:rPr>
        <w:t xml:space="preserve">- Input: Login status and updated personal details.  </w:t>
      </w:r>
    </w:p>
    <w:p>
      <w:pPr>
        <w:rPr>
          <w:rFonts w:hint="eastAsia"/>
        </w:rPr>
      </w:pPr>
      <w:r>
        <w:rPr>
          <w:rFonts w:hint="eastAsia"/>
        </w:rPr>
        <w:t>- Output: Updated profile saved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3.1.4  View Order History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view their past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Login status.  </w:t>
      </w:r>
    </w:p>
    <w:p>
      <w:pPr>
        <w:rPr>
          <w:rFonts w:hint="eastAsia"/>
        </w:rPr>
      </w:pPr>
      <w:r>
        <w:rPr>
          <w:rFonts w:hint="eastAsia"/>
        </w:rPr>
        <w:t>- Output: List of orders with full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3.1.5  Rate Restaurant or Dish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post reviews for completed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Login status, selected order, rating, comment.  </w:t>
      </w:r>
    </w:p>
    <w:p>
      <w:pPr>
        <w:rPr>
          <w:rFonts w:hint="eastAsia"/>
        </w:rPr>
      </w:pPr>
      <w:r>
        <w:rPr>
          <w:rFonts w:hint="eastAsia"/>
        </w:rPr>
        <w:t>- Output: Review stored in the database; ratings of the restaurant or dish are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3.1.6  View Restaurant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browse detailed restaurant pages.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navigation action.  </w:t>
      </w:r>
    </w:p>
    <w:p>
      <w:pPr>
        <w:rPr>
          <w:rFonts w:hint="eastAsia"/>
        </w:rPr>
      </w:pPr>
      <w:r>
        <w:rPr>
          <w:rFonts w:hint="eastAsia"/>
        </w:rPr>
        <w:t>- Output: Restaurant details including address, rating, and opening hours.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  Restaurant Administration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3.2.1  Add Dish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Restaurant admins add new dishes for ordering.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login, dish details (name, price, image, description).  </w:t>
      </w:r>
    </w:p>
    <w:p>
      <w:pPr>
        <w:rPr>
          <w:rFonts w:hint="eastAsia"/>
        </w:rPr>
      </w:pPr>
      <w:r>
        <w:rPr>
          <w:rFonts w:hint="eastAsia"/>
        </w:rPr>
        <w:t>- Output: New dish stored and displayed on the restaurant menu.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3.2.2  Update Dish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Restaurant admins modify existing dishes.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login, updated dish details.  </w:t>
      </w:r>
    </w:p>
    <w:p>
      <w:pPr>
        <w:rPr>
          <w:rFonts w:hint="eastAsia"/>
        </w:rPr>
      </w:pPr>
      <w:r>
        <w:rPr>
          <w:rFonts w:hint="eastAsia"/>
        </w:rPr>
        <w:t>- Output: Updated dish saved and menu refreshed.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3.2.3  Delete Dish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Restaurant admins remove dishes.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login, selected dish.  </w:t>
      </w:r>
    </w:p>
    <w:p>
      <w:pPr>
        <w:rPr>
          <w:rFonts w:hint="eastAsia"/>
        </w:rPr>
      </w:pPr>
      <w:r>
        <w:rPr>
          <w:rFonts w:hint="eastAsia"/>
        </w:rPr>
        <w:t>- Output: Dish data removed from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3.2.4  View Orders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Restaurant admins view all restaurant-related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login.  </w:t>
      </w:r>
    </w:p>
    <w:p>
      <w:pPr>
        <w:rPr>
          <w:rFonts w:hint="eastAsia"/>
        </w:rPr>
      </w:pPr>
      <w:r>
        <w:rPr>
          <w:rFonts w:hint="eastAsia"/>
        </w:rPr>
        <w:t>- Output: List of orders with full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3.2.5  Process Order  </w:t>
      </w:r>
    </w:p>
    <w:p>
      <w:pPr>
        <w:rPr>
          <w:rFonts w:hint="eastAsia"/>
        </w:rPr>
      </w:pPr>
      <w:r>
        <w:rPr>
          <w:rFonts w:hint="eastAsia"/>
        </w:rPr>
        <w:t xml:space="preserve">- Description: Restaurant admins confirm or reject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login, order accept/reject action.  </w:t>
      </w:r>
    </w:p>
    <w:p>
      <w:pPr>
        <w:rPr>
          <w:rFonts w:hint="eastAsia"/>
        </w:rPr>
      </w:pPr>
      <w:r>
        <w:rPr>
          <w:rFonts w:hint="eastAsia"/>
        </w:rPr>
        <w:t>- Output: Order status updated in the database; user notified of the outcome.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  Shopping-Cart Operations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3.3.1  Add Dish to Cart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add dishes to the cart before checkout.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login, dish selection.  </w:t>
      </w:r>
    </w:p>
    <w:p>
      <w:pPr>
        <w:rPr>
          <w:rFonts w:hint="eastAsia"/>
        </w:rPr>
      </w:pPr>
      <w:r>
        <w:rPr>
          <w:rFonts w:hint="eastAsia"/>
        </w:rPr>
        <w:t>- Output: Dish stored in the shopping-cart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3.3.2  Remove Dish from Cart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remove dishes from the cart.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login, selected dish.  </w:t>
      </w:r>
    </w:p>
    <w:p>
      <w:pPr>
        <w:rPr>
          <w:rFonts w:hint="eastAsia"/>
        </w:rPr>
      </w:pPr>
      <w:r>
        <w:rPr>
          <w:rFonts w:hint="eastAsia"/>
        </w:rPr>
        <w:t>- Output: Corresponding record deleted from the shopping-cart table.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3.3.3  Create Order from Cart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place orders from the cart.  </w:t>
      </w:r>
    </w:p>
    <w:p>
      <w:pPr>
        <w:rPr>
          <w:rFonts w:hint="eastAsia"/>
        </w:rPr>
      </w:pPr>
      <w:r>
        <w:rPr>
          <w:rFonts w:hint="eastAsia"/>
        </w:rPr>
        <w:t xml:space="preserve">- Input: Delivery address, payment method, cart state.  </w:t>
      </w:r>
    </w:p>
    <w:p>
      <w:pPr>
        <w:rPr>
          <w:rFonts w:hint="eastAsia"/>
        </w:rPr>
      </w:pPr>
      <w:r>
        <w:rPr>
          <w:rFonts w:hint="eastAsia"/>
        </w:rPr>
        <w:t>- Output: New order record created; payment flow initiated.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  Order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3.4.1  Cancel Order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cancel unpaid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login, order to cancel.  </w:t>
      </w:r>
    </w:p>
    <w:p>
      <w:pPr>
        <w:rPr>
          <w:rFonts w:hint="eastAsia"/>
        </w:rPr>
      </w:pPr>
      <w:r>
        <w:rPr>
          <w:rFonts w:hint="eastAsia"/>
        </w:rPr>
        <w:t>- Output: Order status set to “Cancelled”; cart state restored.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3.4.2  Pay Order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pay for existing orders.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login, payment method, order details.  </w:t>
      </w:r>
    </w:p>
    <w:p>
      <w:pPr>
        <w:rPr>
          <w:rFonts w:hint="eastAsia"/>
        </w:rPr>
      </w:pPr>
      <w:r>
        <w:rPr>
          <w:rFonts w:hint="eastAsia"/>
        </w:rPr>
        <w:t>- Output: Payment processed; order status set to “Paid”; payment record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3.4.3  Set Default Payment Method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set a default payment method.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login, payment details.  </w:t>
      </w:r>
    </w:p>
    <w:p>
      <w:pPr>
        <w:rPr>
          <w:rFonts w:hint="eastAsia"/>
        </w:rPr>
      </w:pPr>
      <w:r>
        <w:rPr>
          <w:rFonts w:hint="eastAsia"/>
        </w:rPr>
        <w:t>- Output: Default payment method saved in the database.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3.4.4  View Payment History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review their payment history.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login.  </w:t>
      </w:r>
    </w:p>
    <w:p>
      <w:pPr>
        <w:rPr>
          <w:rFonts w:hint="eastAsia"/>
        </w:rPr>
      </w:pPr>
      <w:r>
        <w:rPr>
          <w:rFonts w:hint="eastAsia"/>
        </w:rPr>
        <w:t>- Output: List of payment records with full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3.5  Review Management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3.5.1  Post Review  </w:t>
      </w:r>
    </w:p>
    <w:p>
      <w:pPr>
        <w:rPr>
          <w:rFonts w:hint="eastAsia"/>
        </w:rPr>
      </w:pPr>
      <w:r>
        <w:rPr>
          <w:rFonts w:hint="eastAsia"/>
        </w:rPr>
        <w:t xml:space="preserve">- Description: Users publish reviews for restaurants or dishes.  </w:t>
      </w:r>
    </w:p>
    <w:p>
      <w:pPr>
        <w:rPr>
          <w:rFonts w:hint="eastAsia"/>
        </w:rPr>
      </w:pPr>
      <w:r>
        <w:rPr>
          <w:rFonts w:hint="eastAsia"/>
        </w:rPr>
        <w:t xml:space="preserve">- Input: User login and order details to review.  </w:t>
      </w:r>
    </w:p>
    <w:p>
      <w:pPr>
        <w:rPr>
          <w:rFonts w:hint="eastAsia"/>
        </w:rPr>
      </w:pPr>
      <w:r>
        <w:rPr>
          <w:rFonts w:hint="eastAsia"/>
        </w:rPr>
        <w:t>- Output: Review saved; restaurant or dish ratings updated.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3.5.2  Manage Reviews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Backend admins moderate all reviews, deleting any inappropriate or malicious content.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login, review to manage.  </w:t>
      </w:r>
    </w:p>
    <w:p>
      <w:pPr>
        <w:rPr>
          <w:rFonts w:hint="eastAsia"/>
        </w:rPr>
      </w:pPr>
      <w:r>
        <w:rPr>
          <w:rFonts w:hint="eastAsia"/>
        </w:rPr>
        <w:t>- Output: Updated review list with adjusted ratings and visibility.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  System Administration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3.6.1  View All Orders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System administrators view order records across the platform.  </w:t>
      </w:r>
    </w:p>
    <w:p>
      <w:pPr>
        <w:rPr>
          <w:rFonts w:hint="eastAsia"/>
        </w:rPr>
      </w:pPr>
      <w:r>
        <w:rPr>
          <w:rFonts w:hint="eastAsia"/>
        </w:rPr>
        <w:t xml:space="preserve">- Input: Admin login.  </w:t>
      </w:r>
    </w:p>
    <w:p>
      <w:pPr>
        <w:rPr>
          <w:rFonts w:hint="eastAsia"/>
        </w:rPr>
      </w:pPr>
      <w:r>
        <w:rPr>
          <w:rFonts w:hint="eastAsia"/>
        </w:rPr>
        <w:t>- Output: Display of all orders with full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3.6.2  Add Administrator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Super admins create new administrator accounts.  </w:t>
      </w:r>
    </w:p>
    <w:p>
      <w:pPr>
        <w:rPr>
          <w:rFonts w:hint="eastAsia"/>
        </w:rPr>
      </w:pPr>
      <w:r>
        <w:rPr>
          <w:rFonts w:hint="eastAsia"/>
        </w:rPr>
        <w:t xml:space="preserve">- Input: Super-admin login, new admin details.  </w:t>
      </w:r>
    </w:p>
    <w:p>
      <w:pPr>
        <w:rPr>
          <w:rFonts w:hint="eastAsia"/>
        </w:rPr>
      </w:pPr>
      <w:r>
        <w:rPr>
          <w:rFonts w:hint="eastAsia"/>
        </w:rPr>
        <w:t>- Output: New admin account stored with assigned permissions.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3.6.3  Manage Administrators  </w:t>
      </w:r>
    </w:p>
    <w:p>
      <w:pPr>
        <w:rPr>
          <w:rFonts w:hint="eastAsia"/>
        </w:rPr>
      </w:pPr>
      <w:r>
        <w:rPr>
          <w:rFonts w:hint="eastAsia"/>
        </w:rPr>
        <w:t xml:space="preserve">- Description: Super admins edit existing admin accounts or delete inactive ones.  </w:t>
      </w:r>
    </w:p>
    <w:p>
      <w:pPr>
        <w:rPr>
          <w:rFonts w:hint="eastAsia"/>
        </w:rPr>
      </w:pPr>
      <w:r>
        <w:rPr>
          <w:rFonts w:hint="eastAsia"/>
        </w:rPr>
        <w:t xml:space="preserve">- Input: Super-admin login, admin account details to edit or delete.  </w:t>
      </w:r>
    </w:p>
    <w:p>
      <w:r>
        <w:rPr>
          <w:rFonts w:hint="eastAsia"/>
        </w:rPr>
        <w:t>- Output: Updated or removed admin account with corresponding database and system status changes.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7FE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DD1F609498E1442F4F4A7C68AA1FE87F_42</vt:lpwstr>
  </property>
</Properties>
</file>