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1.1 User Account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Username, password, email address, mobile number.  </w:t>
      </w:r>
    </w:p>
    <w:p>
      <w:pPr>
        <w:rPr>
          <w:rFonts w:hint="eastAsia"/>
        </w:rPr>
      </w:pPr>
      <w:r>
        <w:rPr>
          <w:rFonts w:hint="eastAsia"/>
        </w:rPr>
        <w:t xml:space="preserve">Output: Successful account creation prompt, login success prompt, account status update.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register new accounts, log in to existing accounts, modify personal information, and change passwords.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Restaurant Browsing &amp; Search  </w:t>
      </w:r>
    </w:p>
    <w:p>
      <w:pPr>
        <w:rPr>
          <w:rFonts w:hint="eastAsia"/>
        </w:rPr>
      </w:pPr>
      <w:r>
        <w:rPr>
          <w:rFonts w:hint="eastAsia"/>
        </w:rPr>
        <w:t xml:space="preserve">Input: Keyword search, location data.  </w:t>
      </w:r>
    </w:p>
    <w:p>
      <w:pPr>
        <w:rPr>
          <w:rFonts w:hint="eastAsia"/>
        </w:rPr>
      </w:pPr>
      <w:r>
        <w:rPr>
          <w:rFonts w:hint="eastAsia"/>
        </w:rPr>
        <w:t xml:space="preserve">Output: Search result list, restaurant detail page.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search nearby restaurants by keyword or location and view menus and reviews.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Dish Browsing &amp; Selection  </w:t>
      </w:r>
    </w:p>
    <w:p>
      <w:pPr>
        <w:rPr>
          <w:rFonts w:hint="eastAsia"/>
        </w:rPr>
      </w:pPr>
      <w:r>
        <w:rPr>
          <w:rFonts w:hint="eastAsia"/>
        </w:rPr>
        <w:t xml:space="preserve">Input: Dish ID, quantity.  </w:t>
      </w:r>
    </w:p>
    <w:p>
      <w:pPr>
        <w:rPr>
          <w:rFonts w:hint="eastAsia"/>
        </w:rPr>
      </w:pPr>
      <w:r>
        <w:rPr>
          <w:rFonts w:hint="eastAsia"/>
        </w:rPr>
        <w:t xml:space="preserve">Output: Add-to-cart confirmation message.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select dishes from a restaurant menu and add them to the shopping cart.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Cart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Cart actions (add, delete, modify quantity).  </w:t>
      </w:r>
    </w:p>
    <w:p>
      <w:pPr>
        <w:rPr>
          <w:rFonts w:hint="eastAsia"/>
        </w:rPr>
      </w:pPr>
      <w:r>
        <w:rPr>
          <w:rFonts w:hint="eastAsia"/>
        </w:rPr>
        <w:t xml:space="preserve">Output: Cart update notification.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manage selected dishes in the cart, including adding, deleting, and adjusting quantities.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Order Submission  </w:t>
      </w:r>
    </w:p>
    <w:p>
      <w:pPr>
        <w:rPr>
          <w:rFonts w:hint="eastAsia"/>
        </w:rPr>
      </w:pPr>
      <w:r>
        <w:rPr>
          <w:rFonts w:hint="eastAsia"/>
        </w:rPr>
        <w:t xml:space="preserve">Input: Delivery address, payment method selection.  </w:t>
      </w:r>
    </w:p>
    <w:p>
      <w:pPr>
        <w:rPr>
          <w:rFonts w:hint="eastAsia"/>
        </w:rPr>
      </w:pPr>
      <w:r>
        <w:rPr>
          <w:rFonts w:hint="eastAsia"/>
        </w:rPr>
        <w:t xml:space="preserve">Output: Order confirmation page, payment success/failure message.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enter a delivery address, choose a payment method, and submit the order.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Order Tracking  </w:t>
      </w:r>
    </w:p>
    <w:p>
      <w:pPr>
        <w:rPr>
          <w:rFonts w:hint="eastAsia"/>
        </w:rPr>
      </w:pPr>
      <w:r>
        <w:rPr>
          <w:rFonts w:hint="eastAsia"/>
        </w:rPr>
        <w:t xml:space="preserve">Input: Order number.  </w:t>
      </w:r>
    </w:p>
    <w:p>
      <w:pPr>
        <w:rPr>
          <w:rFonts w:hint="eastAsia"/>
        </w:rPr>
      </w:pPr>
      <w:r>
        <w:rPr>
          <w:rFonts w:hint="eastAsia"/>
        </w:rPr>
        <w:t xml:space="preserve">Output: Real-time order status updates.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track order status in real time using the order number, including preparing, delivering, and delivered.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Payment Processing  </w:t>
      </w:r>
    </w:p>
    <w:p>
      <w:pPr>
        <w:rPr>
          <w:rFonts w:hint="eastAsia"/>
        </w:rPr>
      </w:pPr>
      <w:r>
        <w:rPr>
          <w:rFonts w:hint="eastAsia"/>
        </w:rPr>
        <w:t xml:space="preserve">Input: Payment method (credit card, debit card, e-wallet, etc.), payment amount.  </w:t>
      </w:r>
    </w:p>
    <w:p>
      <w:pPr>
        <w:rPr>
          <w:rFonts w:hint="eastAsia"/>
        </w:rPr>
      </w:pPr>
      <w:r>
        <w:rPr>
          <w:rFonts w:hint="eastAsia"/>
        </w:rPr>
        <w:t xml:space="preserve">Output: Payment success or failure message.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The system supports multiple payment methods to ensure a secure and fast payment process.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Rating &amp; Feedback  </w:t>
      </w:r>
    </w:p>
    <w:p>
      <w:pPr>
        <w:rPr>
          <w:rFonts w:hint="eastAsia"/>
        </w:rPr>
      </w:pPr>
      <w:r>
        <w:rPr>
          <w:rFonts w:hint="eastAsia"/>
        </w:rPr>
        <w:t xml:space="preserve">Input: Review content, rating.  </w:t>
      </w:r>
    </w:p>
    <w:p>
      <w:pPr>
        <w:rPr>
          <w:rFonts w:hint="eastAsia"/>
        </w:rPr>
      </w:pPr>
      <w:r>
        <w:rPr>
          <w:rFonts w:hint="eastAsia"/>
        </w:rPr>
        <w:t xml:space="preserve">Output: Review published successfully message.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rate the restaurant and service after receiving the items.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User Notifications  </w:t>
      </w:r>
    </w:p>
    <w:p>
      <w:pPr>
        <w:rPr>
          <w:rFonts w:hint="eastAsia"/>
        </w:rPr>
      </w:pPr>
      <w:r>
        <w:rPr>
          <w:rFonts w:hint="eastAsia"/>
        </w:rPr>
        <w:t xml:space="preserve">Input: Order status changes.  </w:t>
      </w:r>
    </w:p>
    <w:p>
      <w:pPr>
        <w:rPr>
          <w:rFonts w:hint="eastAsia"/>
        </w:rPr>
      </w:pPr>
      <w:r>
        <w:rPr>
          <w:rFonts w:hint="eastAsia"/>
        </w:rPr>
        <w:t xml:space="preserve">Output: SMS, email, or in-app notifications.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The system automatically sends order status updates to users, such as order confirmed, delivering, and delivered.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Delivery Staff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Delivery staff login info, order information.  </w:t>
      </w:r>
    </w:p>
    <w:p>
      <w:pPr>
        <w:rPr>
          <w:rFonts w:hint="eastAsia"/>
        </w:rPr>
      </w:pPr>
      <w:r>
        <w:rPr>
          <w:rFonts w:hint="eastAsia"/>
        </w:rPr>
        <w:t xml:space="preserve">Output: Order assignment, status update.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The system assigns orders to delivery staff and tracks their order status.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Restaurant Management  </w:t>
      </w:r>
    </w:p>
    <w:p>
      <w:pPr>
        <w:rPr>
          <w:rFonts w:hint="eastAsia"/>
        </w:rPr>
      </w:pPr>
      <w:r>
        <w:rPr>
          <w:rFonts w:hint="eastAsia"/>
        </w:rPr>
        <w:t xml:space="preserve">Input: Dish information, inventory, business hours.  </w:t>
      </w:r>
    </w:p>
    <w:p>
      <w:pPr>
        <w:rPr>
          <w:rFonts w:hint="eastAsia"/>
        </w:rPr>
      </w:pPr>
      <w:r>
        <w:rPr>
          <w:rFonts w:hint="eastAsia"/>
        </w:rPr>
        <w:t xml:space="preserve">Output: Menu update, order receipt.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Restaurant admins can manage menus, update inventory, set business hours, and receive orders.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Promotional Activities  </w:t>
      </w:r>
    </w:p>
    <w:p>
      <w:pPr>
        <w:rPr>
          <w:rFonts w:hint="eastAsia"/>
        </w:rPr>
      </w:pPr>
      <w:r>
        <w:rPr>
          <w:rFonts w:hint="eastAsia"/>
        </w:rPr>
        <w:t xml:space="preserve">Input: Coupon code, discount information.  </w:t>
      </w:r>
    </w:p>
    <w:p>
      <w:pPr>
        <w:rPr>
          <w:rFonts w:hint="eastAsia"/>
        </w:rPr>
      </w:pPr>
      <w:r>
        <w:rPr>
          <w:rFonts w:hint="eastAsia"/>
        </w:rPr>
        <w:t xml:space="preserve">Output: Discount applied confirmation message.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use coupons or participate in discount activities to enjoy promotions.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Order History  </w:t>
      </w:r>
    </w:p>
    <w:p>
      <w:pPr>
        <w:rPr>
          <w:rFonts w:hint="eastAsia"/>
        </w:rPr>
      </w:pPr>
      <w:r>
        <w:rPr>
          <w:rFonts w:hint="eastAsia"/>
        </w:rPr>
        <w:t xml:space="preserve">Input: User account.  </w:t>
      </w:r>
    </w:p>
    <w:p>
      <w:pPr>
        <w:rPr>
          <w:rFonts w:hint="eastAsia"/>
        </w:rPr>
      </w:pPr>
      <w:r>
        <w:rPr>
          <w:rFonts w:hint="eastAsia"/>
        </w:rPr>
        <w:t xml:space="preserve">Output: Historical order list.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view past order records for convenient reordering.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Customer Support  </w:t>
      </w:r>
    </w:p>
    <w:p>
      <w:pPr>
        <w:rPr>
          <w:rFonts w:hint="eastAsia"/>
        </w:rPr>
      </w:pPr>
      <w:r>
        <w:rPr>
          <w:rFonts w:hint="eastAsia"/>
        </w:rPr>
        <w:t xml:space="preserve">Input: User questions, feedback.  </w:t>
      </w:r>
    </w:p>
    <w:p>
      <w:pPr>
        <w:rPr>
          <w:rFonts w:hint="eastAsia"/>
        </w:rPr>
      </w:pPr>
      <w:r>
        <w:rPr>
          <w:rFonts w:hint="eastAsia"/>
        </w:rPr>
        <w:t xml:space="preserve">Output: Customer service reply.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contact customer service via online chat or phone to resolve inquiries and issues.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Map Integration  </w:t>
      </w:r>
    </w:p>
    <w:p>
      <w:pPr>
        <w:rPr>
          <w:rFonts w:hint="eastAsia"/>
        </w:rPr>
      </w:pPr>
      <w:r>
        <w:rPr>
          <w:rFonts w:hint="eastAsia"/>
        </w:rPr>
        <w:t xml:space="preserve">Input: User’s current location, restaurant location.  </w:t>
      </w:r>
    </w:p>
    <w:p>
      <w:pPr>
        <w:rPr>
          <w:rFonts w:hint="eastAsia"/>
        </w:rPr>
      </w:pPr>
      <w:r>
        <w:rPr>
          <w:rFonts w:hint="eastAsia"/>
        </w:rPr>
        <w:t xml:space="preserve">Output: Route plan, distance information.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Integrates map services to help users find the nearest restaurant and plan routes.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Social Sharing  </w:t>
      </w:r>
    </w:p>
    <w:p>
      <w:pPr>
        <w:rPr>
          <w:rFonts w:hint="eastAsia"/>
        </w:rPr>
      </w:pPr>
      <w:r>
        <w:rPr>
          <w:rFonts w:hint="eastAsia"/>
        </w:rPr>
        <w:t xml:space="preserve">Input: Dish or restaurant information.  </w:t>
      </w:r>
    </w:p>
    <w:p>
      <w:pPr>
        <w:rPr>
          <w:rFonts w:hint="eastAsia"/>
        </w:rPr>
      </w:pPr>
      <w:r>
        <w:rPr>
          <w:rFonts w:hint="eastAsia"/>
        </w:rPr>
        <w:t xml:space="preserve">Output: Sharing link.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Users can share dish or restaurant information to social media platforms.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Language Support  </w:t>
      </w:r>
    </w:p>
    <w:p>
      <w:pPr>
        <w:rPr>
          <w:rFonts w:hint="eastAsia"/>
        </w:rPr>
      </w:pPr>
      <w:r>
        <w:rPr>
          <w:rFonts w:hint="eastAsia"/>
        </w:rPr>
        <w:t xml:space="preserve">Input: User-selected language.  </w:t>
      </w:r>
    </w:p>
    <w:p>
      <w:pPr>
        <w:rPr>
          <w:rFonts w:hint="eastAsia"/>
        </w:rPr>
      </w:pPr>
      <w:r>
        <w:rPr>
          <w:rFonts w:hint="eastAsia"/>
        </w:rPr>
        <w:t xml:space="preserve">Output: App interface language switch.  </w:t>
      </w:r>
    </w:p>
    <w:p>
      <w:pPr>
        <w:rPr>
          <w:rFonts w:hint="eastAsia"/>
        </w:rPr>
      </w:pPr>
      <w:r>
        <w:rPr>
          <w:rFonts w:hint="eastAsia"/>
        </w:rPr>
        <w:t xml:space="preserve">Function Description: The system supports multiple languages to meet diverse user needs.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Data Statistics &amp; Analysis  </w:t>
      </w:r>
    </w:p>
    <w:p>
      <w:pPr>
        <w:rPr>
          <w:rFonts w:hint="eastAsia"/>
        </w:rPr>
      </w:pPr>
      <w:r>
        <w:rPr>
          <w:rFonts w:hint="eastAsia"/>
        </w:rPr>
        <w:t xml:space="preserve">Input: Order data, user behavior.  </w:t>
      </w:r>
    </w:p>
    <w:p>
      <w:pPr>
        <w:rPr>
          <w:rFonts w:hint="eastAsia"/>
        </w:rPr>
      </w:pPr>
      <w:r>
        <w:rPr>
          <w:rFonts w:hint="eastAsia"/>
        </w:rPr>
        <w:t xml:space="preserve">Output: Statistical report.  </w:t>
      </w:r>
    </w:p>
    <w:p>
      <w:r>
        <w:rPr>
          <w:rFonts w:hint="eastAsia"/>
        </w:rPr>
        <w:t>Function Description: The system collects and analyzes order data, generating reports to assist decision-making.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5EFA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22425AD9B76143FAD14C7C6825375D43_42</vt:lpwstr>
  </property>
</Properties>
</file>