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1. 功能需求</w:t>
        <w:br/>
        <w:t>1.1 路线规划</w:t>
        <w:br/>
        <w:t>输入: 用户输入起点和目的地。</w:t>
        <w:br/>
        <w:t>输出: 显示多种路线选项，包括公共交通、步行和骑行。</w:t>
        <w:br/>
        <w:t>功能描述: 根据用户输入的起点和终点，结合实时交通状况、公共交通时刻表及用户偏好（如最短时间、最少换乘等），计算并展示最佳出行路线。</w:t>
        <w:br/>
        <w:t>1.2 实时交通更新</w:t>
        <w:br/>
        <w:t>输入: 无直接用户输入，基于实时数据获取。</w:t>
        <w:br/>
        <w:t>输出: 显示当前交通状况，如拥堵情况、事故报告等。</w:t>
        <w:br/>
        <w:t>功能描述: 应用自动获取并显示实时交通信息，帮助用户调整行程。</w:t>
        <w:br/>
        <w:t>1.3 公共交通时刻表查询</w:t>
        <w:br/>
        <w:t>输入: 用户选择公交站、地铁站或其他公共交通站点。</w:t>
        <w:br/>
        <w:t>输出: 显示选定站点的时刻表信息。</w:t>
        <w:br/>
        <w:t>功能描述: 提供用户查询特定站点的公共交通时刻表功能，以便计划出行时间。</w:t>
        <w:br/>
        <w:t>1.4 兴趣点查询</w:t>
        <w:br/>
        <w:t>输入: 用户搜索关键词或地点。</w:t>
        <w:br/>
        <w:t>输出: 显示相关兴趣点的位置和基本信息。</w:t>
        <w:br/>
        <w:t>功能描述: 帮助用户找到附近的餐厅、商店、公园等兴趣点。</w:t>
        <w:br/>
        <w:t>1.5 导航指引</w:t>
        <w:br/>
        <w:t>输入: 用户选择某条路线。</w:t>
        <w:br/>
        <w:t>输出: 显示详细的导航指引，包括步行方向、换乘信息等。</w:t>
        <w:br/>
        <w:t>功能描述: 提供详细的导航指引，包括语音提示、转弯指示等，确保用户能够顺利到达目的地。</w:t>
        <w:br/>
        <w:t>1.6 实时位置追踪</w:t>
        <w:br/>
        <w:t>输入: 用户开启位置服务。</w:t>
        <w:br/>
        <w:t>输出: 显示用户当前位置及其与目标路线的关系。</w:t>
        <w:br/>
        <w:t>功能描述: 应用通过GPS或Wi-Fi定位技术追踪用户当前位置，并显示在地图上，帮助用户确认所在位置和剩余行程。</w:t>
        <w:br/>
        <w:t>1.7 多语言支持</w:t>
        <w:br/>
        <w:t>输入: 用户选择语言偏好。</w:t>
        <w:br/>
        <w:t>输出: 界面和内容切换为所选语言。</w:t>
        <w:br/>
        <w:t>功能描述: 支持多种语言界面，以适应不同地区用户的使用习惯。</w:t>
        <w:br/>
        <w:t>1.8 个性化设置</w:t>
        <w:br/>
        <w:t>输入: 用户设置偏好，如偏好路线类型、通知设置等。</w:t>
        <w:br/>
        <w:t>输出: 根据用户设置调整应用行为。</w:t>
        <w:br/>
        <w:t>功能描述: 允许用户自定义应用的多项设置，包括路线偏好、通知提醒等，提升用户体验。</w:t>
        <w:br/>
        <w:t>1.9 离线地图支持</w:t>
        <w:br/>
        <w:t>输入: 用户下载离线地图。</w:t>
        <w:br/>
        <w:t>输出: 提供离线地图浏览和路线规划功能。</w:t>
        <w:br/>
        <w:t>功能描述: 在网络不佳的情况下，允许用户使用已下载的离线地图进行路线规划和导航。</w:t>
        <w:br/>
        <w:t>1.10 保存常用路线</w:t>
        <w:br/>
        <w:t>输入: 用户标记常用路线。</w:t>
        <w:br/>
        <w:t>输出: 保存常用路线，方便快速访问。</w:t>
        <w:br/>
        <w:t>功能描述: 允许用户保存常用的起点和终点组合，简化日常出行规划。</w:t>
        <w:br/>
        <w:t>1.11 交通费用估算</w:t>
        <w:br/>
        <w:t>输入: 用户选择路线。</w:t>
        <w:br/>
        <w:t>输出: 显示预计的交通费用。</w:t>
        <w:br/>
        <w:t>功能描述: 根据所选路线，计算并显示预计的交通费用，帮助用户做出经济决策。</w:t>
        <w:br/>
        <w:t>1.12 交通卡充值功能</w:t>
        <w:br/>
        <w:t>输入: 用户选择交通卡充值。</w:t>
        <w:br/>
        <w:t>输出: 完成充值操作并显示余额。</w:t>
        <w:br/>
        <w:t>功能描述: 提供交通卡在线充值功能，方便用户随时补足余额。</w:t>
        <w:br/>
        <w:t>1.13 智能推荐</w:t>
        <w:br/>
        <w:t>输入: 用户历史出行记录。</w:t>
        <w:br/>
        <w:t>输出: 推荐可能感兴趣的路线或活动。</w:t>
        <w:br/>
        <w:t>功能描述: 根据用户的历史出行记录，智能推荐可能感兴趣的路线或周边活动。</w:t>
        <w:br/>
        <w:t>1.14 社区分享</w:t>
        <w:br/>
        <w:t>输入: 用户分享路线或评价。</w:t>
        <w:br/>
        <w:t>输出: 其他用户可以查看分享的内容。</w:t>
        <w:br/>
        <w:t>功能描述: 允许用户分享自己的路线体验或评价，促进社区互动。</w:t>
        <w:br/>
        <w:t>1.15 无障碍导航</w:t>
        <w:br/>
        <w:t>输入: 用户选择无障碍路线。</w:t>
        <w:br/>
        <w:t>输出: 显示适合轮椅使用者的路线。</w:t>
        <w:br/>
        <w:t>功能描述: 提供无障碍路线规划，确保所有用户都能安全便捷地使用应用。</w:t>
      </w:r>
    </w:p>
    <w:p>
      <w:pPr>
        <w:pStyle w:val="Heading1"/>
      </w:pPr>
      <w:r>
        <w:t>External Description</w:t>
      </w:r>
    </w:p>
    <w:p>
      <w:r>
        <w:t>2. 外部接口</w:t>
        <w:br/>
        <w:t>地图服务API: 获取地图数据、路线规划数据。</w:t>
        <w:br/>
        <w:t>交通信息API: 获取实时交通状况、公共交通时刻表。</w:t>
        <w:br/>
        <w:t>位置服务API: 获取用户当前位置，用于起点和目的地定位。</w:t>
        <w:br/>
        <w:t>支付API: 处理交通卡充值交易。</w:t>
        <w:br/>
        <w:t>社交分享API: 支持用户分享路线和评价。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