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3 功能需求</w:t>
        <w:br/>
        <w:br/>
        <w:t xml:space="preserve">#### 3.1 用户注册功能  </w:t>
        <w:br/>
        <w:t xml:space="preserve">功能编号：FR-001  </w:t>
        <w:br/>
        <w:t xml:space="preserve">描述：新用户可注册账户。  </w:t>
        <w:br/>
        <w:t xml:space="preserve">输入：新用户提供的邮箱、密码等信息。  </w:t>
        <w:br/>
        <w:t>输出：注册成功的邮件发送给用户，用户信息写入数据库并完成验证。</w:t>
        <w:br/>
        <w:br/>
        <w:t xml:space="preserve">#### 3.2 用户登录功能  </w:t>
        <w:br/>
        <w:t xml:space="preserve">功能编号：FR-002  </w:t>
        <w:br/>
        <w:t xml:space="preserve">描述：已注册用户可以使用邮箱和密码登录系统。  </w:t>
        <w:br/>
        <w:t xml:space="preserve">输入：用户输入的邮箱和密码。  </w:t>
        <w:br/>
        <w:t>输出：用户成功登录，进入主界面。</w:t>
        <w:br/>
        <w:br/>
        <w:t xml:space="preserve">#### 3.3 管理用户功能  </w:t>
        <w:br/>
        <w:t xml:space="preserve">功能编号：FR-003  </w:t>
        <w:br/>
        <w:t xml:space="preserve">描述：管理员可以修改、删除用户的账户信息。  </w:t>
        <w:br/>
        <w:t xml:space="preserve">输入：选择的用户ID和新的账户信息详情。  </w:t>
        <w:br/>
        <w:t>输出：系统更新用户信息或删除用户记录。</w:t>
        <w:br/>
        <w:br/>
        <w:t xml:space="preserve">#### 3.4 创建起点功能  </w:t>
        <w:br/>
        <w:t xml:space="preserve">功能编号：FR-004  </w:t>
        <w:br/>
        <w:t xml:space="preserve">描述：用户可以设置起点位置。  </w:t>
        <w:br/>
        <w:t xml:space="preserve">输入：起点的坐标位置或地址信息。  </w:t>
        <w:br/>
        <w:t>输出：用户提交的起点位置被确认并存储。</w:t>
        <w:br/>
        <w:br/>
        <w:t xml:space="preserve">#### 3.5 更新目的地功能  </w:t>
        <w:br/>
        <w:t xml:space="preserve">功能编号：FR-005  </w:t>
        <w:br/>
        <w:t xml:space="preserve">描述：用户可以改变目的地位置。  </w:t>
        <w:br/>
        <w:t xml:space="preserve">输入：新的目的地坐标位置或地址信息。  </w:t>
        <w:br/>
        <w:t>输出：用户提交的目标位置被确认并存储，更新后的路线呈现。</w:t>
        <w:br/>
        <w:br/>
        <w:t xml:space="preserve">#### 3.6 规划路线功能  </w:t>
        <w:br/>
        <w:t xml:space="preserve">功能编号：FR-006  </w:t>
        <w:br/>
        <w:t xml:space="preserve">描述：系统根据用户的起点、终点、交通方式等信息提供最佳路线。  </w:t>
        <w:br/>
        <w:t xml:space="preserve">输入：用户的起点和目的地信息，以及选择的交通方式。  </w:t>
        <w:br/>
        <w:t>输出：最佳路线的计算结果，包括距离、时间、交通方式等信息。</w:t>
        <w:br/>
        <w:br/>
        <w:t xml:space="preserve">#### 3.7 设置交通方式功能  </w:t>
        <w:br/>
        <w:t xml:space="preserve">功能编号：FR-007  </w:t>
        <w:br/>
        <w:t xml:space="preserve">描述：用户可以自定义希望使用的交通方式。  </w:t>
        <w:br/>
        <w:t xml:space="preserve">输入：用户从系统支持的交通方式列表中选择的交通方式组合。  </w:t>
        <w:br/>
        <w:t>输出：系统保存用户的选择，并根据新选择更新路线规划。</w:t>
        <w:br/>
        <w:br/>
        <w:t xml:space="preserve">#### 3.8 维护公共交通时刻表功能  </w:t>
        <w:br/>
        <w:t xml:space="preserve">功能编号：FR-008  </w:t>
        <w:br/>
        <w:t xml:space="preserve">描述：管理员可以更新或新增公共交通时刻表。  </w:t>
        <w:br/>
        <w:t xml:space="preserve">输入：时刻表的新或修改条目。  </w:t>
        <w:br/>
        <w:t>输出：系统更新并确认时刻表数据的有效性和完整性。</w:t>
        <w:br/>
        <w:br/>
        <w:t xml:space="preserve">#### 3.9 监控交通状况功能  </w:t>
        <w:br/>
        <w:t xml:space="preserve">功能编号：FR-009  </w:t>
        <w:br/>
        <w:t xml:space="preserve">描述：系统自动获取并显示城市中的实时交通状况。  </w:t>
        <w:br/>
        <w:t xml:space="preserve">输入：从数据源获取的实时交通数据。  </w:t>
        <w:br/>
        <w:t>输出：实时交通状况更新并推送至用户界面。</w:t>
        <w:br/>
        <w:br/>
        <w:t xml:space="preserve">#### 3.10 标记兴趣点功能  </w:t>
        <w:br/>
        <w:t xml:space="preserve">功能编号：FR-010  </w:t>
        <w:br/>
        <w:t xml:space="preserve">描述：用户可以标记地图上的特定位置作为兴趣点，并保存此信息到账户。  </w:t>
        <w:br/>
        <w:t xml:space="preserve">输入：兴趣点的坐标位置，以及用户填写的相关的分类、描述信息。  </w:t>
        <w:br/>
        <w:t>输出：兴趣点信息成功保存，并在用户界面上标注。</w:t>
        <w:br/>
        <w:br/>
        <w:t xml:space="preserve">#### 3.11 修改兴趣点功能  </w:t>
        <w:br/>
        <w:t xml:space="preserve">功能编号：FR-011  </w:t>
        <w:br/>
        <w:t xml:space="preserve">描述：用户可以更新兴趣点的信息。  </w:t>
        <w:br/>
        <w:t xml:space="preserve">输入：用户选择的兴趣点以及更改内容。  </w:t>
        <w:br/>
        <w:t>输出：兴趣点信息更新，用户保存更改。</w:t>
        <w:br/>
        <w:br/>
        <w:t xml:space="preserve">#### 3.12 管理管理员功能  </w:t>
        <w:br/>
        <w:t xml:space="preserve">功能编号：FR-012  </w:t>
        <w:br/>
        <w:t xml:space="preserve">描述：系统超级管理员可以增删系统管理员并修改其权限。  </w:t>
        <w:br/>
        <w:t xml:space="preserve">输入：管理员或超级管理员的ID及操作请求。  </w:t>
        <w:br/>
        <w:t>输出：管理和操作记录更新。</w:t>
        <w:br/>
        <w:br/>
        <w:t xml:space="preserve">#### 3.13 输入位置信息功能  </w:t>
        <w:br/>
        <w:t xml:space="preserve">功能编号：FR-013  </w:t>
        <w:br/>
        <w:t xml:space="preserve">描述：用户输入位置信息用于路线规划或其他功能。  </w:t>
        <w:br/>
        <w:t xml:space="preserve">输入：地址信息或坐标位置。  </w:t>
        <w:br/>
        <w:t>输出：系统确认并存储位置信息。</w:t>
        <w:br/>
        <w:br/>
        <w:t xml:space="preserve">#### 3.14 修改位置信息功能  </w:t>
        <w:br/>
        <w:t xml:space="preserve">功能编号：FR-014  </w:t>
        <w:br/>
        <w:t xml:space="preserve">描述：用户可以更新已保存的位置信息。  </w:t>
        <w:br/>
        <w:t xml:space="preserve">输入：需要更新的位置信息。  </w:t>
        <w:br/>
        <w:t>输出：位置信息更新并存储。</w:t>
        <w:br/>
        <w:br/>
        <w:t xml:space="preserve">#### 3.15 更新路线功能  </w:t>
        <w:br/>
        <w:t xml:space="preserve">功能编号：FR-015  </w:t>
        <w:br/>
        <w:t xml:space="preserve">描述：用户可以要求系统基于最新状况重新计算和提供最佳路线。  </w:t>
        <w:br/>
        <w:t xml:space="preserve">输入：用户的起点与终点信息，可能的新交通偏好选项。  </w:t>
        <w:br/>
        <w:t>输出：系统显示新最佳路线选项。</w:t>
        <w:br/>
        <w:br/>
        <w:t xml:space="preserve">#### 3.16 删除路线功能  </w:t>
        <w:br/>
        <w:t xml:space="preserve">功能编号：FR-016  </w:t>
        <w:br/>
        <w:t xml:space="preserve">描述：用户可以删除不需要的路线。  </w:t>
        <w:br/>
        <w:t xml:space="preserve">输入：想要删除的路线信息。  </w:t>
        <w:br/>
        <w:t>输出：系统确认路线信息已经被删除。</w:t>
        <w:br/>
        <w:br/>
        <w:t xml:space="preserve">#### 3.17 删除用户功能  </w:t>
        <w:br/>
        <w:t xml:space="preserve">功能编号：FR-017  </w:t>
        <w:br/>
        <w:t xml:space="preserve">描述：管理员可以删除用户的账户信息。  </w:t>
        <w:br/>
        <w:t xml:space="preserve">输入：选择要删除的用户信息。  </w:t>
        <w:br/>
        <w:t>输出：用户信息从系统中删除。</w:t>
      </w:r>
    </w:p>
    <w:p>
      <w:pPr>
        <w:pStyle w:val="Heading1"/>
      </w:pPr>
      <w:r>
        <w:t>External Description</w:t>
      </w:r>
    </w:p>
    <w:p>
      <w:r>
        <w:t>### 4. 外部接口</w:t>
        <w:br/>
        <w:br/>
        <w:t>#### 4.1 用户接口输出</w:t>
        <w:br/>
        <w:br/>
        <w:t>- **主界面显示（User Interface Display）**: 当用户登录成功后，系统显示主界面，提供用户注册、登录、路线规划和其他功能的访问入口。</w:t>
        <w:br/>
        <w:t>- **路线规划展示（Route Planning Display）**: 生成并展示给用户的路线信息，包括不同交通方式的选项、行驶时间、距离以及可能的替代方案。</w:t>
        <w:br/>
        <w:t>- **地图界面展示（Map Interface Display）**: 显示实时地图和用户交互功能，支持用户绘制起点、终点、标记兴趣点等。</w:t>
        <w:br/>
        <w:t>- **兴趣点管理（Point of Interest Management）**: 允许用户查看、编辑或删除自己的兴趣点信息。</w:t>
        <w:br/>
        <w:t>- **信息提示（Notification Alerts）**: 对于用户操作中的异常或成功状态，系统提供相应的提示信息显示在用户界面上。</w:t>
        <w:br/>
        <w:br/>
        <w:t>#### 4.2 硬件接口输出</w:t>
        <w:br/>
        <w:br/>
        <w:t>- **GPS坐标获取（GPS Location Interface）**: 通过手机GPS获取用户的当前地理位置信息，供路线规划和位置输入功能使用。</w:t>
        <w:br/>
        <w:t>- **传感器数据接口（Sensor Data Interface）**: 从手机设备收集设置偏好、应用使用时的实时数据等，加强对用户行为和服务质量的监控。</w:t>
        <w:br/>
        <w:br/>
        <w:t>#### 4.3 软件接口输出</w:t>
        <w:br/>
        <w:br/>
        <w:t>- **交通信息API接口（Transport Information API）**: 系统调用第三方交通信息服务，获得公共交通时刻表、交通状况监控等实时数据。</w:t>
        <w:br/>
        <w:t>- **路线规划API接口（Route Planning API）**: 系统调用路线规划算法或服务，根据用户输入位置信息和交通方式，计算并提供出行路线建议。</w:t>
        <w:br/>
        <w:t>- **地图服务API接口（Map Service API）**: 调用地图服务提供商的API，获取和展示地理信息，如地图层数据、GPS路线绘制等。</w:t>
        <w:br/>
        <w:t>- **用户管理API接口（User Management API）**: 处理用户注册、登录、权限管理、账号删除等操作。</w:t>
        <w:br/>
        <w:t>- **兴趣点管理API接口（POI Management API）**: 系统内部使用接口，针对兴趣点的新增、编辑和删除操作，提供与用户交互的数据接口。</w:t>
        <w:br/>
        <w:br/>
        <w:t>#### 4.4 通信接口输出</w:t>
        <w:br/>
        <w:br/>
        <w:t>- **邮件通知（Email Notification）**: 在用户完成注册后，向用户提供电子邮件链接以激活账户；在账户更新或待处理任务时发送通知。</w:t>
        <w:br/>
        <w:t>- **消息推送（Message Push）**: 向用户或管理员推送实时通知或重要提示，例如新的路线规划建议、系统更新提醒或错误通知等。</w:t>
        <w:br/>
        <w:br/>
        <w:t>#### 4.5 对应关系检验</w:t>
        <w:br/>
        <w:br/>
        <w:t>- **用户注册和登录**：用户-系统交互由用户接口输出和邮件通知两部分满足。</w:t>
        <w:br/>
        <w:t>- **路线规划**：涉及到交通信息API接口、用户接口输出以及地图服务API接口的支持。</w:t>
        <w:br/>
        <w:t>- **交通状况监控**：依靠交通信息API接口获取实时交通数据，以及用户接口输出中交通状况的显示。</w:t>
        <w:br/>
        <w:t>- **兴趣点管理**：包括兴趣点管理API接口、用户接口输出以及用户在地图界面上进行操作的数据处理。</w:t>
        <w:br/>
        <w:t>- **管理员管理功能**涉及到用户管理API接口以及通信接口中的消息推送，以支持管理操作的有效告知。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