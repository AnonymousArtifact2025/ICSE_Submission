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1.1 Route Planning  </w:t>
      </w:r>
    </w:p>
    <w:p>
      <w:pPr>
        <w:rPr>
          <w:rFonts w:hint="eastAsia"/>
        </w:rPr>
      </w:pPr>
      <w:r>
        <w:rPr>
          <w:rFonts w:hint="eastAsia"/>
        </w:rPr>
        <w:t xml:space="preserve">Input: User enters origin and destination.  </w:t>
      </w:r>
    </w:p>
    <w:p>
      <w:pPr>
        <w:rPr>
          <w:rFonts w:hint="eastAsia"/>
        </w:rPr>
      </w:pPr>
      <w:r>
        <w:rPr>
          <w:rFonts w:hint="eastAsia"/>
        </w:rPr>
        <w:t xml:space="preserve">Output: Displays the optimal route options, including combinations of multiple transport modes.  </w:t>
      </w:r>
    </w:p>
    <w:p>
      <w:pPr>
        <w:rPr>
          <w:rFonts w:hint="eastAsia"/>
        </w:rPr>
      </w:pPr>
      <w:r>
        <w:rPr>
          <w:rFonts w:hint="eastAsia"/>
        </w:rPr>
        <w:t>Description: Analyzes all available transport combinations (bus, metro, walking, cycling, etc.) and calculates the route with the shortest time and/or distance.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 Real-Time Traffic  </w:t>
      </w:r>
    </w:p>
    <w:p>
      <w:pPr>
        <w:rPr>
          <w:rFonts w:hint="eastAsia"/>
        </w:rPr>
      </w:pPr>
      <w:r>
        <w:rPr>
          <w:rFonts w:hint="eastAsia"/>
        </w:rPr>
        <w:t xml:space="preserve">Input: None required; system retrieves data automatically.  </w:t>
      </w:r>
    </w:p>
    <w:p>
      <w:pPr>
        <w:rPr>
          <w:rFonts w:hint="eastAsia"/>
        </w:rPr>
      </w:pPr>
      <w:r>
        <w:rPr>
          <w:rFonts w:hint="eastAsia"/>
        </w:rPr>
        <w:t xml:space="preserve">Output: Displays current traffic conditions, such as congestion, on the map.  </w:t>
      </w:r>
    </w:p>
    <w:p>
      <w:pPr>
        <w:rPr>
          <w:rFonts w:hint="eastAsia"/>
        </w:rPr>
      </w:pPr>
      <w:r>
        <w:rPr>
          <w:rFonts w:hint="eastAsia"/>
        </w:rPr>
        <w:t>Description: Connects to live traffic feeds to update and show city-wide traffic status so users can avoid congested roads.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 Public Transport Timetable  </w:t>
      </w:r>
    </w:p>
    <w:p>
      <w:pPr>
        <w:rPr>
          <w:rFonts w:hint="eastAsia"/>
        </w:rPr>
      </w:pPr>
      <w:r>
        <w:rPr>
          <w:rFonts w:hint="eastAsia"/>
        </w:rPr>
        <w:t xml:space="preserve">Input: User selects a specific route or stop.  </w:t>
      </w:r>
    </w:p>
    <w:p>
      <w:pPr>
        <w:rPr>
          <w:rFonts w:hint="eastAsia"/>
        </w:rPr>
      </w:pPr>
      <w:r>
        <w:rPr>
          <w:rFonts w:hint="eastAsia"/>
        </w:rPr>
        <w:t xml:space="preserve">Output: Shows the real-time timetable for that route or stop.  </w:t>
      </w:r>
    </w:p>
    <w:p>
      <w:pPr>
        <w:rPr>
          <w:rFonts w:hint="eastAsia"/>
        </w:rPr>
      </w:pPr>
      <w:r>
        <w:rPr>
          <w:rFonts w:hint="eastAsia"/>
        </w:rPr>
        <w:t>Description: Lets users view the latest operating schedule—including estimated arrival and departure times—for chosen public-transport lines or stops.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1.4 Points-of-Interest Search  </w:t>
      </w:r>
    </w:p>
    <w:p>
      <w:pPr>
        <w:rPr>
          <w:rFonts w:hint="eastAsia"/>
        </w:rPr>
      </w:pPr>
      <w:r>
        <w:rPr>
          <w:rFonts w:hint="eastAsia"/>
        </w:rPr>
        <w:t xml:space="preserve">Input: User types keywords.  </w:t>
      </w:r>
    </w:p>
    <w:p>
      <w:pPr>
        <w:rPr>
          <w:rFonts w:hint="eastAsia"/>
        </w:rPr>
      </w:pPr>
      <w:r>
        <w:rPr>
          <w:rFonts w:hint="eastAsia"/>
        </w:rPr>
        <w:t xml:space="preserve">Output: Displays location and details of relevant POIs.  </w:t>
      </w:r>
    </w:p>
    <w:p>
      <w:pPr>
        <w:rPr>
          <w:rFonts w:hint="eastAsia"/>
        </w:rPr>
      </w:pPr>
      <w:r>
        <w:rPr>
          <w:rFonts w:hint="eastAsia"/>
        </w:rPr>
        <w:t>Description: Searches nearby restaurants, shops, attractions, etc., and presents results based on the user’s current location.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1.5 Multi-Modal Navigation  </w:t>
      </w:r>
    </w:p>
    <w:p>
      <w:pPr>
        <w:rPr>
          <w:rFonts w:hint="eastAsia"/>
        </w:rPr>
      </w:pPr>
      <w:r>
        <w:rPr>
          <w:rFonts w:hint="eastAsia"/>
        </w:rPr>
        <w:t xml:space="preserve">Input: User selects origin, destination, and transport-mode preferences.  </w:t>
      </w:r>
    </w:p>
    <w:p>
      <w:pPr>
        <w:rPr>
          <w:rFonts w:hint="eastAsia"/>
        </w:rPr>
      </w:pPr>
      <w:r>
        <w:rPr>
          <w:rFonts w:hint="eastAsia"/>
        </w:rPr>
        <w:t xml:space="preserve">Output: Provides an optimal route integrating multiple transport modes.  </w:t>
      </w:r>
    </w:p>
    <w:p>
      <w:pPr>
        <w:rPr>
          <w:rFonts w:hint="eastAsia"/>
        </w:rPr>
      </w:pPr>
      <w:r>
        <w:rPr>
          <w:rFonts w:hint="eastAsia"/>
        </w:rPr>
        <w:t>Description: Combines bus, metro, walking, cycling, etc., into one seamless navigation plan.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1.6 Real-Time Navigation Prompts  </w:t>
      </w:r>
    </w:p>
    <w:p>
      <w:pPr>
        <w:rPr>
          <w:rFonts w:hint="eastAsia"/>
        </w:rPr>
      </w:pPr>
      <w:r>
        <w:rPr>
          <w:rFonts w:hint="eastAsia"/>
        </w:rPr>
        <w:t xml:space="preserve">Input: User selects a route.  </w:t>
      </w:r>
    </w:p>
    <w:p>
      <w:pPr>
        <w:rPr>
          <w:rFonts w:hint="eastAsia"/>
        </w:rPr>
      </w:pPr>
      <w:r>
        <w:rPr>
          <w:rFonts w:hint="eastAsia"/>
        </w:rPr>
        <w:t xml:space="preserve">Output: Real-time voice and visual navigation prompts.  </w:t>
      </w:r>
    </w:p>
    <w:p>
      <w:pPr>
        <w:rPr>
          <w:rFonts w:hint="eastAsia"/>
        </w:rPr>
      </w:pPr>
      <w:r>
        <w:rPr>
          <w:rFonts w:hint="eastAsia"/>
        </w:rPr>
        <w:t>Description: Supplies step-by-step voice and on-screen instructions while the user follows the chosen route.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1.7 Personalized Preferences  </w:t>
      </w:r>
    </w:p>
    <w:p>
      <w:pPr>
        <w:rPr>
          <w:rFonts w:hint="eastAsia"/>
        </w:rPr>
      </w:pPr>
      <w:r>
        <w:rPr>
          <w:rFonts w:hint="eastAsia"/>
        </w:rPr>
        <w:t xml:space="preserve">Input: User sets individual preferences (e.g., avoid toll roads, avoid congested areas).  </w:t>
      </w:r>
    </w:p>
    <w:p>
      <w:pPr>
        <w:rPr>
          <w:rFonts w:hint="eastAsia"/>
        </w:rPr>
      </w:pPr>
      <w:r>
        <w:rPr>
          <w:rFonts w:hint="eastAsia"/>
        </w:rPr>
        <w:t xml:space="preserve">Output: Routes optimized according to those preferences.  </w:t>
      </w:r>
    </w:p>
    <w:p>
      <w:pPr>
        <w:rPr>
          <w:rFonts w:hint="eastAsia"/>
        </w:rPr>
      </w:pPr>
      <w:r>
        <w:rPr>
          <w:rFonts w:hint="eastAsia"/>
        </w:rPr>
        <w:t>Description: Allows users to tailor route planning to avoid tolls or traffic, improving the travel experience.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1.8 Location Sharing  </w:t>
      </w:r>
    </w:p>
    <w:p>
      <w:pPr>
        <w:rPr>
          <w:rFonts w:hint="eastAsia"/>
        </w:rPr>
      </w:pPr>
      <w:r>
        <w:rPr>
          <w:rFonts w:hint="eastAsia"/>
        </w:rPr>
        <w:t xml:space="preserve">Input: User chooses to share location with contacts.  </w:t>
      </w:r>
    </w:p>
    <w:p>
      <w:pPr>
        <w:rPr>
          <w:rFonts w:hint="eastAsia"/>
        </w:rPr>
      </w:pPr>
      <w:r>
        <w:rPr>
          <w:rFonts w:hint="eastAsia"/>
        </w:rPr>
        <w:t xml:space="preserve">Output: Sends current location to the designated contact.  </w:t>
      </w:r>
    </w:p>
    <w:p>
      <w:pPr>
        <w:rPr>
          <w:rFonts w:hint="eastAsia"/>
        </w:rPr>
      </w:pPr>
      <w:r>
        <w:rPr>
          <w:rFonts w:hint="eastAsia"/>
        </w:rPr>
        <w:t>Description: Lets users share their live location with family or friends for safety or coordination.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1.9 Travel Cost Estimate  </w:t>
      </w:r>
    </w:p>
    <w:p>
      <w:pPr>
        <w:rPr>
          <w:rFonts w:hint="eastAsia"/>
        </w:rPr>
      </w:pPr>
      <w:r>
        <w:rPr>
          <w:rFonts w:hint="eastAsia"/>
        </w:rPr>
        <w:t xml:space="preserve">Input: User selects origin, destination, and transport mode.  </w:t>
      </w:r>
    </w:p>
    <w:p>
      <w:pPr>
        <w:rPr>
          <w:rFonts w:hint="eastAsia"/>
        </w:rPr>
      </w:pPr>
      <w:r>
        <w:rPr>
          <w:rFonts w:hint="eastAsia"/>
        </w:rPr>
        <w:t xml:space="preserve">Output: Displays estimated travel cost.  </w:t>
      </w:r>
    </w:p>
    <w:p>
      <w:pPr>
        <w:rPr>
          <w:rFonts w:hint="eastAsia"/>
        </w:rPr>
      </w:pPr>
      <w:r>
        <w:rPr>
          <w:rFonts w:hint="eastAsia"/>
        </w:rPr>
        <w:t>Description: Calculates and shows the expected fare for the chosen route and transport mode.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1.10 Vehicle Location &amp; Tracking  </w:t>
      </w:r>
    </w:p>
    <w:p>
      <w:pPr>
        <w:rPr>
          <w:rFonts w:hint="eastAsia"/>
        </w:rPr>
      </w:pPr>
      <w:r>
        <w:rPr>
          <w:rFonts w:hint="eastAsia"/>
        </w:rPr>
        <w:t xml:space="preserve">Input: User opts to track a vehicle.  </w:t>
      </w:r>
    </w:p>
    <w:p>
      <w:pPr>
        <w:rPr>
          <w:rFonts w:hint="eastAsia"/>
        </w:rPr>
      </w:pPr>
      <w:r>
        <w:rPr>
          <w:rFonts w:hint="eastAsia"/>
        </w:rPr>
        <w:t xml:space="preserve">Output: Shows vehicle’s current position and estimated arrival time.  </w:t>
      </w:r>
    </w:p>
    <w:p>
      <w:pPr>
        <w:rPr>
          <w:rFonts w:hint="eastAsia"/>
        </w:rPr>
      </w:pPr>
      <w:r>
        <w:rPr>
          <w:rFonts w:hint="eastAsia"/>
        </w:rPr>
        <w:t>Description: Provides live location and ETA of trackable vehicles such as buses.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1.11 Weather Integration  </w:t>
      </w:r>
    </w:p>
    <w:p>
      <w:pPr>
        <w:rPr>
          <w:rFonts w:hint="eastAsia"/>
        </w:rPr>
      </w:pPr>
      <w:r>
        <w:rPr>
          <w:rFonts w:hint="eastAsia"/>
        </w:rPr>
        <w:t xml:space="preserve">Input: None required; system fetches data automatically.  </w:t>
      </w:r>
    </w:p>
    <w:p>
      <w:pPr>
        <w:rPr>
          <w:rFonts w:hint="eastAsia"/>
        </w:rPr>
      </w:pPr>
      <w:r>
        <w:rPr>
          <w:rFonts w:hint="eastAsia"/>
        </w:rPr>
        <w:t xml:space="preserve">Output: Displays current weather and forecast.  </w:t>
      </w:r>
    </w:p>
    <w:p>
      <w:pPr>
        <w:rPr>
          <w:rFonts w:hint="eastAsia"/>
        </w:rPr>
      </w:pPr>
      <w:r>
        <w:rPr>
          <w:rFonts w:hint="eastAsia"/>
        </w:rPr>
        <w:t>Description: Integrates weather data so users can decide whether to carry umbrellas or adjust plans.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1.12 Night Mode  </w:t>
      </w:r>
    </w:p>
    <w:p>
      <w:pPr>
        <w:rPr>
          <w:rFonts w:hint="eastAsia"/>
        </w:rPr>
      </w:pPr>
      <w:r>
        <w:rPr>
          <w:rFonts w:hint="eastAsia"/>
        </w:rPr>
        <w:t xml:space="preserve">Input: User enables night mode.  </w:t>
      </w:r>
    </w:p>
    <w:p>
      <w:pPr>
        <w:rPr>
          <w:rFonts w:hint="eastAsia"/>
        </w:rPr>
      </w:pPr>
      <w:r>
        <w:rPr>
          <w:rFonts w:hint="eastAsia"/>
        </w:rPr>
        <w:t xml:space="preserve">Output: Interface switches to a dark theme.  </w:t>
      </w:r>
    </w:p>
    <w:p>
      <w:pPr>
        <w:rPr>
          <w:rFonts w:hint="eastAsia"/>
        </w:rPr>
      </w:pPr>
      <w:r>
        <w:rPr>
          <w:rFonts w:hint="eastAsia"/>
        </w:rPr>
        <w:t>Description: Reduces screen glare for comfortable nighttime usage.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1.13 Language Support  </w:t>
      </w:r>
    </w:p>
    <w:p>
      <w:pPr>
        <w:rPr>
          <w:rFonts w:hint="eastAsia"/>
        </w:rPr>
      </w:pPr>
      <w:r>
        <w:rPr>
          <w:rFonts w:hint="eastAsia"/>
        </w:rPr>
        <w:t xml:space="preserve">Input: User selects language.  </w:t>
      </w:r>
    </w:p>
    <w:p>
      <w:pPr>
        <w:rPr>
          <w:rFonts w:hint="eastAsia"/>
        </w:rPr>
      </w:pPr>
      <w:r>
        <w:rPr>
          <w:rFonts w:hint="eastAsia"/>
        </w:rPr>
        <w:t xml:space="preserve">Output: Interface and content switch to the chosen language.  </w:t>
      </w:r>
    </w:p>
    <w:p>
      <w:pPr>
        <w:rPr>
          <w:rFonts w:hint="eastAsia"/>
        </w:rPr>
      </w:pPr>
      <w:r>
        <w:rPr>
          <w:rFonts w:hint="eastAsia"/>
        </w:rPr>
        <w:t>Description: Supports multiple languages for global users.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1.14 Travel History  </w:t>
      </w:r>
    </w:p>
    <w:p>
      <w:pPr>
        <w:rPr>
          <w:rFonts w:hint="eastAsia"/>
        </w:rPr>
      </w:pPr>
      <w:r>
        <w:rPr>
          <w:rFonts w:hint="eastAsia"/>
        </w:rPr>
        <w:t xml:space="preserve">Input: User opens the history page.  </w:t>
      </w:r>
    </w:p>
    <w:p>
      <w:pPr>
        <w:rPr>
          <w:rFonts w:hint="eastAsia"/>
        </w:rPr>
      </w:pPr>
      <w:r>
        <w:rPr>
          <w:rFonts w:hint="eastAsia"/>
        </w:rPr>
        <w:t xml:space="preserve">Output: Displays past route plans and navigation records.  </w:t>
      </w:r>
    </w:p>
    <w:p>
      <w:pPr>
        <w:rPr>
          <w:rFonts w:hint="eastAsia"/>
        </w:rPr>
      </w:pPr>
      <w:r>
        <w:rPr>
          <w:rFonts w:hint="eastAsia"/>
        </w:rPr>
        <w:t>Description: Records and lists previous routes for easy review or reuse.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1.15 Notification Reminders  </w:t>
      </w:r>
    </w:p>
    <w:p>
      <w:pPr>
        <w:rPr>
          <w:rFonts w:hint="eastAsia"/>
        </w:rPr>
      </w:pPr>
      <w:r>
        <w:rPr>
          <w:rFonts w:hint="eastAsia"/>
        </w:rPr>
        <w:t xml:space="preserve">Input: User sets reminders.  </w:t>
      </w:r>
    </w:p>
    <w:p>
      <w:pPr>
        <w:rPr>
          <w:rFonts w:hint="eastAsia"/>
        </w:rPr>
      </w:pPr>
      <w:r>
        <w:rPr>
          <w:rFonts w:hint="eastAsia"/>
        </w:rPr>
        <w:t xml:space="preserve">Output: Sends push-notification reminders.  </w:t>
      </w:r>
    </w:p>
    <w:p>
      <w:pPr>
        <w:rPr>
          <w:rFonts w:hint="eastAsia"/>
        </w:rPr>
      </w:pPr>
      <w:r>
        <w:rPr>
          <w:rFonts w:hint="eastAsia"/>
        </w:rPr>
        <w:t>Description: Alerts users about departure or arrival times they have configured.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1.16 Community Interaction  </w:t>
      </w:r>
    </w:p>
    <w:p>
      <w:pPr>
        <w:rPr>
          <w:rFonts w:hint="eastAsia"/>
        </w:rPr>
      </w:pPr>
      <w:r>
        <w:rPr>
          <w:rFonts w:hint="eastAsia"/>
        </w:rPr>
        <w:t xml:space="preserve">Input: User posts or replies in the community.  </w:t>
      </w:r>
    </w:p>
    <w:p>
      <w:pPr>
        <w:rPr>
          <w:rFonts w:hint="eastAsia"/>
        </w:rPr>
      </w:pPr>
      <w:r>
        <w:rPr>
          <w:rFonts w:hint="eastAsia"/>
        </w:rPr>
        <w:t xml:space="preserve">Output: Displays posts and comments in the community feed.  </w:t>
      </w:r>
    </w:p>
    <w:p>
      <w:pPr>
        <w:rPr>
          <w:rFonts w:hint="eastAsia"/>
        </w:rPr>
      </w:pPr>
      <w:r>
        <w:rPr>
          <w:rFonts w:hint="eastAsia"/>
        </w:rPr>
        <w:t>Description: Allows users to share travel experiences and tips, fostering interaction.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1.17 Map Editing  </w:t>
      </w:r>
    </w:p>
    <w:p>
      <w:pPr>
        <w:rPr>
          <w:rFonts w:hint="eastAsia"/>
        </w:rPr>
      </w:pPr>
      <w:r>
        <w:rPr>
          <w:rFonts w:hint="eastAsia"/>
        </w:rPr>
        <w:t xml:space="preserve">Input: User submits map corrections.  </w:t>
      </w:r>
    </w:p>
    <w:p>
      <w:pPr>
        <w:rPr>
          <w:rFonts w:hint="eastAsia"/>
        </w:rPr>
      </w:pPr>
      <w:r>
        <w:rPr>
          <w:rFonts w:hint="eastAsia"/>
        </w:rPr>
        <w:t xml:space="preserve">Output: Updates map data after admin review.  </w:t>
      </w:r>
    </w:p>
    <w:p>
      <w:pPr>
        <w:rPr>
          <w:rFonts w:hint="eastAsia"/>
        </w:rPr>
      </w:pPr>
      <w:r>
        <w:rPr>
          <w:rFonts w:hint="eastAsia"/>
        </w:rPr>
        <w:t>Description: Enables users to report map errors or suggest improvements; changes are vetted and applied by administrators.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1.18 Ticket Purchase  </w:t>
      </w:r>
    </w:p>
    <w:p>
      <w:pPr>
        <w:rPr>
          <w:rFonts w:hint="eastAsia"/>
        </w:rPr>
      </w:pPr>
      <w:r>
        <w:rPr>
          <w:rFonts w:hint="eastAsia"/>
        </w:rPr>
        <w:t xml:space="preserve">Input: User selects service, trip, and seat.  </w:t>
      </w:r>
    </w:p>
    <w:p>
      <w:pPr>
        <w:rPr>
          <w:rFonts w:hint="eastAsia"/>
        </w:rPr>
      </w:pPr>
      <w:r>
        <w:rPr>
          <w:rFonts w:hint="eastAsia"/>
        </w:rPr>
        <w:t xml:space="preserve">Output: Completes purchase and shows order details.  </w:t>
      </w:r>
    </w:p>
    <w:p>
      <w:pPr>
        <w:rPr>
          <w:rFonts w:hint="eastAsia"/>
        </w:rPr>
      </w:pPr>
      <w:r>
        <w:rPr>
          <w:rFonts w:hint="eastAsia"/>
        </w:rPr>
        <w:t>Description: Integrates in-app purchase of bus, metro, or train tickets.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1.19 Parking Finder  </w:t>
      </w:r>
    </w:p>
    <w:p>
      <w:pPr>
        <w:rPr>
          <w:rFonts w:hint="eastAsia"/>
        </w:rPr>
      </w:pPr>
      <w:r>
        <w:rPr>
          <w:rFonts w:hint="eastAsia"/>
        </w:rPr>
        <w:t xml:space="preserve">Input: User chooses a location.  </w:t>
      </w:r>
    </w:p>
    <w:p>
      <w:pPr>
        <w:rPr>
          <w:rFonts w:hint="eastAsia"/>
        </w:rPr>
      </w:pPr>
      <w:r>
        <w:rPr>
          <w:rFonts w:hint="eastAsia"/>
        </w:rPr>
        <w:t xml:space="preserve">Output: Displays nearby parking lots and real-time availability.  </w:t>
      </w:r>
    </w:p>
    <w:p>
      <w:pPr>
        <w:rPr>
          <w:rFonts w:hint="eastAsia"/>
        </w:rPr>
      </w:pPr>
      <w:r>
        <w:rPr>
          <w:rFonts w:hint="eastAsia"/>
        </w:rPr>
        <w:t>Description: Helps users locate parking spaces and see current occupancy.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1.20 Energy Consumption Calculation  </w:t>
      </w:r>
    </w:p>
    <w:p>
      <w:pPr>
        <w:rPr>
          <w:rFonts w:hint="eastAsia"/>
        </w:rPr>
      </w:pPr>
      <w:r>
        <w:rPr>
          <w:rFonts w:hint="eastAsia"/>
        </w:rPr>
        <w:t xml:space="preserve">Input: User selects transport mode.  </w:t>
      </w:r>
    </w:p>
    <w:p>
      <w:pPr>
        <w:rPr>
          <w:rFonts w:hint="eastAsia"/>
        </w:rPr>
      </w:pPr>
      <w:r>
        <w:rPr>
          <w:rFonts w:hint="eastAsia"/>
        </w:rPr>
        <w:t xml:space="preserve">Output: Displays estimated energy consumption.  </w:t>
      </w:r>
    </w:p>
    <w:p>
      <w:r>
        <w:rPr>
          <w:rFonts w:hint="eastAsia"/>
        </w:rPr>
        <w:t>Description: Estimates and shows the energy footprint of the chosen travel mode to encourage eco-friendly choices.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E9F8C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EB1D0AC29136CA5F80427C68E26B5970_42</vt:lpwstr>
  </property>
</Properties>
</file>