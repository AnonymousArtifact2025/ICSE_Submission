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1.1 Route Planning  </w:t>
      </w:r>
    </w:p>
    <w:p>
      <w:pPr>
        <w:rPr>
          <w:rFonts w:hint="eastAsia"/>
        </w:rPr>
      </w:pPr>
      <w:r>
        <w:rPr>
          <w:rFonts w:hint="eastAsia"/>
        </w:rPr>
        <w:t xml:space="preserve">Input: User enters origin and destination.  </w:t>
      </w:r>
    </w:p>
    <w:p>
      <w:pPr>
        <w:rPr>
          <w:rFonts w:hint="eastAsia"/>
        </w:rPr>
      </w:pPr>
      <w:r>
        <w:rPr>
          <w:rFonts w:hint="eastAsia"/>
        </w:rPr>
        <w:t xml:space="preserve">Output: Displays multiple route options including public transport, walking, and cycling.  </w:t>
      </w:r>
    </w:p>
    <w:p>
      <w:pPr>
        <w:rPr>
          <w:rFonts w:hint="eastAsia"/>
        </w:rPr>
      </w:pPr>
      <w:r>
        <w:rPr>
          <w:rFonts w:hint="eastAsia"/>
        </w:rPr>
        <w:t>Description: Calculates and presents the best travel routes based on real-time traffic, public transport timetables, and user preferences such as shortest time or fewest transfers.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 Real-Time Traffic Update  </w:t>
      </w:r>
    </w:p>
    <w:p>
      <w:pPr>
        <w:rPr>
          <w:rFonts w:hint="eastAsia"/>
        </w:rPr>
      </w:pPr>
      <w:r>
        <w:rPr>
          <w:rFonts w:hint="eastAsia"/>
        </w:rPr>
        <w:t xml:space="preserve">Input: No direct user input; relies on live data feeds.  </w:t>
      </w:r>
    </w:p>
    <w:p>
      <w:pPr>
        <w:rPr>
          <w:rFonts w:hint="eastAsia"/>
        </w:rPr>
      </w:pPr>
      <w:r>
        <w:rPr>
          <w:rFonts w:hint="eastAsia"/>
        </w:rPr>
        <w:t xml:space="preserve">Output: Shows current traffic status such as congestion and incident reports.  </w:t>
      </w:r>
    </w:p>
    <w:p>
      <w:pPr>
        <w:rPr>
          <w:rFonts w:hint="eastAsia"/>
        </w:rPr>
      </w:pPr>
      <w:r>
        <w:rPr>
          <w:rFonts w:hint="eastAsia"/>
        </w:rPr>
        <w:t>Description: The app automatically fetches and displays real-time traffic information to help users adjust their trips.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 Public Transport Timetable Query  </w:t>
      </w:r>
    </w:p>
    <w:p>
      <w:pPr>
        <w:rPr>
          <w:rFonts w:hint="eastAsia"/>
        </w:rPr>
      </w:pPr>
      <w:r>
        <w:rPr>
          <w:rFonts w:hint="eastAsia"/>
        </w:rPr>
        <w:t xml:space="preserve">Input: User selects a bus stop, metro station, or other public transport stop.  </w:t>
      </w:r>
    </w:p>
    <w:p>
      <w:pPr>
        <w:rPr>
          <w:rFonts w:hint="eastAsia"/>
        </w:rPr>
      </w:pPr>
      <w:r>
        <w:rPr>
          <w:rFonts w:hint="eastAsia"/>
        </w:rPr>
        <w:t xml:space="preserve">Output: Displays timetable information for the selected stop.  </w:t>
      </w:r>
    </w:p>
    <w:p>
      <w:pPr>
        <w:rPr>
          <w:rFonts w:hint="eastAsia"/>
        </w:rPr>
      </w:pPr>
      <w:r>
        <w:rPr>
          <w:rFonts w:hint="eastAsia"/>
        </w:rPr>
        <w:t>Description: Enables users to look up the schedule of a specific stop to plan departure times.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1.4 Points-of-Interest Query  </w:t>
      </w:r>
    </w:p>
    <w:p>
      <w:pPr>
        <w:rPr>
          <w:rFonts w:hint="eastAsia"/>
        </w:rPr>
      </w:pPr>
      <w:r>
        <w:rPr>
          <w:rFonts w:hint="eastAsia"/>
        </w:rPr>
        <w:t xml:space="preserve">Input: User enters search keywords or a place name.  </w:t>
      </w:r>
    </w:p>
    <w:p>
      <w:pPr>
        <w:rPr>
          <w:rFonts w:hint="eastAsia"/>
        </w:rPr>
      </w:pPr>
      <w:r>
        <w:rPr>
          <w:rFonts w:hint="eastAsia"/>
        </w:rPr>
        <w:t xml:space="preserve">Output: Shows location and basic information of relevant POIs.  </w:t>
      </w:r>
    </w:p>
    <w:p>
      <w:pPr>
        <w:rPr>
          <w:rFonts w:hint="eastAsia"/>
        </w:rPr>
      </w:pPr>
      <w:r>
        <w:rPr>
          <w:rFonts w:hint="eastAsia"/>
        </w:rPr>
        <w:t>Description: Helps users locate nearby restaurants, shops, parks, and other points of interest.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1.5 Navigation Guidance  </w:t>
      </w:r>
    </w:p>
    <w:p>
      <w:pPr>
        <w:rPr>
          <w:rFonts w:hint="eastAsia"/>
        </w:rPr>
      </w:pPr>
      <w:r>
        <w:rPr>
          <w:rFonts w:hint="eastAsia"/>
        </w:rPr>
        <w:t xml:space="preserve">Input: User selects a route.  </w:t>
      </w:r>
    </w:p>
    <w:p>
      <w:pPr>
        <w:rPr>
          <w:rFonts w:hint="eastAsia"/>
        </w:rPr>
      </w:pPr>
      <w:r>
        <w:rPr>
          <w:rFonts w:hint="eastAsia"/>
        </w:rPr>
        <w:t xml:space="preserve">Output: Displays detailed guidance including walking directions and transfer details.  </w:t>
      </w:r>
    </w:p>
    <w:p>
      <w:pPr>
        <w:rPr>
          <w:rFonts w:hint="eastAsia"/>
        </w:rPr>
      </w:pPr>
      <w:r>
        <w:rPr>
          <w:rFonts w:hint="eastAsia"/>
        </w:rPr>
        <w:t>Description: Provides turn-by-turn navigation with voice prompts and visual cues to ensure users reach their destination smoothly.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1.6 Real-Time Location Tracking  </w:t>
      </w:r>
    </w:p>
    <w:p>
      <w:pPr>
        <w:rPr>
          <w:rFonts w:hint="eastAsia"/>
        </w:rPr>
      </w:pPr>
      <w:r>
        <w:rPr>
          <w:rFonts w:hint="eastAsia"/>
        </w:rPr>
        <w:t xml:space="preserve">Input: User enables location services.  </w:t>
      </w:r>
    </w:p>
    <w:p>
      <w:pPr>
        <w:rPr>
          <w:rFonts w:hint="eastAsia"/>
        </w:rPr>
      </w:pPr>
      <w:r>
        <w:rPr>
          <w:rFonts w:hint="eastAsia"/>
        </w:rPr>
        <w:t xml:space="preserve">Output: Shows the user’s current position and its relation to the chosen route.  </w:t>
      </w:r>
    </w:p>
    <w:p>
      <w:pPr>
        <w:rPr>
          <w:rFonts w:hint="eastAsia"/>
        </w:rPr>
      </w:pPr>
      <w:r>
        <w:rPr>
          <w:rFonts w:hint="eastAsia"/>
        </w:rPr>
        <w:t>Description: Uses GPS or Wi-Fi to track the user’s location on the map, confirming position and remaining journey.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1.7 Multi-Language Support  </w:t>
      </w:r>
    </w:p>
    <w:p>
      <w:pPr>
        <w:rPr>
          <w:rFonts w:hint="eastAsia"/>
        </w:rPr>
      </w:pPr>
      <w:r>
        <w:rPr>
          <w:rFonts w:hint="eastAsia"/>
        </w:rPr>
        <w:t xml:space="preserve">Input: User selects a language preference.  </w:t>
      </w:r>
    </w:p>
    <w:p>
      <w:pPr>
        <w:rPr>
          <w:rFonts w:hint="eastAsia"/>
        </w:rPr>
      </w:pPr>
      <w:r>
        <w:rPr>
          <w:rFonts w:hint="eastAsia"/>
        </w:rPr>
        <w:t xml:space="preserve">Output: Interface and content switch to the chosen language.  </w:t>
      </w:r>
    </w:p>
    <w:p>
      <w:pPr>
        <w:rPr>
          <w:rFonts w:hint="eastAsia"/>
        </w:rPr>
      </w:pPr>
      <w:r>
        <w:rPr>
          <w:rFonts w:hint="eastAsia"/>
        </w:rPr>
        <w:t>Description: Offers multiple language interfaces to accommodate users worldwide.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1.8 Personalization Settings  </w:t>
      </w:r>
    </w:p>
    <w:p>
      <w:pPr>
        <w:rPr>
          <w:rFonts w:hint="eastAsia"/>
        </w:rPr>
      </w:pPr>
      <w:r>
        <w:rPr>
          <w:rFonts w:hint="eastAsia"/>
        </w:rPr>
        <w:t xml:space="preserve">Input: User sets preferences such as route type or notification settings.  </w:t>
      </w:r>
    </w:p>
    <w:p>
      <w:pPr>
        <w:rPr>
          <w:rFonts w:hint="eastAsia"/>
        </w:rPr>
      </w:pPr>
      <w:r>
        <w:rPr>
          <w:rFonts w:hint="eastAsia"/>
        </w:rPr>
        <w:t xml:space="preserve">Output: App behavior adjusts according to these settings.  </w:t>
      </w:r>
    </w:p>
    <w:p>
      <w:pPr>
        <w:rPr>
          <w:rFonts w:hint="eastAsia"/>
        </w:rPr>
      </w:pPr>
      <w:r>
        <w:rPr>
          <w:rFonts w:hint="eastAsia"/>
        </w:rPr>
        <w:t>Description: Allows users to customize route preferences, notification alerts, and more to enhance the experience.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1.9 Offline Map Support  </w:t>
      </w:r>
    </w:p>
    <w:p>
      <w:pPr>
        <w:rPr>
          <w:rFonts w:hint="eastAsia"/>
        </w:rPr>
      </w:pPr>
      <w:r>
        <w:rPr>
          <w:rFonts w:hint="eastAsia"/>
        </w:rPr>
        <w:t xml:space="preserve">Input: User downloads offline maps.  </w:t>
      </w:r>
    </w:p>
    <w:p>
      <w:pPr>
        <w:rPr>
          <w:rFonts w:hint="eastAsia"/>
        </w:rPr>
      </w:pPr>
      <w:r>
        <w:rPr>
          <w:rFonts w:hint="eastAsia"/>
        </w:rPr>
        <w:t xml:space="preserve">Output: Provides offline map browsing and route planning.  </w:t>
      </w:r>
    </w:p>
    <w:p>
      <w:pPr>
        <w:rPr>
          <w:rFonts w:hint="eastAsia"/>
        </w:rPr>
      </w:pPr>
      <w:r>
        <w:rPr>
          <w:rFonts w:hint="eastAsia"/>
        </w:rPr>
        <w:t>Description: Enables route planning and navigation using downloaded maps when network coverage is poor.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1.10 Save Favorite Routes  </w:t>
      </w:r>
    </w:p>
    <w:p>
      <w:pPr>
        <w:rPr>
          <w:rFonts w:hint="eastAsia"/>
        </w:rPr>
      </w:pPr>
      <w:r>
        <w:rPr>
          <w:rFonts w:hint="eastAsia"/>
        </w:rPr>
        <w:t xml:space="preserve">Input: User marks routes as favorites.  </w:t>
      </w:r>
    </w:p>
    <w:p>
      <w:pPr>
        <w:rPr>
          <w:rFonts w:hint="eastAsia"/>
        </w:rPr>
      </w:pPr>
      <w:r>
        <w:rPr>
          <w:rFonts w:hint="eastAsia"/>
        </w:rPr>
        <w:t xml:space="preserve">Output: Saves the routes for quick access.  </w:t>
      </w:r>
    </w:p>
    <w:p>
      <w:pPr>
        <w:rPr>
          <w:rFonts w:hint="eastAsia"/>
        </w:rPr>
      </w:pPr>
      <w:r>
        <w:rPr>
          <w:rFonts w:hint="eastAsia"/>
        </w:rPr>
        <w:t>Description: Lets users store frequent origin-destination pairs to simplify daily trip planning.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1.11 Travel Cost Estimation  </w:t>
      </w:r>
    </w:p>
    <w:p>
      <w:pPr>
        <w:rPr>
          <w:rFonts w:hint="eastAsia"/>
        </w:rPr>
      </w:pPr>
      <w:r>
        <w:rPr>
          <w:rFonts w:hint="eastAsia"/>
        </w:rPr>
        <w:t xml:space="preserve">Input: User selects a route.  </w:t>
      </w:r>
    </w:p>
    <w:p>
      <w:pPr>
        <w:rPr>
          <w:rFonts w:hint="eastAsia"/>
        </w:rPr>
      </w:pPr>
      <w:r>
        <w:rPr>
          <w:rFonts w:hint="eastAsia"/>
        </w:rPr>
        <w:t xml:space="preserve">Output: Displays estimated transportation cost.  </w:t>
      </w:r>
    </w:p>
    <w:p>
      <w:pPr>
        <w:rPr>
          <w:rFonts w:hint="eastAsia"/>
        </w:rPr>
      </w:pPr>
      <w:r>
        <w:rPr>
          <w:rFonts w:hint="eastAsia"/>
        </w:rPr>
        <w:t>Description: Calculates and shows the expected fare for the chosen route to aid budget decisions.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1.12 Transit Card Top-Up  </w:t>
      </w:r>
    </w:p>
    <w:p>
      <w:pPr>
        <w:rPr>
          <w:rFonts w:hint="eastAsia"/>
        </w:rPr>
      </w:pPr>
      <w:r>
        <w:rPr>
          <w:rFonts w:hint="eastAsia"/>
        </w:rPr>
        <w:t xml:space="preserve">Input: User selects transit card recharge.  </w:t>
      </w:r>
    </w:p>
    <w:p>
      <w:pPr>
        <w:rPr>
          <w:rFonts w:hint="eastAsia"/>
        </w:rPr>
      </w:pPr>
      <w:r>
        <w:rPr>
          <w:rFonts w:hint="eastAsia"/>
        </w:rPr>
        <w:t xml:space="preserve">Output: Completes the top-up and displays the new balance.  </w:t>
      </w:r>
    </w:p>
    <w:p>
      <w:pPr>
        <w:rPr>
          <w:rFonts w:hint="eastAsia"/>
        </w:rPr>
      </w:pPr>
      <w:r>
        <w:rPr>
          <w:rFonts w:hint="eastAsia"/>
        </w:rPr>
        <w:t>Description: Offers on-the-go online recharge for transit cards so users can always maintain sufficient balance.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1.13 Smart Recommendations  </w:t>
      </w:r>
    </w:p>
    <w:p>
      <w:pPr>
        <w:rPr>
          <w:rFonts w:hint="eastAsia"/>
        </w:rPr>
      </w:pPr>
      <w:r>
        <w:rPr>
          <w:rFonts w:hint="eastAsia"/>
        </w:rPr>
        <w:t xml:space="preserve">Input: User’s historical travel records.  </w:t>
      </w:r>
    </w:p>
    <w:p>
      <w:pPr>
        <w:rPr>
          <w:rFonts w:hint="eastAsia"/>
        </w:rPr>
      </w:pPr>
      <w:r>
        <w:rPr>
          <w:rFonts w:hint="eastAsia"/>
        </w:rPr>
        <w:t xml:space="preserve">Output: Recommends routes or activities the user may find interesting.  </w:t>
      </w:r>
    </w:p>
    <w:p>
      <w:pPr>
        <w:rPr>
          <w:rFonts w:hint="eastAsia"/>
        </w:rPr>
      </w:pPr>
      <w:r>
        <w:rPr>
          <w:rFonts w:hint="eastAsia"/>
        </w:rPr>
        <w:t>Description: Suggests relevant routes or nearby activities based on past travel behavior.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1.14 Community Sharing  </w:t>
      </w:r>
    </w:p>
    <w:p>
      <w:pPr>
        <w:rPr>
          <w:rFonts w:hint="eastAsia"/>
        </w:rPr>
      </w:pPr>
      <w:r>
        <w:rPr>
          <w:rFonts w:hint="eastAsia"/>
        </w:rPr>
        <w:t xml:space="preserve">Input: User shares a route or review.  </w:t>
      </w:r>
    </w:p>
    <w:p>
      <w:pPr>
        <w:rPr>
          <w:rFonts w:hint="eastAsia"/>
        </w:rPr>
      </w:pPr>
      <w:r>
        <w:rPr>
          <w:rFonts w:hint="eastAsia"/>
        </w:rPr>
        <w:t xml:space="preserve">Output: Other users can view the shared content.  </w:t>
      </w:r>
    </w:p>
    <w:p>
      <w:pPr>
        <w:rPr>
          <w:rFonts w:hint="eastAsia"/>
        </w:rPr>
      </w:pPr>
      <w:r>
        <w:rPr>
          <w:rFonts w:hint="eastAsia"/>
        </w:rPr>
        <w:t>Description: Enables sharing of route experiences and reviews to foster community interaction.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1.15 Accessibility Navigation  </w:t>
      </w:r>
    </w:p>
    <w:p>
      <w:pPr>
        <w:rPr>
          <w:rFonts w:hint="eastAsia"/>
        </w:rPr>
      </w:pPr>
      <w:r>
        <w:rPr>
          <w:rFonts w:hint="eastAsia"/>
        </w:rPr>
        <w:t xml:space="preserve">Input: User selects an accessible route.  </w:t>
      </w:r>
    </w:p>
    <w:p>
      <w:pPr>
        <w:rPr>
          <w:rFonts w:hint="eastAsia"/>
        </w:rPr>
      </w:pPr>
      <w:r>
        <w:rPr>
          <w:rFonts w:hint="eastAsia"/>
        </w:rPr>
        <w:t xml:space="preserve">Output: Displays routes suitable for wheelchair users.  </w:t>
      </w:r>
    </w:p>
    <w:p>
      <w:r>
        <w:rPr>
          <w:rFonts w:hint="eastAsia"/>
        </w:rPr>
        <w:t>Description: Provides barrier-free route planning to ensure all users can travel safely and conveniently.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BFB9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A89E11E2DA0E398624427C683D7016EC_42</vt:lpwstr>
  </property>
</Properties>
</file>