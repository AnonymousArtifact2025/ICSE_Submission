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F1 User Registration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New users can create an account by entering basic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Name, email address, password.  </w:t>
      </w:r>
    </w:p>
    <w:p>
      <w:pPr>
        <w:rPr>
          <w:rFonts w:hint="eastAsia"/>
        </w:rPr>
      </w:pPr>
      <w:r>
        <w:rPr>
          <w:rFonts w:hint="eastAsia"/>
        </w:rPr>
        <w:t xml:space="preserve">- Output: Newly created user account; user can log into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F2 User Login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Registered users log into the system by entering name and password for authentication.  </w:t>
      </w:r>
    </w:p>
    <w:p>
      <w:pPr>
        <w:rPr>
          <w:rFonts w:hint="eastAsia"/>
        </w:rPr>
      </w:pPr>
      <w:r>
        <w:rPr>
          <w:rFonts w:hint="eastAsia"/>
        </w:rPr>
        <w:t xml:space="preserve">- Input: Valid username and its associated password.  </w:t>
      </w:r>
    </w:p>
    <w:p>
      <w:pPr>
        <w:rPr>
          <w:rFonts w:hint="eastAsia"/>
        </w:rPr>
      </w:pPr>
      <w:r>
        <w:rPr>
          <w:rFonts w:hint="eastAsia"/>
        </w:rPr>
        <w:t xml:space="preserve">- Output: Access to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F3 Create Origin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create new origin coordinates and address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details such as address and name.  </w:t>
      </w:r>
    </w:p>
    <w:p>
      <w:pPr>
        <w:rPr>
          <w:rFonts w:hint="eastAsia"/>
        </w:rPr>
      </w:pPr>
      <w:r>
        <w:rPr>
          <w:rFonts w:hint="eastAsia"/>
        </w:rPr>
        <w:t xml:space="preserve">- Output: New origin stored in the database.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F4 Manage Origin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Administrators can update or delete origins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identifier, update data, or delete command.  </w:t>
      </w:r>
    </w:p>
    <w:p>
      <w:pPr>
        <w:rPr>
          <w:rFonts w:hint="eastAsia"/>
        </w:rPr>
      </w:pPr>
      <w:r>
        <w:rPr>
          <w:rFonts w:hint="eastAsia"/>
        </w:rPr>
        <w:t xml:space="preserve">- Output: Updated or deleted origin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F5 Create Destination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create new destination coordinates and address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Destination details such as address and name.  </w:t>
      </w:r>
    </w:p>
    <w:p>
      <w:pPr>
        <w:rPr>
          <w:rFonts w:hint="eastAsia"/>
        </w:rPr>
      </w:pPr>
      <w:r>
        <w:rPr>
          <w:rFonts w:hint="eastAsia"/>
        </w:rPr>
        <w:t xml:space="preserve">- Output: New destination stored in the database.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F6 Manage Destination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Administrators can update or delete destinations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- Input: Destination identifier, update data, or delete command.  </w:t>
      </w:r>
    </w:p>
    <w:p>
      <w:pPr>
        <w:rPr>
          <w:rFonts w:hint="eastAsia"/>
        </w:rPr>
      </w:pPr>
      <w:r>
        <w:rPr>
          <w:rFonts w:hint="eastAsia"/>
        </w:rPr>
        <w:t xml:space="preserve">- Output: Updated or deleted destination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F7 Plan Route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obtain a list of City-Mapper-recommended routes based on origin and destination.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and destination details.  </w:t>
      </w:r>
    </w:p>
    <w:p>
      <w:pPr>
        <w:rPr>
          <w:rFonts w:hint="eastAsia"/>
        </w:rPr>
      </w:pPr>
      <w:r>
        <w:rPr>
          <w:rFonts w:hint="eastAsia"/>
        </w:rPr>
        <w:t xml:space="preserve">- Output: Recommended routes provided by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F8 Select Transport Mode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choose a specific transport mode for route planning.  </w:t>
      </w:r>
    </w:p>
    <w:p>
      <w:pPr>
        <w:rPr>
          <w:rFonts w:hint="eastAsia"/>
        </w:rPr>
      </w:pPr>
      <w:r>
        <w:rPr>
          <w:rFonts w:hint="eastAsia"/>
        </w:rPr>
        <w:t xml:space="preserve">- Input: User selection such as public transport, walking, or cycling.  </w:t>
      </w:r>
    </w:p>
    <w:p>
      <w:pPr>
        <w:rPr>
          <w:rFonts w:hint="eastAsia"/>
        </w:rPr>
      </w:pPr>
      <w:r>
        <w:rPr>
          <w:rFonts w:hint="eastAsia"/>
        </w:rPr>
        <w:t xml:space="preserve">- Output: Stored user choice used for further analysis.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F9 Distance Query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query the straight-line or road distance between origin and destination.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and destination details.  </w:t>
      </w:r>
    </w:p>
    <w:p>
      <w:pPr>
        <w:rPr>
          <w:rFonts w:hint="eastAsia"/>
        </w:rPr>
      </w:pPr>
      <w:r>
        <w:rPr>
          <w:rFonts w:hint="eastAsia"/>
        </w:rPr>
        <w:t xml:space="preserve">- Output: Distance in kilometers or miles.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F10 Calculate Travel Time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compute estimated travel time from origin to destination based on selected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Origin, destination, and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- Output: Estimated travel time.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F11 Set User Preferences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configure preferences for transport modes and routes.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preference information such as preferring public transport over cycling.  </w:t>
      </w:r>
    </w:p>
    <w:p>
      <w:pPr>
        <w:rPr>
          <w:rFonts w:hint="eastAsia"/>
        </w:rPr>
      </w:pPr>
      <w:r>
        <w:rPr>
          <w:rFonts w:hint="eastAsia"/>
        </w:rPr>
        <w:t xml:space="preserve">- Output: Stored user preferences in the database.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F12 Real-Time Traffic Update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The system ingests and reflects real-time traffic conditions in the application.  </w:t>
      </w:r>
    </w:p>
    <w:p>
      <w:pPr>
        <w:rPr>
          <w:rFonts w:hint="eastAsia"/>
        </w:rPr>
      </w:pPr>
      <w:r>
        <w:rPr>
          <w:rFonts w:hint="eastAsia"/>
        </w:rPr>
        <w:t xml:space="preserve">- Input: External real-time traffic data feed.  </w:t>
      </w:r>
    </w:p>
    <w:p>
      <w:pPr>
        <w:rPr>
          <w:rFonts w:hint="eastAsia"/>
        </w:rPr>
      </w:pPr>
      <w:r>
        <w:rPr>
          <w:rFonts w:hint="eastAsia"/>
        </w:rPr>
        <w:t xml:space="preserve">- Output: Latest traffic information in the database.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F13 Query Timetable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query timetable information for relevant transport modes.  </w:t>
      </w:r>
    </w:p>
    <w:p>
      <w:pPr>
        <w:rPr>
          <w:rFonts w:hint="eastAsia"/>
        </w:rPr>
      </w:pPr>
      <w:r>
        <w:rPr>
          <w:rFonts w:hint="eastAsia"/>
        </w:rPr>
        <w:t xml:space="preserve">- Input: Query criteria such as transport mode, stop name, and date.  </w:t>
      </w:r>
    </w:p>
    <w:p>
      <w:pPr>
        <w:rPr>
          <w:rFonts w:hint="eastAsia"/>
        </w:rPr>
      </w:pPr>
      <w:r>
        <w:rPr>
          <w:rFonts w:hint="eastAsia"/>
        </w:rPr>
        <w:t xml:space="preserve">- Output: Matching timetable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F14 Explore Points of Interest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browse or search points of interest such as attractions and restaurants.  </w:t>
      </w:r>
    </w:p>
    <w:p>
      <w:pPr>
        <w:rPr>
          <w:rFonts w:hint="eastAsia"/>
        </w:rPr>
      </w:pPr>
      <w:r>
        <w:rPr>
          <w:rFonts w:hint="eastAsia"/>
        </w:rPr>
        <w:t xml:space="preserve">- Input: POI query criteria.  </w:t>
      </w:r>
    </w:p>
    <w:p>
      <w:pPr>
        <w:rPr>
          <w:rFonts w:hint="eastAsia"/>
        </w:rPr>
      </w:pPr>
      <w:r>
        <w:rPr>
          <w:rFonts w:hint="eastAsia"/>
        </w:rPr>
        <w:t xml:space="preserve">- Output: Search results including POI name, address, and category.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F15 Create and Manage Admin Account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Create administrator accounts and manage them via update or delete operations.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account details and update or delete action.  </w:t>
      </w:r>
    </w:p>
    <w:p>
      <w:pPr>
        <w:rPr>
          <w:rFonts w:hint="eastAsia"/>
        </w:rPr>
      </w:pPr>
      <w:r>
        <w:rPr>
          <w:rFonts w:hint="eastAsia"/>
        </w:rPr>
        <w:t xml:space="preserve">- Output: Updated or deleted admin account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F16 Log User Preferences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The system continuously records and updates user preference settings.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preference choices.  </w:t>
      </w:r>
    </w:p>
    <w:p>
      <w:pPr>
        <w:rPr>
          <w:rFonts w:hint="eastAsia"/>
        </w:rPr>
      </w:pPr>
      <w:r>
        <w:rPr>
          <w:rFonts w:hint="eastAsia"/>
        </w:rPr>
        <w:t xml:space="preserve">- Output: Persisted user preference log in the database.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F17 Log Real-Time Traffic  </w:t>
      </w:r>
    </w:p>
    <w:p>
      <w:pPr>
        <w:rPr>
          <w:rFonts w:hint="eastAsia"/>
        </w:rPr>
      </w:pPr>
      <w:r>
        <w:rPr>
          <w:rFonts w:hint="eastAsia"/>
        </w:rPr>
        <w:t xml:space="preserve">- Description: The system stores and refreshes real-time traffic data.  </w:t>
      </w:r>
    </w:p>
    <w:p>
      <w:pPr>
        <w:rPr>
          <w:rFonts w:hint="eastAsia"/>
        </w:rPr>
      </w:pPr>
      <w:r>
        <w:rPr>
          <w:rFonts w:hint="eastAsia"/>
        </w:rPr>
        <w:t xml:space="preserve">- Input: Traffic data source information.  </w:t>
      </w:r>
    </w:p>
    <w:p>
      <w:r>
        <w:rPr>
          <w:rFonts w:hint="eastAsia"/>
        </w:rPr>
        <w:t>- Output: Latest real-time traffic log in the database.</w:t>
      </w:r>
      <w:bookmarkStart w:id="0" w:name="_GoBack"/>
      <w:bookmarkEnd w:id="0"/>
      <w: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5D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59769A3973204A0424417C68C814F26F_42</vt:lpwstr>
  </property>
</Properties>
</file>