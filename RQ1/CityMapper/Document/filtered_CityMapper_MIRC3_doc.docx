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FR-001 User Registration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New users can register an account.  </w:t>
      </w:r>
    </w:p>
    <w:p>
      <w:pPr>
        <w:rPr>
          <w:rFonts w:hint="eastAsia"/>
        </w:rPr>
      </w:pPr>
      <w:r>
        <w:rPr>
          <w:rFonts w:hint="eastAsia"/>
        </w:rPr>
        <w:t xml:space="preserve">Input: Email, password, and other information provided by the new user.  </w:t>
      </w:r>
    </w:p>
    <w:p>
      <w:pPr>
        <w:rPr>
          <w:rFonts w:hint="eastAsia"/>
        </w:rPr>
      </w:pPr>
      <w:r>
        <w:rPr>
          <w:rFonts w:hint="eastAsia"/>
        </w:rPr>
        <w:t>Output: Registration-success email sent to the user; user data written to the database and verified.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FR-002 User Login  </w:t>
      </w:r>
    </w:p>
    <w:p>
      <w:pPr>
        <w:rPr>
          <w:rFonts w:hint="eastAsia"/>
        </w:rPr>
      </w:pPr>
      <w:r>
        <w:rPr>
          <w:rFonts w:hint="eastAsia"/>
        </w:rPr>
        <w:t xml:space="preserve">Description: Registered users log in with email and password.  </w:t>
      </w:r>
    </w:p>
    <w:p>
      <w:pPr>
        <w:rPr>
          <w:rFonts w:hint="eastAsia"/>
        </w:rPr>
      </w:pPr>
      <w:r>
        <w:rPr>
          <w:rFonts w:hint="eastAsia"/>
        </w:rPr>
        <w:t xml:space="preserve">Input: Email and password entered by the user.  </w:t>
      </w:r>
    </w:p>
    <w:p>
      <w:pPr>
        <w:rPr>
          <w:rFonts w:hint="eastAsia"/>
        </w:rPr>
      </w:pPr>
      <w:r>
        <w:rPr>
          <w:rFonts w:hint="eastAsia"/>
        </w:rPr>
        <w:t>Output: Successful login; main interface displayed.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FR-003 Manage Users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modify or delete user account information.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user ID and new account details.  </w:t>
      </w:r>
    </w:p>
    <w:p>
      <w:pPr>
        <w:rPr>
          <w:rFonts w:hint="eastAsia"/>
        </w:rPr>
      </w:pPr>
      <w:r>
        <w:rPr>
          <w:rFonts w:hint="eastAsia"/>
        </w:rPr>
        <w:t>Output: Updated user information or deleted user record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FR-004 Create Origin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set an origin location.  </w:t>
      </w:r>
    </w:p>
    <w:p>
      <w:pPr>
        <w:rPr>
          <w:rFonts w:hint="eastAsia"/>
        </w:rPr>
      </w:pPr>
      <w:r>
        <w:rPr>
          <w:rFonts w:hint="eastAsia"/>
        </w:rPr>
        <w:t xml:space="preserve">Input: Coordinates or address of the origin.  </w:t>
      </w:r>
    </w:p>
    <w:p>
      <w:pPr>
        <w:rPr>
          <w:rFonts w:hint="eastAsia"/>
        </w:rPr>
      </w:pPr>
      <w:r>
        <w:rPr>
          <w:rFonts w:hint="eastAsia"/>
        </w:rPr>
        <w:t>Output: User-submitted origin confirmed and stored.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FR-005 Update Destination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change the destination location.  </w:t>
      </w:r>
    </w:p>
    <w:p>
      <w:pPr>
        <w:rPr>
          <w:rFonts w:hint="eastAsia"/>
        </w:rPr>
      </w:pPr>
      <w:r>
        <w:rPr>
          <w:rFonts w:hint="eastAsia"/>
        </w:rPr>
        <w:t xml:space="preserve">Input: New destination coordinates or address.  </w:t>
      </w:r>
    </w:p>
    <w:p>
      <w:pPr>
        <w:rPr>
          <w:rFonts w:hint="eastAsia"/>
        </w:rPr>
      </w:pPr>
      <w:r>
        <w:rPr>
          <w:rFonts w:hint="eastAsia"/>
        </w:rPr>
        <w:t>Output: User-submitted destination confirmed and stored; updated route presented.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FR-006 Plan Route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provides the optimal route based on origin, destination, and transport mode.  </w:t>
      </w:r>
    </w:p>
    <w:p>
      <w:pPr>
        <w:rPr>
          <w:rFonts w:hint="eastAsia"/>
        </w:rPr>
      </w:pPr>
      <w:r>
        <w:rPr>
          <w:rFonts w:hint="eastAsia"/>
        </w:rPr>
        <w:t xml:space="preserve">Input: Origin and destination details plus selected transport mode.  </w:t>
      </w:r>
    </w:p>
    <w:p>
      <w:pPr>
        <w:rPr>
          <w:rFonts w:hint="eastAsia"/>
        </w:rPr>
      </w:pPr>
      <w:r>
        <w:rPr>
          <w:rFonts w:hint="eastAsia"/>
        </w:rPr>
        <w:t>Output: Optimal route including distance, time, and transport mode.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FR-007 Set Transport Mode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customize preferred transport modes.  </w:t>
      </w:r>
    </w:p>
    <w:p>
      <w:pPr>
        <w:rPr>
          <w:rFonts w:hint="eastAsia"/>
        </w:rPr>
      </w:pPr>
      <w:r>
        <w:rPr>
          <w:rFonts w:hint="eastAsia"/>
        </w:rPr>
        <w:t xml:space="preserve">Input: Combination of transport modes selected from the system-supported list.  </w:t>
      </w:r>
    </w:p>
    <w:p>
      <w:pPr>
        <w:rPr>
          <w:rFonts w:hint="eastAsia"/>
        </w:rPr>
      </w:pPr>
      <w:r>
        <w:rPr>
          <w:rFonts w:hint="eastAsia"/>
        </w:rPr>
        <w:t>Output: Choice saved; route planning updated accordingly.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FR-008 Maintain Public Transport Timetable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update or add public transport timetables.  </w:t>
      </w:r>
    </w:p>
    <w:p>
      <w:pPr>
        <w:rPr>
          <w:rFonts w:hint="eastAsia"/>
        </w:rPr>
      </w:pPr>
      <w:r>
        <w:rPr>
          <w:rFonts w:hint="eastAsia"/>
        </w:rPr>
        <w:t xml:space="preserve">Input: New or modified timetable entries.  </w:t>
      </w:r>
    </w:p>
    <w:p>
      <w:pPr>
        <w:rPr>
          <w:rFonts w:hint="eastAsia"/>
        </w:rPr>
      </w:pPr>
      <w:r>
        <w:rPr>
          <w:rFonts w:hint="eastAsia"/>
        </w:rPr>
        <w:t>Output: Timetable data validated, updated, and confirmed.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FR-009 Monitor Traffic Conditions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automatically fetches and displays real-time city traffic.  </w:t>
      </w:r>
    </w:p>
    <w:p>
      <w:pPr>
        <w:rPr>
          <w:rFonts w:hint="eastAsia"/>
        </w:rPr>
      </w:pPr>
      <w:r>
        <w:rPr>
          <w:rFonts w:hint="eastAsia"/>
        </w:rPr>
        <w:t xml:space="preserve">Input: Real-time traffic data from data sources.  </w:t>
      </w:r>
    </w:p>
    <w:p>
      <w:pPr>
        <w:rPr>
          <w:rFonts w:hint="eastAsia"/>
        </w:rPr>
      </w:pPr>
      <w:r>
        <w:rPr>
          <w:rFonts w:hint="eastAsia"/>
        </w:rPr>
        <w:t>Output: Live traffic conditions updated and pushed to the user interface.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FR-010 Mark Point of Interest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mark specific map locations as POIs and save them to their account.  </w:t>
      </w:r>
    </w:p>
    <w:p>
      <w:pPr>
        <w:rPr>
          <w:rFonts w:hint="eastAsia"/>
        </w:rPr>
      </w:pPr>
      <w:r>
        <w:rPr>
          <w:rFonts w:hint="eastAsia"/>
        </w:rPr>
        <w:t xml:space="preserve">Input: POI coordinates plus user-supplied category and description.  </w:t>
      </w:r>
    </w:p>
    <w:p>
      <w:pPr>
        <w:rPr>
          <w:rFonts w:hint="eastAsia"/>
        </w:rPr>
      </w:pPr>
      <w:r>
        <w:rPr>
          <w:rFonts w:hint="eastAsia"/>
        </w:rPr>
        <w:t>Output: POI saved and displayed on the user interface.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FR-011 Modify Point of Interest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update POI information.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POI and changed content.  </w:t>
      </w:r>
    </w:p>
    <w:p>
      <w:pPr>
        <w:rPr>
          <w:rFonts w:hint="eastAsia"/>
        </w:rPr>
      </w:pPr>
      <w:r>
        <w:rPr>
          <w:rFonts w:hint="eastAsia"/>
        </w:rPr>
        <w:t>Output: POI updated and changes saved.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FR-012 Manage Administrators  </w:t>
      </w:r>
    </w:p>
    <w:p>
      <w:pPr>
        <w:rPr>
          <w:rFonts w:hint="eastAsia"/>
        </w:rPr>
      </w:pPr>
      <w:r>
        <w:rPr>
          <w:rFonts w:hint="eastAsia"/>
        </w:rPr>
        <w:t xml:space="preserve">Description: Super administrators can add, remove system administrators, and modify their permissions.  </w:t>
      </w:r>
    </w:p>
    <w:p>
      <w:pPr>
        <w:rPr>
          <w:rFonts w:hint="eastAsia"/>
        </w:rPr>
      </w:pPr>
      <w:r>
        <w:rPr>
          <w:rFonts w:hint="eastAsia"/>
        </w:rPr>
        <w:t xml:space="preserve">Input: Admin or super-admin ID and operation request.  </w:t>
      </w:r>
    </w:p>
    <w:p>
      <w:pPr>
        <w:rPr>
          <w:rFonts w:hint="eastAsia"/>
        </w:rPr>
      </w:pPr>
      <w:r>
        <w:rPr>
          <w:rFonts w:hint="eastAsia"/>
        </w:rPr>
        <w:t>Output: Management and operation records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FR-013 Input Location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enter location data for route planning or other features.  </w:t>
      </w:r>
    </w:p>
    <w:p>
      <w:pPr>
        <w:rPr>
          <w:rFonts w:hint="eastAsia"/>
        </w:rPr>
      </w:pPr>
      <w:r>
        <w:rPr>
          <w:rFonts w:hint="eastAsia"/>
        </w:rPr>
        <w:t xml:space="preserve">Input: Address or coordinates.  </w:t>
      </w:r>
    </w:p>
    <w:p>
      <w:pPr>
        <w:rPr>
          <w:rFonts w:hint="eastAsia"/>
        </w:rPr>
      </w:pPr>
      <w:r>
        <w:rPr>
          <w:rFonts w:hint="eastAsia"/>
        </w:rPr>
        <w:t>Output: Location confirmed and stored.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FR-014 Modify Location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update saved location data.  </w:t>
      </w:r>
    </w:p>
    <w:p>
      <w:pPr>
        <w:rPr>
          <w:rFonts w:hint="eastAsia"/>
        </w:rPr>
      </w:pPr>
      <w:r>
        <w:rPr>
          <w:rFonts w:hint="eastAsia"/>
        </w:rPr>
        <w:t xml:space="preserve">Input: Location details to be updated.  </w:t>
      </w:r>
    </w:p>
    <w:p>
      <w:pPr>
        <w:rPr>
          <w:rFonts w:hint="eastAsia"/>
        </w:rPr>
      </w:pPr>
      <w:r>
        <w:rPr>
          <w:rFonts w:hint="eastAsia"/>
        </w:rPr>
        <w:t>Output: Updated location saved.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FR-015 Update Route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request the system to recalculate and provide the best route based on the latest conditions.  </w:t>
      </w:r>
    </w:p>
    <w:p>
      <w:pPr>
        <w:rPr>
          <w:rFonts w:hint="eastAsia"/>
        </w:rPr>
      </w:pPr>
      <w:r>
        <w:rPr>
          <w:rFonts w:hint="eastAsia"/>
        </w:rPr>
        <w:t xml:space="preserve">Input: Origin and destination, possibly new transport preferences.  </w:t>
      </w:r>
    </w:p>
    <w:p>
      <w:pPr>
        <w:rPr>
          <w:rFonts w:hint="eastAsia"/>
        </w:rPr>
      </w:pPr>
      <w:r>
        <w:rPr>
          <w:rFonts w:hint="eastAsia"/>
        </w:rPr>
        <w:t>Output: New best route options displayed.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FR-016 Delete Route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remove unwanted routes.  </w:t>
      </w:r>
    </w:p>
    <w:p>
      <w:pPr>
        <w:rPr>
          <w:rFonts w:hint="eastAsia"/>
        </w:rPr>
      </w:pPr>
      <w:r>
        <w:rPr>
          <w:rFonts w:hint="eastAsia"/>
        </w:rPr>
        <w:t xml:space="preserve">Input: Route information to be deleted.  </w:t>
      </w:r>
    </w:p>
    <w:p>
      <w:pPr>
        <w:rPr>
          <w:rFonts w:hint="eastAsia"/>
        </w:rPr>
      </w:pPr>
      <w:r>
        <w:rPr>
          <w:rFonts w:hint="eastAsia"/>
        </w:rPr>
        <w:t>Output: Route confirmed deleted from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FR-017 Delete User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delete user accounts.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information to be deleted.  </w:t>
      </w:r>
    </w:p>
    <w:p>
      <w:r>
        <w:rPr>
          <w:rFonts w:hint="eastAsia"/>
        </w:rPr>
        <w:t>Output: User data removed from the system.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67BE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2A2293BAC35FE9FE73417C686112B0BC_42</vt:lpwstr>
  </property>
</Properties>
</file>