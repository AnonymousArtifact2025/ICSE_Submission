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092EE" w14:textId="77777777" w:rsidR="00CD3941" w:rsidRPr="00CD3941" w:rsidRDefault="00CD3941" w:rsidP="00CD3941">
      <w:p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sz w:val="24"/>
          <w:szCs w:val="24"/>
          <w:lang w:eastAsia="zh-Hans-HK"/>
        </w:rPr>
        <w:t>LLM Automated Evaluation Results</w:t>
      </w:r>
    </w:p>
    <w:p w14:paraId="7C01AF6B" w14:textId="77777777" w:rsidR="00CD3941" w:rsidRPr="00CD3941" w:rsidRDefault="00CD3941" w:rsidP="00CD3941">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CD3941">
        <w:rPr>
          <w:rFonts w:ascii="Times New Roman" w:eastAsia="Times New Roman" w:hAnsi="Times New Roman" w:cs="Times New Roman"/>
          <w:b/>
          <w:bCs/>
          <w:sz w:val="27"/>
          <w:szCs w:val="27"/>
          <w:lang w:eastAsia="zh-Hans-HK"/>
        </w:rPr>
        <w:t>Functional Requirement Evaluation Table</w:t>
      </w:r>
    </w:p>
    <w:p w14:paraId="67B383F2" w14:textId="77777777" w:rsidR="00CD3941" w:rsidRPr="00CD3941" w:rsidRDefault="00CD3941" w:rsidP="00CD3941">
      <w:p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sz w:val="24"/>
          <w:szCs w:val="24"/>
          <w:lang w:eastAsia="zh-Hans-HK"/>
        </w:rPr>
        <w:t>Based on the requirement document and evaluation criteria provided by the user, I first conducted data entity statistics and functional requirement consolidation. The detailed steps and results are as follows:</w:t>
      </w:r>
    </w:p>
    <w:p w14:paraId="6CD9C04A" w14:textId="77777777" w:rsidR="00CD3941" w:rsidRPr="00CD3941" w:rsidRDefault="00CD3941" w:rsidP="00CD3941">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CD3941">
        <w:rPr>
          <w:rFonts w:ascii="Times New Roman" w:eastAsia="Times New Roman" w:hAnsi="Times New Roman" w:cs="Times New Roman"/>
          <w:b/>
          <w:bCs/>
          <w:sz w:val="24"/>
          <w:szCs w:val="24"/>
          <w:lang w:eastAsia="zh-Hans-HK"/>
        </w:rPr>
        <w:t>Data Entity Statistics</w:t>
      </w:r>
    </w:p>
    <w:p w14:paraId="78B2CDDE" w14:textId="77777777" w:rsidR="00CD3941" w:rsidRPr="00CD3941" w:rsidRDefault="00CD3941" w:rsidP="00CD3941">
      <w:p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sz w:val="24"/>
          <w:szCs w:val="24"/>
          <w:lang w:eastAsia="zh-Hans-HK"/>
        </w:rPr>
        <w:t>Data entities managed internally by the system were extracted from the functional requirements document (external interfaces such as data sources and formats are excluded). Data entities are core objects that the system needs to store and manage:</w:t>
      </w:r>
    </w:p>
    <w:p w14:paraId="7E90A891" w14:textId="77777777" w:rsidR="00CD3941" w:rsidRPr="00CD3941" w:rsidRDefault="00CD3941" w:rsidP="00CD3941">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b/>
          <w:bCs/>
          <w:sz w:val="24"/>
          <w:szCs w:val="24"/>
          <w:lang w:eastAsia="zh-Hans-HK"/>
        </w:rPr>
        <w:t>User Account Entity</w:t>
      </w:r>
      <w:r w:rsidRPr="00CD3941">
        <w:rPr>
          <w:rFonts w:ascii="Times New Roman" w:eastAsia="Times New Roman" w:hAnsi="Times New Roman" w:cs="Times New Roman"/>
          <w:sz w:val="24"/>
          <w:szCs w:val="24"/>
          <w:lang w:eastAsia="zh-Hans-HK"/>
        </w:rPr>
        <w:t>: Covers user registration, login, and admin account (creating and managing admin accounts is considered a subtype of user account).</w:t>
      </w:r>
    </w:p>
    <w:p w14:paraId="0E9FCAAD" w14:textId="77777777" w:rsidR="00CD3941" w:rsidRPr="00CD3941" w:rsidRDefault="00CD3941" w:rsidP="00CD3941">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b/>
          <w:bCs/>
          <w:sz w:val="24"/>
          <w:szCs w:val="24"/>
          <w:lang w:eastAsia="zh-Hans-HK"/>
        </w:rPr>
        <w:t>Starting Point Entity</w:t>
      </w:r>
      <w:r w:rsidRPr="00CD3941">
        <w:rPr>
          <w:rFonts w:ascii="Times New Roman" w:eastAsia="Times New Roman" w:hAnsi="Times New Roman" w:cs="Times New Roman"/>
          <w:sz w:val="24"/>
          <w:szCs w:val="24"/>
          <w:lang w:eastAsia="zh-Hans-HK"/>
        </w:rPr>
        <w:t>: Defined by creating and managing starting points.</w:t>
      </w:r>
    </w:p>
    <w:p w14:paraId="232EF60A" w14:textId="77777777" w:rsidR="00CD3941" w:rsidRPr="00CD3941" w:rsidRDefault="00CD3941" w:rsidP="00CD3941">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b/>
          <w:bCs/>
          <w:sz w:val="24"/>
          <w:szCs w:val="24"/>
          <w:lang w:eastAsia="zh-Hans-HK"/>
        </w:rPr>
        <w:t>Destination Entity</w:t>
      </w:r>
      <w:r w:rsidRPr="00CD3941">
        <w:rPr>
          <w:rFonts w:ascii="Times New Roman" w:eastAsia="Times New Roman" w:hAnsi="Times New Roman" w:cs="Times New Roman"/>
          <w:sz w:val="24"/>
          <w:szCs w:val="24"/>
          <w:lang w:eastAsia="zh-Hans-HK"/>
        </w:rPr>
        <w:t>: Defined by creating and managing destinations.</w:t>
      </w:r>
    </w:p>
    <w:p w14:paraId="5BA19108" w14:textId="77777777" w:rsidR="00CD3941" w:rsidRPr="00CD3941" w:rsidRDefault="00CD3941" w:rsidP="00CD3941">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b/>
          <w:bCs/>
          <w:sz w:val="24"/>
          <w:szCs w:val="24"/>
          <w:lang w:eastAsia="zh-Hans-HK"/>
        </w:rPr>
        <w:t>User Preference Entity</w:t>
      </w:r>
      <w:r w:rsidRPr="00CD3941">
        <w:rPr>
          <w:rFonts w:ascii="Times New Roman" w:eastAsia="Times New Roman" w:hAnsi="Times New Roman" w:cs="Times New Roman"/>
          <w:sz w:val="24"/>
          <w:szCs w:val="24"/>
          <w:lang w:eastAsia="zh-Hans-HK"/>
        </w:rPr>
        <w:t>: Defined by setting user preferences and recording them (preference setting is a core function, not a general setting).</w:t>
      </w:r>
    </w:p>
    <w:p w14:paraId="6045D0F9" w14:textId="77777777" w:rsidR="00CD3941" w:rsidRPr="00CD3941" w:rsidRDefault="00CD3941" w:rsidP="00CD3941">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b/>
          <w:bCs/>
          <w:sz w:val="24"/>
          <w:szCs w:val="24"/>
          <w:lang w:eastAsia="zh-Hans-HK"/>
        </w:rPr>
        <w:t>Traffic Condition Entity</w:t>
      </w:r>
      <w:r w:rsidRPr="00CD3941">
        <w:rPr>
          <w:rFonts w:ascii="Times New Roman" w:eastAsia="Times New Roman" w:hAnsi="Times New Roman" w:cs="Times New Roman"/>
          <w:sz w:val="24"/>
          <w:szCs w:val="24"/>
          <w:lang w:eastAsia="zh-Hans-HK"/>
        </w:rPr>
        <w:t>: Defined by real-time traffic updates and records.</w:t>
      </w:r>
    </w:p>
    <w:p w14:paraId="716EBDF7" w14:textId="77777777" w:rsidR="00CD3941" w:rsidRPr="00CD3941" w:rsidRDefault="00CD3941" w:rsidP="00CD3941">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b/>
          <w:bCs/>
          <w:sz w:val="24"/>
          <w:szCs w:val="24"/>
          <w:lang w:eastAsia="zh-Hans-HK"/>
        </w:rPr>
        <w:t>Timetable Entity</w:t>
      </w:r>
      <w:r w:rsidRPr="00CD3941">
        <w:rPr>
          <w:rFonts w:ascii="Times New Roman" w:eastAsia="Times New Roman" w:hAnsi="Times New Roman" w:cs="Times New Roman"/>
          <w:sz w:val="24"/>
          <w:szCs w:val="24"/>
          <w:lang w:eastAsia="zh-Hans-HK"/>
        </w:rPr>
        <w:t>: Defined through timetable queries.</w:t>
      </w:r>
    </w:p>
    <w:p w14:paraId="407AA0F2" w14:textId="77777777" w:rsidR="00CD3941" w:rsidRPr="00CD3941" w:rsidRDefault="00CD3941" w:rsidP="00CD3941">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b/>
          <w:bCs/>
          <w:sz w:val="24"/>
          <w:szCs w:val="24"/>
          <w:lang w:eastAsia="zh-Hans-HK"/>
        </w:rPr>
        <w:t>Point of Interest Entity</w:t>
      </w:r>
      <w:r w:rsidRPr="00CD3941">
        <w:rPr>
          <w:rFonts w:ascii="Times New Roman" w:eastAsia="Times New Roman" w:hAnsi="Times New Roman" w:cs="Times New Roman"/>
          <w:sz w:val="24"/>
          <w:szCs w:val="24"/>
          <w:lang w:eastAsia="zh-Hans-HK"/>
        </w:rPr>
        <w:t>: Defined through exploring points of interest.</w:t>
      </w:r>
    </w:p>
    <w:p w14:paraId="3B7D3344" w14:textId="77777777" w:rsidR="00CD3941" w:rsidRPr="00CD3941" w:rsidRDefault="00CD3941" w:rsidP="00CD3941">
      <w:p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b/>
          <w:bCs/>
          <w:sz w:val="24"/>
          <w:szCs w:val="24"/>
          <w:lang w:eastAsia="zh-Hans-HK"/>
        </w:rPr>
        <w:t>Result: The document involves 7 data entities.</w:t>
      </w:r>
    </w:p>
    <w:p w14:paraId="4D2478E4" w14:textId="77777777" w:rsidR="00CD3941" w:rsidRPr="00CD3941" w:rsidRDefault="00CD3941" w:rsidP="00CD3941">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CD3941">
        <w:rPr>
          <w:rFonts w:ascii="Times New Roman" w:eastAsia="Times New Roman" w:hAnsi="Times New Roman" w:cs="Times New Roman"/>
          <w:b/>
          <w:bCs/>
          <w:sz w:val="24"/>
          <w:szCs w:val="24"/>
          <w:lang w:eastAsia="zh-Hans-HK"/>
        </w:rPr>
        <w:t>Functional Requirement Consolidation</w:t>
      </w:r>
    </w:p>
    <w:p w14:paraId="0B3E9DB8" w14:textId="77777777" w:rsidR="00CD3941" w:rsidRPr="00CD3941" w:rsidRDefault="00CD3941" w:rsidP="00CD3941">
      <w:p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sz w:val="24"/>
          <w:szCs w:val="24"/>
          <w:lang w:eastAsia="zh-Hans-HK"/>
        </w:rPr>
        <w:t>Requirements were merged according to the following rules:</w:t>
      </w:r>
    </w:p>
    <w:p w14:paraId="7C355BFB" w14:textId="77777777" w:rsidR="00CD3941" w:rsidRPr="00CD3941" w:rsidRDefault="00CD3941" w:rsidP="00CD3941">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b/>
          <w:bCs/>
          <w:sz w:val="24"/>
          <w:szCs w:val="24"/>
          <w:lang w:eastAsia="zh-Hans-HK"/>
        </w:rPr>
        <w:t>Rule 1</w:t>
      </w:r>
      <w:r w:rsidRPr="00CD3941">
        <w:rPr>
          <w:rFonts w:ascii="Times New Roman" w:eastAsia="Times New Roman" w:hAnsi="Times New Roman" w:cs="Times New Roman"/>
          <w:sz w:val="24"/>
          <w:szCs w:val="24"/>
          <w:lang w:eastAsia="zh-Hans-HK"/>
        </w:rPr>
        <w:t>: Merge the same functional point for the same data entity (e.g., create and manage operations merged into a single management function).</w:t>
      </w:r>
    </w:p>
    <w:p w14:paraId="2616989B" w14:textId="77777777" w:rsidR="00CD3941" w:rsidRPr="00CD3941" w:rsidRDefault="00CD3941" w:rsidP="00CD3941">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b/>
          <w:bCs/>
          <w:sz w:val="24"/>
          <w:szCs w:val="24"/>
          <w:lang w:eastAsia="zh-Hans-HK"/>
        </w:rPr>
        <w:t>Rule 2</w:t>
      </w:r>
      <w:r w:rsidRPr="00CD3941">
        <w:rPr>
          <w:rFonts w:ascii="Times New Roman" w:eastAsia="Times New Roman" w:hAnsi="Times New Roman" w:cs="Times New Roman"/>
          <w:sz w:val="24"/>
          <w:szCs w:val="24"/>
          <w:lang w:eastAsia="zh-Hans-HK"/>
        </w:rPr>
        <w:t>: Exclude general system setting requirements (e.g., multilingual support), though no such requirement exists here; preference settings are application-specific and thus retained.</w:t>
      </w:r>
    </w:p>
    <w:p w14:paraId="4BE945DA" w14:textId="77777777" w:rsidR="00CD3941" w:rsidRPr="00CD3941" w:rsidRDefault="00CD3941" w:rsidP="00CD3941">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b/>
          <w:bCs/>
          <w:sz w:val="24"/>
          <w:szCs w:val="24"/>
          <w:lang w:eastAsia="zh-Hans-HK"/>
        </w:rPr>
        <w:t>Merge Details</w:t>
      </w:r>
      <w:r w:rsidRPr="00CD3941">
        <w:rPr>
          <w:rFonts w:ascii="Times New Roman" w:eastAsia="Times New Roman" w:hAnsi="Times New Roman" w:cs="Times New Roman"/>
          <w:sz w:val="24"/>
          <w:szCs w:val="24"/>
          <w:lang w:eastAsia="zh-Hans-HK"/>
        </w:rPr>
        <w:t>:</w:t>
      </w:r>
    </w:p>
    <w:p w14:paraId="4F29AA57" w14:textId="77777777" w:rsidR="00CD3941" w:rsidRPr="00CD3941" w:rsidRDefault="00CD3941" w:rsidP="00CD3941">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sz w:val="24"/>
          <w:szCs w:val="24"/>
          <w:lang w:eastAsia="zh-Hans-HK"/>
        </w:rPr>
        <w:t>Create Starting Point + Manage Starting Point → Merged as “Manage Starting Point” (supports create, update, delete).</w:t>
      </w:r>
    </w:p>
    <w:p w14:paraId="0C78A5E6" w14:textId="77777777" w:rsidR="00CD3941" w:rsidRPr="00CD3941" w:rsidRDefault="00CD3941" w:rsidP="00CD3941">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sz w:val="24"/>
          <w:szCs w:val="24"/>
          <w:lang w:eastAsia="zh-Hans-HK"/>
        </w:rPr>
        <w:t>Create Destination + Manage Destination → Merged as “Manage Destination” (supports create, update, delete).</w:t>
      </w:r>
    </w:p>
    <w:p w14:paraId="0B811750" w14:textId="77777777" w:rsidR="00CD3941" w:rsidRPr="00CD3941" w:rsidRDefault="00CD3941" w:rsidP="00CD3941">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sz w:val="24"/>
          <w:szCs w:val="24"/>
          <w:lang w:eastAsia="zh-Hans-HK"/>
        </w:rPr>
        <w:t>Set User Preferences + Preference Records → Merged as “Manage User Preferences” (setting and recording are continuous operations).</w:t>
      </w:r>
    </w:p>
    <w:p w14:paraId="726818B9" w14:textId="77777777" w:rsidR="00CD3941" w:rsidRPr="00CD3941" w:rsidRDefault="00CD3941" w:rsidP="00CD3941">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sz w:val="24"/>
          <w:szCs w:val="24"/>
          <w:lang w:eastAsia="zh-Hans-HK"/>
        </w:rPr>
        <w:t>Real-Time Traffic Updates + Traffic Status Records → Merged as “Manage Real-Time Traffic Conditions” (updates and records are continuous).</w:t>
      </w:r>
    </w:p>
    <w:p w14:paraId="1E89680C" w14:textId="77777777" w:rsidR="00CD3941" w:rsidRPr="00CD3941" w:rsidRDefault="00CD3941" w:rsidP="00CD3941">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sz w:val="24"/>
          <w:szCs w:val="24"/>
          <w:lang w:eastAsia="zh-Hans-HK"/>
        </w:rPr>
        <w:lastRenderedPageBreak/>
        <w:t>Other requirements differ in operation or target entity and are not merged (e.g., user registration and login are distinct operations).</w:t>
      </w:r>
    </w:p>
    <w:p w14:paraId="18694B22" w14:textId="77777777" w:rsidR="00CD3941" w:rsidRPr="00CD3941" w:rsidRDefault="00CD3941" w:rsidP="00CD3941">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sz w:val="24"/>
          <w:szCs w:val="24"/>
          <w:lang w:eastAsia="zh-Hans-HK"/>
        </w:rPr>
        <w:t>There were originally 17 functional requirements; after merging, 13 remain.</w:t>
      </w:r>
    </w:p>
    <w:p w14:paraId="1A7428BA" w14:textId="77777777" w:rsidR="00CD3941" w:rsidRPr="00CD3941" w:rsidRDefault="00CD3941" w:rsidP="00CD3941">
      <w:p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b/>
          <w:bCs/>
          <w:sz w:val="24"/>
          <w:szCs w:val="24"/>
          <w:lang w:eastAsia="zh-Hans-HK"/>
        </w:rPr>
        <w:t>List of Merged Functional Requirements (13 items):</w:t>
      </w:r>
    </w:p>
    <w:p w14:paraId="754B2515" w14:textId="77777777" w:rsidR="00CD3941" w:rsidRPr="00CD3941" w:rsidRDefault="00CD3941" w:rsidP="00CD3941">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sz w:val="24"/>
          <w:szCs w:val="24"/>
          <w:lang w:eastAsia="zh-Hans-HK"/>
        </w:rPr>
        <w:t>User Registration</w:t>
      </w:r>
    </w:p>
    <w:p w14:paraId="5EDA9BB3" w14:textId="77777777" w:rsidR="00CD3941" w:rsidRPr="00CD3941" w:rsidRDefault="00CD3941" w:rsidP="00CD3941">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sz w:val="24"/>
          <w:szCs w:val="24"/>
          <w:lang w:eastAsia="zh-Hans-HK"/>
        </w:rPr>
        <w:t>User Login</w:t>
      </w:r>
    </w:p>
    <w:p w14:paraId="039412A6" w14:textId="77777777" w:rsidR="00CD3941" w:rsidRPr="00CD3941" w:rsidRDefault="00CD3941" w:rsidP="00CD3941">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sz w:val="24"/>
          <w:szCs w:val="24"/>
          <w:lang w:eastAsia="zh-Hans-HK"/>
        </w:rPr>
        <w:t>Manage Starting Point</w:t>
      </w:r>
    </w:p>
    <w:p w14:paraId="629C1E01" w14:textId="77777777" w:rsidR="00CD3941" w:rsidRPr="00CD3941" w:rsidRDefault="00CD3941" w:rsidP="00CD3941">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sz w:val="24"/>
          <w:szCs w:val="24"/>
          <w:lang w:eastAsia="zh-Hans-HK"/>
        </w:rPr>
        <w:t>Manage Destination</w:t>
      </w:r>
    </w:p>
    <w:p w14:paraId="1A37F2F1" w14:textId="77777777" w:rsidR="00CD3941" w:rsidRPr="00CD3941" w:rsidRDefault="00CD3941" w:rsidP="00CD3941">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sz w:val="24"/>
          <w:szCs w:val="24"/>
          <w:lang w:eastAsia="zh-Hans-HK"/>
        </w:rPr>
        <w:t>Route Planning</w:t>
      </w:r>
    </w:p>
    <w:p w14:paraId="6F6FD493" w14:textId="77777777" w:rsidR="00CD3941" w:rsidRPr="00CD3941" w:rsidRDefault="00CD3941" w:rsidP="00CD3941">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sz w:val="24"/>
          <w:szCs w:val="24"/>
          <w:lang w:eastAsia="zh-Hans-HK"/>
        </w:rPr>
        <w:t>Select Transportation Mode</w:t>
      </w:r>
    </w:p>
    <w:p w14:paraId="303B011E" w14:textId="77777777" w:rsidR="00CD3941" w:rsidRPr="00CD3941" w:rsidRDefault="00CD3941" w:rsidP="00CD3941">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sz w:val="24"/>
          <w:szCs w:val="24"/>
          <w:lang w:eastAsia="zh-Hans-HK"/>
        </w:rPr>
        <w:t>Distance Query</w:t>
      </w:r>
    </w:p>
    <w:p w14:paraId="62A69D29" w14:textId="77777777" w:rsidR="00CD3941" w:rsidRPr="00CD3941" w:rsidRDefault="00CD3941" w:rsidP="00CD3941">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sz w:val="24"/>
          <w:szCs w:val="24"/>
          <w:lang w:eastAsia="zh-Hans-HK"/>
        </w:rPr>
        <w:t>Calculate Travel Time</w:t>
      </w:r>
    </w:p>
    <w:p w14:paraId="2CE80FC1" w14:textId="77777777" w:rsidR="00CD3941" w:rsidRPr="00CD3941" w:rsidRDefault="00CD3941" w:rsidP="00CD3941">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sz w:val="24"/>
          <w:szCs w:val="24"/>
          <w:lang w:eastAsia="zh-Hans-HK"/>
        </w:rPr>
        <w:t>Manage User Preferences</w:t>
      </w:r>
    </w:p>
    <w:p w14:paraId="5DB11B21" w14:textId="77777777" w:rsidR="00CD3941" w:rsidRPr="00CD3941" w:rsidRDefault="00CD3941" w:rsidP="00CD3941">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sz w:val="24"/>
          <w:szCs w:val="24"/>
          <w:lang w:eastAsia="zh-Hans-HK"/>
        </w:rPr>
        <w:t>Manage Real-Time Traffic Conditions</w:t>
      </w:r>
    </w:p>
    <w:p w14:paraId="6E6AADC8" w14:textId="77777777" w:rsidR="00CD3941" w:rsidRPr="00CD3941" w:rsidRDefault="00CD3941" w:rsidP="00CD3941">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sz w:val="24"/>
          <w:szCs w:val="24"/>
          <w:lang w:eastAsia="zh-Hans-HK"/>
        </w:rPr>
        <w:t>Query Timetable</w:t>
      </w:r>
    </w:p>
    <w:p w14:paraId="0D99C7F9" w14:textId="77777777" w:rsidR="00CD3941" w:rsidRPr="00CD3941" w:rsidRDefault="00CD3941" w:rsidP="00CD3941">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sz w:val="24"/>
          <w:szCs w:val="24"/>
          <w:lang w:eastAsia="zh-Hans-HK"/>
        </w:rPr>
        <w:t>Explore Points of Interest</w:t>
      </w:r>
    </w:p>
    <w:p w14:paraId="5F9947BD" w14:textId="77777777" w:rsidR="00CD3941" w:rsidRPr="00CD3941" w:rsidRDefault="00CD3941" w:rsidP="00CD3941">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sz w:val="24"/>
          <w:szCs w:val="24"/>
          <w:lang w:eastAsia="zh-Hans-HK"/>
        </w:rPr>
        <w:t>Create and Manage Admin Accounts</w:t>
      </w:r>
    </w:p>
    <w:p w14:paraId="166204EA" w14:textId="77777777" w:rsidR="00CD3941" w:rsidRPr="00CD3941" w:rsidRDefault="00CD3941" w:rsidP="00CD3941">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CD3941">
        <w:rPr>
          <w:rFonts w:ascii="Times New Roman" w:eastAsia="Times New Roman" w:hAnsi="Times New Roman" w:cs="Times New Roman"/>
          <w:b/>
          <w:bCs/>
          <w:sz w:val="24"/>
          <w:szCs w:val="24"/>
          <w:lang w:eastAsia="zh-Hans-HK"/>
        </w:rPr>
        <w:t>Hallucination Requirement Judgment</w:t>
      </w:r>
    </w:p>
    <w:p w14:paraId="49634406" w14:textId="77777777" w:rsidR="00CD3941" w:rsidRPr="00CD3941" w:rsidRDefault="00CD3941" w:rsidP="00CD3941">
      <w:pPr>
        <w:numPr>
          <w:ilvl w:val="0"/>
          <w:numId w:val="13"/>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b/>
          <w:bCs/>
          <w:sz w:val="24"/>
          <w:szCs w:val="24"/>
          <w:lang w:eastAsia="zh-Hans-HK"/>
        </w:rPr>
        <w:t>Judgment Criteria</w:t>
      </w:r>
      <w:r w:rsidRPr="00CD3941">
        <w:rPr>
          <w:rFonts w:ascii="Times New Roman" w:eastAsia="Times New Roman" w:hAnsi="Times New Roman" w:cs="Times New Roman"/>
          <w:sz w:val="24"/>
          <w:szCs w:val="24"/>
          <w:lang w:eastAsia="zh-Hans-HK"/>
        </w:rPr>
        <w:t>: A hallucinated requirement refers to a function involving a data entity that cannot be associated with any existing entity, resulting in a non-weakly connected E-R diagram (i.e., entities have no connecting path). In this system’s E-R structure: user accounts are connected to user preferences and locations (starting point/destination); locations link to route-related functions; traffic conditions and timetables connect to route planning; points of interest are independent but can be queried through location or user. All entities are path-connected (e.g., user account → preference → transport mode → route → location → POI), ensuring weak connectivity.</w:t>
      </w:r>
    </w:p>
    <w:p w14:paraId="00356ACF" w14:textId="77777777" w:rsidR="00CD3941" w:rsidRPr="00CD3941" w:rsidRDefault="00CD3941" w:rsidP="00CD3941">
      <w:pPr>
        <w:numPr>
          <w:ilvl w:val="0"/>
          <w:numId w:val="13"/>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b/>
          <w:bCs/>
          <w:sz w:val="24"/>
          <w:szCs w:val="24"/>
          <w:lang w:eastAsia="zh-Hans-HK"/>
        </w:rPr>
        <w:t>Evaluation</w:t>
      </w:r>
      <w:r w:rsidRPr="00CD3941">
        <w:rPr>
          <w:rFonts w:ascii="Times New Roman" w:eastAsia="Times New Roman" w:hAnsi="Times New Roman" w:cs="Times New Roman"/>
          <w:sz w:val="24"/>
          <w:szCs w:val="24"/>
          <w:lang w:eastAsia="zh-Hans-HK"/>
        </w:rPr>
        <w:t>: All functional points involve existing entities; no hallucinated requirements. Even under stricter criteria, all items are non-hallucinated (based on entity connectivity).</w:t>
      </w:r>
    </w:p>
    <w:p w14:paraId="1C4F2566" w14:textId="77777777" w:rsidR="00CD3941" w:rsidRPr="00CD3941" w:rsidRDefault="00CD3941" w:rsidP="00CD3941">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CD3941">
        <w:rPr>
          <w:rFonts w:ascii="Times New Roman" w:eastAsia="Times New Roman" w:hAnsi="Times New Roman" w:cs="Times New Roman"/>
          <w:b/>
          <w:bCs/>
          <w:sz w:val="24"/>
          <w:szCs w:val="24"/>
          <w:lang w:eastAsia="zh-Hans-HK"/>
        </w:rPr>
        <w:t>Final Evaluation List</w:t>
      </w:r>
    </w:p>
    <w:p w14:paraId="235A7540" w14:textId="77777777" w:rsidR="00CD3941" w:rsidRPr="00CD3941" w:rsidRDefault="00CD3941" w:rsidP="00CD3941">
      <w:p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sz w:val="24"/>
          <w:szCs w:val="24"/>
          <w:lang w:eastAsia="zh-Hans-HK"/>
        </w:rPr>
        <w:t>Each merged functional requirement is evaluated below. Every item is assessed to ensure nothing is missed:</w:t>
      </w:r>
    </w:p>
    <w:p w14:paraId="421600D4" w14:textId="77777777" w:rsidR="00A7055A" w:rsidRPr="00A7055A" w:rsidRDefault="00A7055A" w:rsidP="00A7055A">
      <w:pPr>
        <w:spacing w:before="100" w:beforeAutospacing="1" w:after="100" w:afterAutospacing="1" w:line="240" w:lineRule="auto"/>
        <w:outlineLvl w:val="3"/>
        <w:rPr>
          <w:rFonts w:ascii="Times New Roman" w:eastAsia="Times New Roman" w:hAnsi="Times New Roman" w:cs="Times New Roman" w:hint="eastAsia"/>
          <w:sz w:val="24"/>
          <w:szCs w:val="24"/>
          <w:lang w:eastAsia="zh-Hans-HK"/>
        </w:rPr>
      </w:pPr>
      <w:r w:rsidRPr="00A7055A">
        <w:rPr>
          <w:rFonts w:ascii="Times New Roman" w:eastAsia="Times New Roman" w:hAnsi="Times New Roman" w:cs="Times New Roman" w:hint="eastAsia"/>
          <w:sz w:val="24"/>
          <w:szCs w:val="24"/>
          <w:lang w:eastAsia="zh-Hans-HK"/>
        </w:rPr>
        <w:t>User Registration</w:t>
      </w:r>
      <w:r w:rsidRPr="00A7055A">
        <w:rPr>
          <w:rFonts w:ascii="宋体" w:eastAsia="宋体" w:hAnsi="宋体" w:cs="宋体" w:hint="eastAsia"/>
          <w:sz w:val="24"/>
          <w:szCs w:val="24"/>
          <w:lang w:eastAsia="zh-Hans-HK"/>
        </w:rPr>
        <w:t>｜</w:t>
      </w:r>
      <w:r w:rsidRPr="00A7055A">
        <w:rPr>
          <w:rFonts w:ascii="Times New Roman" w:eastAsia="Times New Roman" w:hAnsi="Times New Roman" w:cs="Times New Roman" w:hint="eastAsia"/>
          <w:sz w:val="24"/>
          <w:szCs w:val="24"/>
          <w:lang w:eastAsia="zh-Hans-HK"/>
        </w:rPr>
        <w:t>No</w:t>
      </w:r>
      <w:r w:rsidRPr="00A7055A">
        <w:rPr>
          <w:rFonts w:ascii="宋体" w:eastAsia="宋体" w:hAnsi="宋体" w:cs="宋体" w:hint="eastAsia"/>
          <w:sz w:val="24"/>
          <w:szCs w:val="24"/>
          <w:lang w:eastAsia="zh-Hans-HK"/>
        </w:rPr>
        <w:t>｜</w:t>
      </w:r>
      <w:r w:rsidRPr="00A7055A">
        <w:rPr>
          <w:rFonts w:ascii="Times New Roman" w:eastAsia="Times New Roman" w:hAnsi="Times New Roman" w:cs="Times New Roman" w:hint="eastAsia"/>
          <w:sz w:val="24"/>
          <w:szCs w:val="24"/>
          <w:lang w:eastAsia="zh-Hans-HK"/>
        </w:rPr>
        <w:t>Involves user account entity, clearly defined input/output, closed-loop operation, no hallucinated content.</w:t>
      </w:r>
    </w:p>
    <w:p w14:paraId="612A9C88" w14:textId="77777777" w:rsidR="00A7055A" w:rsidRPr="00A7055A" w:rsidRDefault="00A7055A" w:rsidP="00A7055A">
      <w:pPr>
        <w:spacing w:before="100" w:beforeAutospacing="1" w:after="100" w:afterAutospacing="1" w:line="240" w:lineRule="auto"/>
        <w:outlineLvl w:val="3"/>
        <w:rPr>
          <w:rFonts w:ascii="Times New Roman" w:eastAsia="Times New Roman" w:hAnsi="Times New Roman" w:cs="Times New Roman" w:hint="eastAsia"/>
          <w:sz w:val="24"/>
          <w:szCs w:val="24"/>
          <w:lang w:eastAsia="zh-Hans-HK"/>
        </w:rPr>
      </w:pPr>
      <w:r w:rsidRPr="00A7055A">
        <w:rPr>
          <w:rFonts w:ascii="Times New Roman" w:eastAsia="Times New Roman" w:hAnsi="Times New Roman" w:cs="Times New Roman" w:hint="eastAsia"/>
          <w:sz w:val="24"/>
          <w:szCs w:val="24"/>
          <w:lang w:eastAsia="zh-Hans-HK"/>
        </w:rPr>
        <w:t>User Login</w:t>
      </w:r>
      <w:r w:rsidRPr="00A7055A">
        <w:rPr>
          <w:rFonts w:ascii="宋体" w:eastAsia="宋体" w:hAnsi="宋体" w:cs="宋体" w:hint="eastAsia"/>
          <w:sz w:val="24"/>
          <w:szCs w:val="24"/>
          <w:lang w:eastAsia="zh-Hans-HK"/>
        </w:rPr>
        <w:t>｜</w:t>
      </w:r>
      <w:r w:rsidRPr="00A7055A">
        <w:rPr>
          <w:rFonts w:ascii="Times New Roman" w:eastAsia="Times New Roman" w:hAnsi="Times New Roman" w:cs="Times New Roman" w:hint="eastAsia"/>
          <w:sz w:val="24"/>
          <w:szCs w:val="24"/>
          <w:lang w:eastAsia="zh-Hans-HK"/>
        </w:rPr>
        <w:t>No</w:t>
      </w:r>
      <w:r w:rsidRPr="00A7055A">
        <w:rPr>
          <w:rFonts w:ascii="宋体" w:eastAsia="宋体" w:hAnsi="宋体" w:cs="宋体" w:hint="eastAsia"/>
          <w:sz w:val="24"/>
          <w:szCs w:val="24"/>
          <w:lang w:eastAsia="zh-Hans-HK"/>
        </w:rPr>
        <w:t>｜</w:t>
      </w:r>
      <w:r w:rsidRPr="00A7055A">
        <w:rPr>
          <w:rFonts w:ascii="Times New Roman" w:eastAsia="Times New Roman" w:hAnsi="Times New Roman" w:cs="Times New Roman" w:hint="eastAsia"/>
          <w:sz w:val="24"/>
          <w:szCs w:val="24"/>
          <w:lang w:eastAsia="zh-Hans-HK"/>
        </w:rPr>
        <w:t>User account entity already exists, verification process is clear, function is real.</w:t>
      </w:r>
    </w:p>
    <w:p w14:paraId="3AC3ED3D" w14:textId="77777777" w:rsidR="00A7055A" w:rsidRPr="00A7055A" w:rsidRDefault="00A7055A" w:rsidP="00A7055A">
      <w:pPr>
        <w:spacing w:before="100" w:beforeAutospacing="1" w:after="100" w:afterAutospacing="1" w:line="240" w:lineRule="auto"/>
        <w:outlineLvl w:val="3"/>
        <w:rPr>
          <w:rFonts w:ascii="Times New Roman" w:eastAsia="Times New Roman" w:hAnsi="Times New Roman" w:cs="Times New Roman" w:hint="eastAsia"/>
          <w:sz w:val="24"/>
          <w:szCs w:val="24"/>
          <w:lang w:eastAsia="zh-Hans-HK"/>
        </w:rPr>
      </w:pPr>
      <w:r w:rsidRPr="00A7055A">
        <w:rPr>
          <w:rFonts w:ascii="Times New Roman" w:eastAsia="Times New Roman" w:hAnsi="Times New Roman" w:cs="Times New Roman" w:hint="eastAsia"/>
          <w:sz w:val="24"/>
          <w:szCs w:val="24"/>
          <w:lang w:eastAsia="zh-Hans-HK"/>
        </w:rPr>
        <w:lastRenderedPageBreak/>
        <w:t>Manage Starting Point</w:t>
      </w:r>
      <w:r w:rsidRPr="00A7055A">
        <w:rPr>
          <w:rFonts w:ascii="宋体" w:eastAsia="宋体" w:hAnsi="宋体" w:cs="宋体" w:hint="eastAsia"/>
          <w:sz w:val="24"/>
          <w:szCs w:val="24"/>
          <w:lang w:eastAsia="zh-Hans-HK"/>
        </w:rPr>
        <w:t>｜</w:t>
      </w:r>
      <w:r w:rsidRPr="00A7055A">
        <w:rPr>
          <w:rFonts w:ascii="Times New Roman" w:eastAsia="Times New Roman" w:hAnsi="Times New Roman" w:cs="Times New Roman" w:hint="eastAsia"/>
          <w:sz w:val="24"/>
          <w:szCs w:val="24"/>
          <w:lang w:eastAsia="zh-Hans-HK"/>
        </w:rPr>
        <w:t>No</w:t>
      </w:r>
      <w:r w:rsidRPr="00A7055A">
        <w:rPr>
          <w:rFonts w:ascii="宋体" w:eastAsia="宋体" w:hAnsi="宋体" w:cs="宋体" w:hint="eastAsia"/>
          <w:sz w:val="24"/>
          <w:szCs w:val="24"/>
          <w:lang w:eastAsia="zh-Hans-HK"/>
        </w:rPr>
        <w:t>｜</w:t>
      </w:r>
      <w:r w:rsidRPr="00A7055A">
        <w:rPr>
          <w:rFonts w:ascii="Times New Roman" w:eastAsia="Times New Roman" w:hAnsi="Times New Roman" w:cs="Times New Roman" w:hint="eastAsia"/>
          <w:sz w:val="24"/>
          <w:szCs w:val="24"/>
          <w:lang w:eastAsia="zh-Hans-HK"/>
        </w:rPr>
        <w:t>Starting point entity is valid, data entry and management operations are clear.</w:t>
      </w:r>
    </w:p>
    <w:p w14:paraId="09712337" w14:textId="77777777" w:rsidR="00A7055A" w:rsidRPr="00A7055A" w:rsidRDefault="00A7055A" w:rsidP="00A7055A">
      <w:pPr>
        <w:spacing w:before="100" w:beforeAutospacing="1" w:after="100" w:afterAutospacing="1" w:line="240" w:lineRule="auto"/>
        <w:outlineLvl w:val="3"/>
        <w:rPr>
          <w:rFonts w:ascii="Times New Roman" w:eastAsia="Times New Roman" w:hAnsi="Times New Roman" w:cs="Times New Roman" w:hint="eastAsia"/>
          <w:sz w:val="24"/>
          <w:szCs w:val="24"/>
          <w:lang w:eastAsia="zh-Hans-HK"/>
        </w:rPr>
      </w:pPr>
      <w:r w:rsidRPr="00A7055A">
        <w:rPr>
          <w:rFonts w:ascii="Times New Roman" w:eastAsia="Times New Roman" w:hAnsi="Times New Roman" w:cs="Times New Roman" w:hint="eastAsia"/>
          <w:sz w:val="24"/>
          <w:szCs w:val="24"/>
          <w:lang w:eastAsia="zh-Hans-HK"/>
        </w:rPr>
        <w:t>Manage Destination</w:t>
      </w:r>
      <w:r w:rsidRPr="00A7055A">
        <w:rPr>
          <w:rFonts w:ascii="宋体" w:eastAsia="宋体" w:hAnsi="宋体" w:cs="宋体" w:hint="eastAsia"/>
          <w:sz w:val="24"/>
          <w:szCs w:val="24"/>
          <w:lang w:eastAsia="zh-Hans-HK"/>
        </w:rPr>
        <w:t>｜</w:t>
      </w:r>
      <w:r w:rsidRPr="00A7055A">
        <w:rPr>
          <w:rFonts w:ascii="Times New Roman" w:eastAsia="Times New Roman" w:hAnsi="Times New Roman" w:cs="Times New Roman" w:hint="eastAsia"/>
          <w:sz w:val="24"/>
          <w:szCs w:val="24"/>
          <w:lang w:eastAsia="zh-Hans-HK"/>
        </w:rPr>
        <w:t>No</w:t>
      </w:r>
      <w:r w:rsidRPr="00A7055A">
        <w:rPr>
          <w:rFonts w:ascii="宋体" w:eastAsia="宋体" w:hAnsi="宋体" w:cs="宋体" w:hint="eastAsia"/>
          <w:sz w:val="24"/>
          <w:szCs w:val="24"/>
          <w:lang w:eastAsia="zh-Hans-HK"/>
        </w:rPr>
        <w:t>｜</w:t>
      </w:r>
      <w:r w:rsidRPr="00A7055A">
        <w:rPr>
          <w:rFonts w:ascii="Times New Roman" w:eastAsia="Times New Roman" w:hAnsi="Times New Roman" w:cs="Times New Roman" w:hint="eastAsia"/>
          <w:sz w:val="24"/>
          <w:szCs w:val="24"/>
          <w:lang w:eastAsia="zh-Hans-HK"/>
        </w:rPr>
        <w:t>Destination entity exists, data processing operations are well defined and logical.</w:t>
      </w:r>
    </w:p>
    <w:p w14:paraId="5460B797" w14:textId="77777777" w:rsidR="00A7055A" w:rsidRPr="00A7055A" w:rsidRDefault="00A7055A" w:rsidP="00A7055A">
      <w:pPr>
        <w:spacing w:before="100" w:beforeAutospacing="1" w:after="100" w:afterAutospacing="1" w:line="240" w:lineRule="auto"/>
        <w:outlineLvl w:val="3"/>
        <w:rPr>
          <w:rFonts w:ascii="Times New Roman" w:eastAsia="Times New Roman" w:hAnsi="Times New Roman" w:cs="Times New Roman" w:hint="eastAsia"/>
          <w:sz w:val="24"/>
          <w:szCs w:val="24"/>
          <w:lang w:eastAsia="zh-Hans-HK"/>
        </w:rPr>
      </w:pPr>
      <w:r w:rsidRPr="00A7055A">
        <w:rPr>
          <w:rFonts w:ascii="Times New Roman" w:eastAsia="Times New Roman" w:hAnsi="Times New Roman" w:cs="Times New Roman" w:hint="eastAsia"/>
          <w:sz w:val="24"/>
          <w:szCs w:val="24"/>
          <w:lang w:eastAsia="zh-Hans-HK"/>
        </w:rPr>
        <w:t>Route Planning</w:t>
      </w:r>
      <w:r w:rsidRPr="00A7055A">
        <w:rPr>
          <w:rFonts w:ascii="宋体" w:eastAsia="宋体" w:hAnsi="宋体" w:cs="宋体" w:hint="eastAsia"/>
          <w:sz w:val="24"/>
          <w:szCs w:val="24"/>
          <w:lang w:eastAsia="zh-Hans-HK"/>
        </w:rPr>
        <w:t>｜</w:t>
      </w:r>
      <w:r w:rsidRPr="00A7055A">
        <w:rPr>
          <w:rFonts w:ascii="Times New Roman" w:eastAsia="Times New Roman" w:hAnsi="Times New Roman" w:cs="Times New Roman" w:hint="eastAsia"/>
          <w:sz w:val="24"/>
          <w:szCs w:val="24"/>
          <w:lang w:eastAsia="zh-Hans-HK"/>
        </w:rPr>
        <w:t>No</w:t>
      </w:r>
      <w:r w:rsidRPr="00A7055A">
        <w:rPr>
          <w:rFonts w:ascii="宋体" w:eastAsia="宋体" w:hAnsi="宋体" w:cs="宋体" w:hint="eastAsia"/>
          <w:sz w:val="24"/>
          <w:szCs w:val="24"/>
          <w:lang w:eastAsia="zh-Hans-HK"/>
        </w:rPr>
        <w:t>｜</w:t>
      </w:r>
      <w:r w:rsidRPr="00A7055A">
        <w:rPr>
          <w:rFonts w:ascii="Times New Roman" w:eastAsia="Times New Roman" w:hAnsi="Times New Roman" w:cs="Times New Roman" w:hint="eastAsia"/>
          <w:sz w:val="24"/>
          <w:szCs w:val="24"/>
          <w:lang w:eastAsia="zh-Hans-HK"/>
        </w:rPr>
        <w:t>Starting and destination entities exist, though recommendation relies on external map APIs.</w:t>
      </w:r>
    </w:p>
    <w:p w14:paraId="1D70080E" w14:textId="77777777" w:rsidR="00A7055A" w:rsidRPr="00A7055A" w:rsidRDefault="00A7055A" w:rsidP="00A7055A">
      <w:pPr>
        <w:spacing w:before="100" w:beforeAutospacing="1" w:after="100" w:afterAutospacing="1" w:line="240" w:lineRule="auto"/>
        <w:outlineLvl w:val="3"/>
        <w:rPr>
          <w:rFonts w:ascii="Times New Roman" w:eastAsia="Times New Roman" w:hAnsi="Times New Roman" w:cs="Times New Roman" w:hint="eastAsia"/>
          <w:sz w:val="24"/>
          <w:szCs w:val="24"/>
          <w:lang w:eastAsia="zh-Hans-HK"/>
        </w:rPr>
      </w:pPr>
      <w:r w:rsidRPr="00A7055A">
        <w:rPr>
          <w:rFonts w:ascii="Times New Roman" w:eastAsia="Times New Roman" w:hAnsi="Times New Roman" w:cs="Times New Roman" w:hint="eastAsia"/>
          <w:sz w:val="24"/>
          <w:szCs w:val="24"/>
          <w:lang w:eastAsia="zh-Hans-HK"/>
        </w:rPr>
        <w:t>Select Transportation Mode</w:t>
      </w:r>
      <w:r w:rsidRPr="00A7055A">
        <w:rPr>
          <w:rFonts w:ascii="宋体" w:eastAsia="宋体" w:hAnsi="宋体" w:cs="宋体" w:hint="eastAsia"/>
          <w:sz w:val="24"/>
          <w:szCs w:val="24"/>
          <w:lang w:eastAsia="zh-Hans-HK"/>
        </w:rPr>
        <w:t>｜</w:t>
      </w:r>
      <w:r w:rsidRPr="00A7055A">
        <w:rPr>
          <w:rFonts w:ascii="Times New Roman" w:eastAsia="Times New Roman" w:hAnsi="Times New Roman" w:cs="Times New Roman" w:hint="eastAsia"/>
          <w:sz w:val="24"/>
          <w:szCs w:val="24"/>
          <w:lang w:eastAsia="zh-Hans-HK"/>
        </w:rPr>
        <w:t>No</w:t>
      </w:r>
      <w:r w:rsidRPr="00A7055A">
        <w:rPr>
          <w:rFonts w:ascii="宋体" w:eastAsia="宋体" w:hAnsi="宋体" w:cs="宋体" w:hint="eastAsia"/>
          <w:sz w:val="24"/>
          <w:szCs w:val="24"/>
          <w:lang w:eastAsia="zh-Hans-HK"/>
        </w:rPr>
        <w:t>｜</w:t>
      </w:r>
      <w:r w:rsidRPr="00A7055A">
        <w:rPr>
          <w:rFonts w:ascii="Times New Roman" w:eastAsia="Times New Roman" w:hAnsi="Times New Roman" w:cs="Times New Roman" w:hint="eastAsia"/>
          <w:sz w:val="24"/>
          <w:szCs w:val="24"/>
          <w:lang w:eastAsia="zh-Hans-HK"/>
        </w:rPr>
        <w:t>User preference entity exists, user selections are stored properly, structure is valid.</w:t>
      </w:r>
    </w:p>
    <w:p w14:paraId="6DF1BFA6" w14:textId="77777777" w:rsidR="00A7055A" w:rsidRPr="00A7055A" w:rsidRDefault="00A7055A" w:rsidP="00A7055A">
      <w:pPr>
        <w:spacing w:before="100" w:beforeAutospacing="1" w:after="100" w:afterAutospacing="1" w:line="240" w:lineRule="auto"/>
        <w:outlineLvl w:val="3"/>
        <w:rPr>
          <w:rFonts w:ascii="Times New Roman" w:eastAsia="Times New Roman" w:hAnsi="Times New Roman" w:cs="Times New Roman" w:hint="eastAsia"/>
          <w:sz w:val="24"/>
          <w:szCs w:val="24"/>
          <w:lang w:eastAsia="zh-Hans-HK"/>
        </w:rPr>
      </w:pPr>
      <w:r w:rsidRPr="00A7055A">
        <w:rPr>
          <w:rFonts w:ascii="Times New Roman" w:eastAsia="Times New Roman" w:hAnsi="Times New Roman" w:cs="Times New Roman" w:hint="eastAsia"/>
          <w:sz w:val="24"/>
          <w:szCs w:val="24"/>
          <w:lang w:eastAsia="zh-Hans-HK"/>
        </w:rPr>
        <w:t>Distance Query</w:t>
      </w:r>
      <w:r w:rsidRPr="00A7055A">
        <w:rPr>
          <w:rFonts w:ascii="宋体" w:eastAsia="宋体" w:hAnsi="宋体" w:cs="宋体" w:hint="eastAsia"/>
          <w:sz w:val="24"/>
          <w:szCs w:val="24"/>
          <w:lang w:eastAsia="zh-Hans-HK"/>
        </w:rPr>
        <w:t>｜</w:t>
      </w:r>
      <w:r w:rsidRPr="00A7055A">
        <w:rPr>
          <w:rFonts w:ascii="Times New Roman" w:eastAsia="Times New Roman" w:hAnsi="Times New Roman" w:cs="Times New Roman" w:hint="eastAsia"/>
          <w:sz w:val="24"/>
          <w:szCs w:val="24"/>
          <w:lang w:eastAsia="zh-Hans-HK"/>
        </w:rPr>
        <w:t>No</w:t>
      </w:r>
      <w:r w:rsidRPr="00A7055A">
        <w:rPr>
          <w:rFonts w:ascii="宋体" w:eastAsia="宋体" w:hAnsi="宋体" w:cs="宋体" w:hint="eastAsia"/>
          <w:sz w:val="24"/>
          <w:szCs w:val="24"/>
          <w:lang w:eastAsia="zh-Hans-HK"/>
        </w:rPr>
        <w:t>｜</w:t>
      </w:r>
      <w:r w:rsidRPr="00A7055A">
        <w:rPr>
          <w:rFonts w:ascii="Times New Roman" w:eastAsia="Times New Roman" w:hAnsi="Times New Roman" w:cs="Times New Roman" w:hint="eastAsia"/>
          <w:sz w:val="24"/>
          <w:szCs w:val="24"/>
          <w:lang w:eastAsia="zh-Hans-HK"/>
        </w:rPr>
        <w:t>Calculates distance based on starting and destination points, entities exist, function is real.</w:t>
      </w:r>
    </w:p>
    <w:p w14:paraId="6E5236D7" w14:textId="77777777" w:rsidR="00A7055A" w:rsidRPr="00A7055A" w:rsidRDefault="00A7055A" w:rsidP="00A7055A">
      <w:pPr>
        <w:spacing w:before="100" w:beforeAutospacing="1" w:after="100" w:afterAutospacing="1" w:line="240" w:lineRule="auto"/>
        <w:outlineLvl w:val="3"/>
        <w:rPr>
          <w:rFonts w:ascii="Times New Roman" w:eastAsia="Times New Roman" w:hAnsi="Times New Roman" w:cs="Times New Roman" w:hint="eastAsia"/>
          <w:sz w:val="24"/>
          <w:szCs w:val="24"/>
          <w:lang w:eastAsia="zh-Hans-HK"/>
        </w:rPr>
      </w:pPr>
      <w:r w:rsidRPr="00A7055A">
        <w:rPr>
          <w:rFonts w:ascii="Times New Roman" w:eastAsia="Times New Roman" w:hAnsi="Times New Roman" w:cs="Times New Roman" w:hint="eastAsia"/>
          <w:sz w:val="24"/>
          <w:szCs w:val="24"/>
          <w:lang w:eastAsia="zh-Hans-HK"/>
        </w:rPr>
        <w:t>Calculate Travel Time</w:t>
      </w:r>
      <w:r w:rsidRPr="00A7055A">
        <w:rPr>
          <w:rFonts w:ascii="宋体" w:eastAsia="宋体" w:hAnsi="宋体" w:cs="宋体" w:hint="eastAsia"/>
          <w:sz w:val="24"/>
          <w:szCs w:val="24"/>
          <w:lang w:eastAsia="zh-Hans-HK"/>
        </w:rPr>
        <w:t>｜</w:t>
      </w:r>
      <w:r w:rsidRPr="00A7055A">
        <w:rPr>
          <w:rFonts w:ascii="Times New Roman" w:eastAsia="Times New Roman" w:hAnsi="Times New Roman" w:cs="Times New Roman" w:hint="eastAsia"/>
          <w:sz w:val="24"/>
          <w:szCs w:val="24"/>
          <w:lang w:eastAsia="zh-Hans-HK"/>
        </w:rPr>
        <w:t>No</w:t>
      </w:r>
      <w:r w:rsidRPr="00A7055A">
        <w:rPr>
          <w:rFonts w:ascii="宋体" w:eastAsia="宋体" w:hAnsi="宋体" w:cs="宋体" w:hint="eastAsia"/>
          <w:sz w:val="24"/>
          <w:szCs w:val="24"/>
          <w:lang w:eastAsia="zh-Hans-HK"/>
        </w:rPr>
        <w:t>｜</w:t>
      </w:r>
      <w:r w:rsidRPr="00A7055A">
        <w:rPr>
          <w:rFonts w:ascii="Times New Roman" w:eastAsia="Times New Roman" w:hAnsi="Times New Roman" w:cs="Times New Roman" w:hint="eastAsia"/>
          <w:sz w:val="24"/>
          <w:szCs w:val="24"/>
          <w:lang w:eastAsia="zh-Hans-HK"/>
        </w:rPr>
        <w:t>Entities exist, but function depends on real-time traffic data, external uncertainty exists.</w:t>
      </w:r>
    </w:p>
    <w:p w14:paraId="630ED9E7" w14:textId="77777777" w:rsidR="00A7055A" w:rsidRPr="00A7055A" w:rsidRDefault="00A7055A" w:rsidP="00A7055A">
      <w:pPr>
        <w:spacing w:before="100" w:beforeAutospacing="1" w:after="100" w:afterAutospacing="1" w:line="240" w:lineRule="auto"/>
        <w:outlineLvl w:val="3"/>
        <w:rPr>
          <w:rFonts w:ascii="Times New Roman" w:eastAsia="Times New Roman" w:hAnsi="Times New Roman" w:cs="Times New Roman" w:hint="eastAsia"/>
          <w:sz w:val="24"/>
          <w:szCs w:val="24"/>
          <w:lang w:eastAsia="zh-Hans-HK"/>
        </w:rPr>
      </w:pPr>
      <w:r w:rsidRPr="00A7055A">
        <w:rPr>
          <w:rFonts w:ascii="Times New Roman" w:eastAsia="Times New Roman" w:hAnsi="Times New Roman" w:cs="Times New Roman" w:hint="eastAsia"/>
          <w:sz w:val="24"/>
          <w:szCs w:val="24"/>
          <w:lang w:eastAsia="zh-Hans-HK"/>
        </w:rPr>
        <w:t>Manage User Preferences</w:t>
      </w:r>
      <w:r w:rsidRPr="00A7055A">
        <w:rPr>
          <w:rFonts w:ascii="宋体" w:eastAsia="宋体" w:hAnsi="宋体" w:cs="宋体" w:hint="eastAsia"/>
          <w:sz w:val="24"/>
          <w:szCs w:val="24"/>
          <w:lang w:eastAsia="zh-Hans-HK"/>
        </w:rPr>
        <w:t>｜</w:t>
      </w:r>
      <w:r w:rsidRPr="00A7055A">
        <w:rPr>
          <w:rFonts w:ascii="Times New Roman" w:eastAsia="Times New Roman" w:hAnsi="Times New Roman" w:cs="Times New Roman" w:hint="eastAsia"/>
          <w:sz w:val="24"/>
          <w:szCs w:val="24"/>
          <w:lang w:eastAsia="zh-Hans-HK"/>
        </w:rPr>
        <w:t>No</w:t>
      </w:r>
      <w:r w:rsidRPr="00A7055A">
        <w:rPr>
          <w:rFonts w:ascii="宋体" w:eastAsia="宋体" w:hAnsi="宋体" w:cs="宋体" w:hint="eastAsia"/>
          <w:sz w:val="24"/>
          <w:szCs w:val="24"/>
          <w:lang w:eastAsia="zh-Hans-HK"/>
        </w:rPr>
        <w:t>｜</w:t>
      </w:r>
      <w:r w:rsidRPr="00A7055A">
        <w:rPr>
          <w:rFonts w:ascii="Times New Roman" w:eastAsia="Times New Roman" w:hAnsi="Times New Roman" w:cs="Times New Roman" w:hint="eastAsia"/>
          <w:sz w:val="24"/>
          <w:szCs w:val="24"/>
          <w:lang w:eastAsia="zh-Hans-HK"/>
        </w:rPr>
        <w:t>User preference entity exists, setting and storage functions are clear, structure is effective.</w:t>
      </w:r>
    </w:p>
    <w:p w14:paraId="4BCA603D" w14:textId="77777777" w:rsidR="00A7055A" w:rsidRPr="00A7055A" w:rsidRDefault="00A7055A" w:rsidP="00A7055A">
      <w:pPr>
        <w:spacing w:before="100" w:beforeAutospacing="1" w:after="100" w:afterAutospacing="1" w:line="240" w:lineRule="auto"/>
        <w:outlineLvl w:val="3"/>
        <w:rPr>
          <w:rFonts w:ascii="Times New Roman" w:eastAsia="Times New Roman" w:hAnsi="Times New Roman" w:cs="Times New Roman" w:hint="eastAsia"/>
          <w:sz w:val="24"/>
          <w:szCs w:val="24"/>
          <w:lang w:eastAsia="zh-Hans-HK"/>
        </w:rPr>
      </w:pPr>
      <w:r w:rsidRPr="00A7055A">
        <w:rPr>
          <w:rFonts w:ascii="Times New Roman" w:eastAsia="Times New Roman" w:hAnsi="Times New Roman" w:cs="Times New Roman" w:hint="eastAsia"/>
          <w:sz w:val="24"/>
          <w:szCs w:val="24"/>
          <w:lang w:eastAsia="zh-Hans-HK"/>
        </w:rPr>
        <w:t>Manage Real-Time Traffic Conditions</w:t>
      </w:r>
      <w:r w:rsidRPr="00A7055A">
        <w:rPr>
          <w:rFonts w:ascii="宋体" w:eastAsia="宋体" w:hAnsi="宋体" w:cs="宋体" w:hint="eastAsia"/>
          <w:sz w:val="24"/>
          <w:szCs w:val="24"/>
          <w:lang w:eastAsia="zh-Hans-HK"/>
        </w:rPr>
        <w:t>｜</w:t>
      </w:r>
      <w:r w:rsidRPr="00A7055A">
        <w:rPr>
          <w:rFonts w:ascii="Times New Roman" w:eastAsia="Times New Roman" w:hAnsi="Times New Roman" w:cs="Times New Roman" w:hint="eastAsia"/>
          <w:sz w:val="24"/>
          <w:szCs w:val="24"/>
          <w:lang w:eastAsia="zh-Hans-HK"/>
        </w:rPr>
        <w:t>No</w:t>
      </w:r>
      <w:r w:rsidRPr="00A7055A">
        <w:rPr>
          <w:rFonts w:ascii="宋体" w:eastAsia="宋体" w:hAnsi="宋体" w:cs="宋体" w:hint="eastAsia"/>
          <w:sz w:val="24"/>
          <w:szCs w:val="24"/>
          <w:lang w:eastAsia="zh-Hans-HK"/>
        </w:rPr>
        <w:t>｜</w:t>
      </w:r>
      <w:r w:rsidRPr="00A7055A">
        <w:rPr>
          <w:rFonts w:ascii="Times New Roman" w:eastAsia="Times New Roman" w:hAnsi="Times New Roman" w:cs="Times New Roman" w:hint="eastAsia"/>
          <w:sz w:val="24"/>
          <w:szCs w:val="24"/>
          <w:lang w:eastAsia="zh-Hans-HK"/>
        </w:rPr>
        <w:t>Traffic condition entity exists, but depends on external data sources.</w:t>
      </w:r>
    </w:p>
    <w:p w14:paraId="2DDADE86" w14:textId="77777777" w:rsidR="00A7055A" w:rsidRPr="00A7055A" w:rsidRDefault="00A7055A" w:rsidP="00A7055A">
      <w:pPr>
        <w:spacing w:before="100" w:beforeAutospacing="1" w:after="100" w:afterAutospacing="1" w:line="240" w:lineRule="auto"/>
        <w:outlineLvl w:val="3"/>
        <w:rPr>
          <w:rFonts w:ascii="Times New Roman" w:eastAsia="Times New Roman" w:hAnsi="Times New Roman" w:cs="Times New Roman" w:hint="eastAsia"/>
          <w:sz w:val="24"/>
          <w:szCs w:val="24"/>
          <w:lang w:eastAsia="zh-Hans-HK"/>
        </w:rPr>
      </w:pPr>
      <w:r w:rsidRPr="00A7055A">
        <w:rPr>
          <w:rFonts w:ascii="Times New Roman" w:eastAsia="Times New Roman" w:hAnsi="Times New Roman" w:cs="Times New Roman" w:hint="eastAsia"/>
          <w:sz w:val="24"/>
          <w:szCs w:val="24"/>
          <w:lang w:eastAsia="zh-Hans-HK"/>
        </w:rPr>
        <w:t>Query Timetable</w:t>
      </w:r>
      <w:r w:rsidRPr="00A7055A">
        <w:rPr>
          <w:rFonts w:ascii="宋体" w:eastAsia="宋体" w:hAnsi="宋体" w:cs="宋体" w:hint="eastAsia"/>
          <w:sz w:val="24"/>
          <w:szCs w:val="24"/>
          <w:lang w:eastAsia="zh-Hans-HK"/>
        </w:rPr>
        <w:t>｜</w:t>
      </w:r>
      <w:r w:rsidRPr="00A7055A">
        <w:rPr>
          <w:rFonts w:ascii="Times New Roman" w:eastAsia="Times New Roman" w:hAnsi="Times New Roman" w:cs="Times New Roman" w:hint="eastAsia"/>
          <w:sz w:val="24"/>
          <w:szCs w:val="24"/>
          <w:lang w:eastAsia="zh-Hans-HK"/>
        </w:rPr>
        <w:t>No</w:t>
      </w:r>
      <w:r w:rsidRPr="00A7055A">
        <w:rPr>
          <w:rFonts w:ascii="宋体" w:eastAsia="宋体" w:hAnsi="宋体" w:cs="宋体" w:hint="eastAsia"/>
          <w:sz w:val="24"/>
          <w:szCs w:val="24"/>
          <w:lang w:eastAsia="zh-Hans-HK"/>
        </w:rPr>
        <w:t>｜</w:t>
      </w:r>
      <w:r w:rsidRPr="00A7055A">
        <w:rPr>
          <w:rFonts w:ascii="Times New Roman" w:eastAsia="Times New Roman" w:hAnsi="Times New Roman" w:cs="Times New Roman" w:hint="eastAsia"/>
          <w:sz w:val="24"/>
          <w:szCs w:val="24"/>
          <w:lang w:eastAsia="zh-Hans-HK"/>
        </w:rPr>
        <w:t>Timetable entity exists, query function is logical, but relies on external interface.</w:t>
      </w:r>
    </w:p>
    <w:p w14:paraId="409796C4" w14:textId="77777777" w:rsidR="00A7055A" w:rsidRPr="00A7055A" w:rsidRDefault="00A7055A" w:rsidP="00A7055A">
      <w:pPr>
        <w:spacing w:before="100" w:beforeAutospacing="1" w:after="100" w:afterAutospacing="1" w:line="240" w:lineRule="auto"/>
        <w:outlineLvl w:val="3"/>
        <w:rPr>
          <w:rFonts w:ascii="Times New Roman" w:eastAsia="Times New Roman" w:hAnsi="Times New Roman" w:cs="Times New Roman" w:hint="eastAsia"/>
          <w:sz w:val="24"/>
          <w:szCs w:val="24"/>
          <w:lang w:eastAsia="zh-Hans-HK"/>
        </w:rPr>
      </w:pPr>
      <w:r w:rsidRPr="00A7055A">
        <w:rPr>
          <w:rFonts w:ascii="Times New Roman" w:eastAsia="Times New Roman" w:hAnsi="Times New Roman" w:cs="Times New Roman" w:hint="eastAsia"/>
          <w:sz w:val="24"/>
          <w:szCs w:val="24"/>
          <w:lang w:eastAsia="zh-Hans-HK"/>
        </w:rPr>
        <w:t>Explore Points of Interest</w:t>
      </w:r>
      <w:r w:rsidRPr="00A7055A">
        <w:rPr>
          <w:rFonts w:ascii="宋体" w:eastAsia="宋体" w:hAnsi="宋体" w:cs="宋体" w:hint="eastAsia"/>
          <w:sz w:val="24"/>
          <w:szCs w:val="24"/>
          <w:lang w:eastAsia="zh-Hans-HK"/>
        </w:rPr>
        <w:t>｜</w:t>
      </w:r>
      <w:r w:rsidRPr="00A7055A">
        <w:rPr>
          <w:rFonts w:ascii="Times New Roman" w:eastAsia="Times New Roman" w:hAnsi="Times New Roman" w:cs="Times New Roman" w:hint="eastAsia"/>
          <w:sz w:val="24"/>
          <w:szCs w:val="24"/>
          <w:lang w:eastAsia="zh-Hans-HK"/>
        </w:rPr>
        <w:t>No</w:t>
      </w:r>
      <w:r w:rsidRPr="00A7055A">
        <w:rPr>
          <w:rFonts w:ascii="宋体" w:eastAsia="宋体" w:hAnsi="宋体" w:cs="宋体" w:hint="eastAsia"/>
          <w:sz w:val="24"/>
          <w:szCs w:val="24"/>
          <w:lang w:eastAsia="zh-Hans-HK"/>
        </w:rPr>
        <w:t>｜</w:t>
      </w:r>
      <w:r w:rsidRPr="00A7055A">
        <w:rPr>
          <w:rFonts w:ascii="Times New Roman" w:eastAsia="Times New Roman" w:hAnsi="Times New Roman" w:cs="Times New Roman" w:hint="eastAsia"/>
          <w:sz w:val="24"/>
          <w:szCs w:val="24"/>
          <w:lang w:eastAsia="zh-Hans-HK"/>
        </w:rPr>
        <w:t>POI entity exists, search function is built on real data structure.</w:t>
      </w:r>
    </w:p>
    <w:p w14:paraId="0DBB7049" w14:textId="77777777" w:rsidR="00A7055A" w:rsidRDefault="00A7055A" w:rsidP="00A7055A">
      <w:pPr>
        <w:spacing w:before="100" w:beforeAutospacing="1" w:after="100" w:afterAutospacing="1" w:line="240" w:lineRule="auto"/>
        <w:outlineLvl w:val="3"/>
        <w:rPr>
          <w:rFonts w:ascii="Times New Roman" w:eastAsia="Times New Roman" w:hAnsi="Times New Roman" w:cs="Times New Roman"/>
          <w:sz w:val="24"/>
          <w:szCs w:val="24"/>
          <w:lang w:eastAsia="zh-Hans-HK"/>
        </w:rPr>
      </w:pPr>
      <w:r w:rsidRPr="00A7055A">
        <w:rPr>
          <w:rFonts w:ascii="Times New Roman" w:eastAsia="Times New Roman" w:hAnsi="Times New Roman" w:cs="Times New Roman" w:hint="eastAsia"/>
          <w:sz w:val="24"/>
          <w:szCs w:val="24"/>
          <w:lang w:eastAsia="zh-Hans-HK"/>
        </w:rPr>
        <w:t>Create and Manage Admin Accounts</w:t>
      </w:r>
      <w:r w:rsidRPr="00A7055A">
        <w:rPr>
          <w:rFonts w:ascii="宋体" w:eastAsia="宋体" w:hAnsi="宋体" w:cs="宋体" w:hint="eastAsia"/>
          <w:sz w:val="24"/>
          <w:szCs w:val="24"/>
          <w:lang w:eastAsia="zh-Hans-HK"/>
        </w:rPr>
        <w:t>｜</w:t>
      </w:r>
      <w:r w:rsidRPr="00A7055A">
        <w:rPr>
          <w:rFonts w:ascii="Times New Roman" w:eastAsia="Times New Roman" w:hAnsi="Times New Roman" w:cs="Times New Roman" w:hint="eastAsia"/>
          <w:sz w:val="24"/>
          <w:szCs w:val="24"/>
          <w:lang w:eastAsia="zh-Hans-HK"/>
        </w:rPr>
        <w:t>No</w:t>
      </w:r>
      <w:r w:rsidRPr="00A7055A">
        <w:rPr>
          <w:rFonts w:ascii="宋体" w:eastAsia="宋体" w:hAnsi="宋体" w:cs="宋体" w:hint="eastAsia"/>
          <w:sz w:val="24"/>
          <w:szCs w:val="24"/>
          <w:lang w:eastAsia="zh-Hans-HK"/>
        </w:rPr>
        <w:t>｜</w:t>
      </w:r>
      <w:r w:rsidRPr="00A7055A">
        <w:rPr>
          <w:rFonts w:ascii="Times New Roman" w:eastAsia="Times New Roman" w:hAnsi="Times New Roman" w:cs="Times New Roman" w:hint="eastAsia"/>
          <w:sz w:val="24"/>
          <w:szCs w:val="24"/>
          <w:lang w:eastAsia="zh-Hans-HK"/>
        </w:rPr>
        <w:t>Admin account is a subtype of user account, functional entity is real, operation is clear.</w:t>
      </w:r>
    </w:p>
    <w:p w14:paraId="1BA67691" w14:textId="49F9C305" w:rsidR="00CD3941" w:rsidRPr="00CD3941" w:rsidRDefault="00CD3941" w:rsidP="00A7055A">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CD3941">
        <w:rPr>
          <w:rFonts w:ascii="Times New Roman" w:eastAsia="Times New Roman" w:hAnsi="Times New Roman" w:cs="Times New Roman"/>
          <w:b/>
          <w:bCs/>
          <w:sz w:val="24"/>
          <w:szCs w:val="24"/>
          <w:lang w:eastAsia="zh-Hans-HK"/>
        </w:rPr>
        <w:t>Summary</w:t>
      </w:r>
    </w:p>
    <w:p w14:paraId="5C1F4F26" w14:textId="77777777" w:rsidR="00CD3941" w:rsidRPr="00CD3941" w:rsidRDefault="00CD3941" w:rsidP="00CD3941">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b/>
          <w:bCs/>
          <w:sz w:val="24"/>
          <w:szCs w:val="24"/>
          <w:lang w:eastAsia="zh-Hans-HK"/>
        </w:rPr>
        <w:t>The entire document involves 7 data entities</w:t>
      </w:r>
      <w:r w:rsidRPr="00CD3941">
        <w:rPr>
          <w:rFonts w:ascii="Times New Roman" w:eastAsia="Times New Roman" w:hAnsi="Times New Roman" w:cs="Times New Roman"/>
          <w:sz w:val="24"/>
          <w:szCs w:val="24"/>
          <w:lang w:eastAsia="zh-Hans-HK"/>
        </w:rPr>
        <w:t>: user account, starting point, destination, user preference, traffic condition, timetable, point of interest.</w:t>
      </w:r>
    </w:p>
    <w:p w14:paraId="382C40AB" w14:textId="77777777" w:rsidR="00CD3941" w:rsidRPr="00CD3941" w:rsidRDefault="00CD3941" w:rsidP="00CD3941">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b/>
          <w:bCs/>
          <w:sz w:val="24"/>
          <w:szCs w:val="24"/>
          <w:lang w:eastAsia="zh-Hans-HK"/>
        </w:rPr>
        <w:t>After merging identical functional points, there are 13 functional requirements.</w:t>
      </w:r>
    </w:p>
    <w:p w14:paraId="14B9AE20" w14:textId="77777777" w:rsidR="00CD3941" w:rsidRPr="00CD3941" w:rsidRDefault="00CD3941" w:rsidP="00CD3941">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b/>
          <w:bCs/>
          <w:sz w:val="24"/>
          <w:szCs w:val="24"/>
          <w:lang w:eastAsia="zh-Hans-HK"/>
        </w:rPr>
        <w:t>Number of hallucinated requirements: 0</w:t>
      </w:r>
      <w:r w:rsidRPr="00CD3941">
        <w:rPr>
          <w:rFonts w:ascii="Times New Roman" w:eastAsia="Times New Roman" w:hAnsi="Times New Roman" w:cs="Times New Roman"/>
          <w:sz w:val="24"/>
          <w:szCs w:val="24"/>
          <w:lang w:eastAsia="zh-Hans-HK"/>
        </w:rPr>
        <w:t xml:space="preserve"> (all requirements involve existing entities, E-R diagram is weakly connected).</w:t>
      </w:r>
    </w:p>
    <w:p w14:paraId="3259B879" w14:textId="77777777" w:rsidR="00CD3941" w:rsidRPr="00CD3941" w:rsidRDefault="00CD3941" w:rsidP="00CD3941">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Hans-HK"/>
        </w:rPr>
      </w:pPr>
      <w:r w:rsidRPr="00CD3941">
        <w:rPr>
          <w:rFonts w:ascii="Times New Roman" w:eastAsia="Times New Roman" w:hAnsi="Times New Roman" w:cs="Times New Roman"/>
          <w:b/>
          <w:bCs/>
          <w:sz w:val="24"/>
          <w:szCs w:val="24"/>
          <w:lang w:eastAsia="zh-Hans-HK"/>
        </w:rPr>
        <w:t>Number of non-hallucinated requirements: 13</w:t>
      </w:r>
      <w:r w:rsidRPr="00CD3941">
        <w:rPr>
          <w:rFonts w:ascii="Times New Roman" w:eastAsia="Times New Roman" w:hAnsi="Times New Roman" w:cs="Times New Roman"/>
          <w:sz w:val="24"/>
          <w:szCs w:val="24"/>
          <w:lang w:eastAsia="zh-Hans-HK"/>
        </w:rPr>
        <w:t xml:space="preserve"> (all are non-hallucinated).</w:t>
      </w:r>
    </w:p>
    <w:p w14:paraId="156C6282" w14:textId="00F59061" w:rsidR="00AB4297" w:rsidRPr="00CD3941" w:rsidRDefault="00AB4297" w:rsidP="00CD3941"/>
    <w:sectPr w:rsidR="00AB4297" w:rsidRPr="00CD39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CF715AD"/>
    <w:multiLevelType w:val="multilevel"/>
    <w:tmpl w:val="9E32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253A5"/>
    <w:multiLevelType w:val="multilevel"/>
    <w:tmpl w:val="3D06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F3E48"/>
    <w:multiLevelType w:val="multilevel"/>
    <w:tmpl w:val="2F38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2901AB"/>
    <w:multiLevelType w:val="multilevel"/>
    <w:tmpl w:val="7282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6A37BB"/>
    <w:multiLevelType w:val="multilevel"/>
    <w:tmpl w:val="7818C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268249">
    <w:abstractNumId w:val="8"/>
  </w:num>
  <w:num w:numId="2" w16cid:durableId="1400133007">
    <w:abstractNumId w:val="6"/>
  </w:num>
  <w:num w:numId="3" w16cid:durableId="1376353109">
    <w:abstractNumId w:val="5"/>
  </w:num>
  <w:num w:numId="4" w16cid:durableId="817260765">
    <w:abstractNumId w:val="4"/>
  </w:num>
  <w:num w:numId="5" w16cid:durableId="1937714718">
    <w:abstractNumId w:val="7"/>
  </w:num>
  <w:num w:numId="6" w16cid:durableId="1051538826">
    <w:abstractNumId w:val="3"/>
  </w:num>
  <w:num w:numId="7" w16cid:durableId="1172256881">
    <w:abstractNumId w:val="2"/>
  </w:num>
  <w:num w:numId="8" w16cid:durableId="194778785">
    <w:abstractNumId w:val="1"/>
  </w:num>
  <w:num w:numId="9" w16cid:durableId="2053261481">
    <w:abstractNumId w:val="0"/>
  </w:num>
  <w:num w:numId="10" w16cid:durableId="620457569">
    <w:abstractNumId w:val="9"/>
  </w:num>
  <w:num w:numId="11" w16cid:durableId="2088190962">
    <w:abstractNumId w:val="13"/>
  </w:num>
  <w:num w:numId="12" w16cid:durableId="651637213">
    <w:abstractNumId w:val="12"/>
  </w:num>
  <w:num w:numId="13" w16cid:durableId="188876833">
    <w:abstractNumId w:val="11"/>
  </w:num>
  <w:num w:numId="14" w16cid:durableId="7387480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4C38"/>
    <w:rsid w:val="00917088"/>
    <w:rsid w:val="00A7055A"/>
    <w:rsid w:val="00AA1D8D"/>
    <w:rsid w:val="00AB4297"/>
    <w:rsid w:val="00B47730"/>
    <w:rsid w:val="00CB0664"/>
    <w:rsid w:val="00CD394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FAA168"/>
  <w14:defaultImageDpi w14:val="300"/>
  <w15:docId w15:val="{4C3F1011-4469-4B48-ADE1-1830B4608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50885">
      <w:bodyDiv w:val="1"/>
      <w:marLeft w:val="0"/>
      <w:marRight w:val="0"/>
      <w:marTop w:val="0"/>
      <w:marBottom w:val="0"/>
      <w:divBdr>
        <w:top w:val="none" w:sz="0" w:space="0" w:color="auto"/>
        <w:left w:val="none" w:sz="0" w:space="0" w:color="auto"/>
        <w:bottom w:val="none" w:sz="0" w:space="0" w:color="auto"/>
        <w:right w:val="none" w:sz="0" w:space="0" w:color="auto"/>
      </w:divBdr>
    </w:div>
    <w:div w:id="1296253864">
      <w:bodyDiv w:val="1"/>
      <w:marLeft w:val="0"/>
      <w:marRight w:val="0"/>
      <w:marTop w:val="0"/>
      <w:marBottom w:val="0"/>
      <w:divBdr>
        <w:top w:val="none" w:sz="0" w:space="0" w:color="auto"/>
        <w:left w:val="none" w:sz="0" w:space="0" w:color="auto"/>
        <w:bottom w:val="none" w:sz="0" w:space="0" w:color="auto"/>
        <w:right w:val="none" w:sz="0" w:space="0" w:color="auto"/>
      </w:divBdr>
    </w:div>
    <w:div w:id="21210731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雨宣 季</cp:lastModifiedBy>
  <cp:revision>3</cp:revision>
  <dcterms:created xsi:type="dcterms:W3CDTF">2013-12-23T23:15:00Z</dcterms:created>
  <dcterms:modified xsi:type="dcterms:W3CDTF">2025-07-19T14:24:00Z</dcterms:modified>
  <cp:category/>
</cp:coreProperties>
</file>