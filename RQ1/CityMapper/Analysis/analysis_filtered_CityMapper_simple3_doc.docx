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B90AF8" w14:textId="77777777" w:rsidR="00D02D6B" w:rsidRPr="00D02D6B" w:rsidRDefault="00D02D6B" w:rsidP="0030299B">
      <w:pPr>
        <w:spacing w:before="100" w:beforeAutospacing="1" w:after="100" w:afterAutospacing="1" w:line="240" w:lineRule="auto"/>
        <w:rPr>
          <w:rFonts w:ascii="Times New Roman" w:eastAsia="Times New Roman" w:hAnsi="Times New Roman" w:cs="Times New Roman"/>
          <w:sz w:val="24"/>
          <w:szCs w:val="24"/>
          <w:lang w:eastAsia="zh-Hans-HK"/>
        </w:rPr>
      </w:pPr>
      <w:r w:rsidRPr="00D02D6B">
        <w:rPr>
          <w:rFonts w:ascii="Times New Roman" w:eastAsia="Times New Roman" w:hAnsi="Times New Roman" w:cs="Times New Roman"/>
          <w:sz w:val="24"/>
          <w:szCs w:val="24"/>
          <w:lang w:eastAsia="zh-Hans-HK"/>
        </w:rPr>
        <w:t>LLM Automated Evaluation Results</w:t>
      </w:r>
    </w:p>
    <w:p w14:paraId="2DE6AD81" w14:textId="77777777" w:rsidR="00D02D6B" w:rsidRPr="00D02D6B" w:rsidRDefault="00D02D6B" w:rsidP="00D02D6B">
      <w:pPr>
        <w:spacing w:before="100" w:beforeAutospacing="1" w:after="100" w:afterAutospacing="1" w:line="240" w:lineRule="auto"/>
        <w:outlineLvl w:val="2"/>
        <w:rPr>
          <w:rFonts w:ascii="Times New Roman" w:eastAsia="Times New Roman" w:hAnsi="Times New Roman" w:cs="Times New Roman"/>
          <w:b/>
          <w:bCs/>
          <w:sz w:val="27"/>
          <w:szCs w:val="27"/>
          <w:lang w:eastAsia="zh-Hans-HK"/>
        </w:rPr>
      </w:pPr>
      <w:r w:rsidRPr="00D02D6B">
        <w:rPr>
          <w:rFonts w:ascii="Times New Roman" w:eastAsia="Times New Roman" w:hAnsi="Times New Roman" w:cs="Times New Roman"/>
          <w:b/>
          <w:bCs/>
          <w:sz w:val="27"/>
          <w:szCs w:val="27"/>
          <w:lang w:eastAsia="zh-Hans-HK"/>
        </w:rPr>
        <w:t>Functional Requirement Evaluation Table</w:t>
      </w:r>
    </w:p>
    <w:p w14:paraId="059AE670" w14:textId="77777777" w:rsidR="00D02D6B" w:rsidRPr="00D02D6B" w:rsidRDefault="00D02D6B" w:rsidP="0030299B">
      <w:pPr>
        <w:spacing w:before="100" w:beforeAutospacing="1" w:after="100" w:afterAutospacing="1" w:line="240" w:lineRule="auto"/>
        <w:rPr>
          <w:rFonts w:ascii="Times New Roman" w:eastAsia="Times New Roman" w:hAnsi="Times New Roman" w:cs="Times New Roman"/>
          <w:sz w:val="24"/>
          <w:szCs w:val="24"/>
          <w:lang w:eastAsia="zh-Hans-HK"/>
        </w:rPr>
      </w:pPr>
      <w:r w:rsidRPr="00D02D6B">
        <w:rPr>
          <w:rFonts w:ascii="Times New Roman" w:eastAsia="Times New Roman" w:hAnsi="Times New Roman" w:cs="Times New Roman"/>
          <w:sz w:val="24"/>
          <w:szCs w:val="24"/>
          <w:lang w:eastAsia="zh-Hans-HK"/>
        </w:rPr>
        <w:t>The following is the comprehensive evaluation result based on the user-provided requirement document. I conducted the evaluation following these steps:</w:t>
      </w:r>
    </w:p>
    <w:p w14:paraId="22870F7C" w14:textId="77777777" w:rsidR="00D02D6B" w:rsidRPr="00D02D6B" w:rsidRDefault="00D02D6B" w:rsidP="0030299B">
      <w:pPr>
        <w:spacing w:before="100" w:beforeAutospacing="1" w:after="100" w:afterAutospacing="1" w:line="240" w:lineRule="auto"/>
        <w:ind w:left="720"/>
        <w:rPr>
          <w:rFonts w:ascii="Times New Roman" w:eastAsia="Times New Roman" w:hAnsi="Times New Roman" w:cs="Times New Roman"/>
          <w:sz w:val="24"/>
          <w:szCs w:val="24"/>
          <w:lang w:eastAsia="zh-Hans-HK"/>
        </w:rPr>
      </w:pPr>
      <w:r w:rsidRPr="00D02D6B">
        <w:rPr>
          <w:rFonts w:ascii="Times New Roman" w:eastAsia="Times New Roman" w:hAnsi="Times New Roman" w:cs="Times New Roman"/>
          <w:b/>
          <w:bCs/>
          <w:sz w:val="24"/>
          <w:szCs w:val="24"/>
          <w:lang w:eastAsia="zh-Hans-HK"/>
        </w:rPr>
        <w:t>Data Entity Extraction</w:t>
      </w:r>
      <w:r w:rsidRPr="00D02D6B">
        <w:rPr>
          <w:rFonts w:ascii="Times New Roman" w:eastAsia="Times New Roman" w:hAnsi="Times New Roman" w:cs="Times New Roman"/>
          <w:sz w:val="24"/>
          <w:szCs w:val="24"/>
          <w:lang w:eastAsia="zh-Hans-HK"/>
        </w:rPr>
        <w:t>: Identified core data entities that are managed internally by the system from functional requirements, excluding external interfaces (such as APIs). Entities were extracted based on functional descriptions and duplicates were merged to ensure uniqueness (e.g., "Starting Point" and "Destination" were merged into "Location").</w:t>
      </w:r>
    </w:p>
    <w:p w14:paraId="3269D5C0" w14:textId="77777777" w:rsidR="00D02D6B" w:rsidRPr="00D02D6B" w:rsidRDefault="00D02D6B" w:rsidP="0030299B">
      <w:pPr>
        <w:spacing w:before="100" w:beforeAutospacing="1" w:after="100" w:afterAutospacing="1" w:line="240" w:lineRule="auto"/>
        <w:ind w:left="720"/>
        <w:rPr>
          <w:rFonts w:ascii="Times New Roman" w:eastAsia="Times New Roman" w:hAnsi="Times New Roman" w:cs="Times New Roman"/>
          <w:sz w:val="24"/>
          <w:szCs w:val="24"/>
          <w:lang w:eastAsia="zh-Hans-HK"/>
        </w:rPr>
      </w:pPr>
      <w:r w:rsidRPr="00D02D6B">
        <w:rPr>
          <w:rFonts w:ascii="Times New Roman" w:eastAsia="Times New Roman" w:hAnsi="Times New Roman" w:cs="Times New Roman"/>
          <w:b/>
          <w:bCs/>
          <w:sz w:val="24"/>
          <w:szCs w:val="24"/>
          <w:lang w:eastAsia="zh-Hans-HK"/>
        </w:rPr>
        <w:t>Functional Requirement Consolidation</w:t>
      </w:r>
      <w:r w:rsidRPr="00D02D6B">
        <w:rPr>
          <w:rFonts w:ascii="Times New Roman" w:eastAsia="Times New Roman" w:hAnsi="Times New Roman" w:cs="Times New Roman"/>
          <w:sz w:val="24"/>
          <w:szCs w:val="24"/>
          <w:lang w:eastAsia="zh-Hans-HK"/>
        </w:rPr>
        <w:t>: According to user-defined rules:</w:t>
      </w:r>
    </w:p>
    <w:p w14:paraId="2139E817" w14:textId="77777777" w:rsidR="00D02D6B" w:rsidRPr="00D02D6B" w:rsidRDefault="00D02D6B" w:rsidP="00D02D6B">
      <w:pPr>
        <w:numPr>
          <w:ilvl w:val="1"/>
          <w:numId w:val="7"/>
        </w:numPr>
        <w:spacing w:before="100" w:beforeAutospacing="1" w:after="100" w:afterAutospacing="1" w:line="240" w:lineRule="auto"/>
        <w:rPr>
          <w:rFonts w:ascii="Times New Roman" w:eastAsia="Times New Roman" w:hAnsi="Times New Roman" w:cs="Times New Roman"/>
          <w:sz w:val="24"/>
          <w:szCs w:val="24"/>
          <w:lang w:eastAsia="zh-Hans-HK"/>
        </w:rPr>
      </w:pPr>
      <w:r w:rsidRPr="00D02D6B">
        <w:rPr>
          <w:rFonts w:ascii="Times New Roman" w:eastAsia="Times New Roman" w:hAnsi="Times New Roman" w:cs="Times New Roman"/>
          <w:sz w:val="24"/>
          <w:szCs w:val="24"/>
          <w:lang w:eastAsia="zh-Hans-HK"/>
        </w:rPr>
        <w:t>Merge identical functional points targeting the same data entity (e.g., 1.1 and 1.5 both involve route planning).</w:t>
      </w:r>
    </w:p>
    <w:p w14:paraId="45897CD1" w14:textId="77777777" w:rsidR="00D02D6B" w:rsidRPr="00D02D6B" w:rsidRDefault="00D02D6B" w:rsidP="00D02D6B">
      <w:pPr>
        <w:numPr>
          <w:ilvl w:val="1"/>
          <w:numId w:val="7"/>
        </w:numPr>
        <w:spacing w:before="100" w:beforeAutospacing="1" w:after="100" w:afterAutospacing="1" w:line="240" w:lineRule="auto"/>
        <w:rPr>
          <w:rFonts w:ascii="Times New Roman" w:eastAsia="Times New Roman" w:hAnsi="Times New Roman" w:cs="Times New Roman"/>
          <w:sz w:val="24"/>
          <w:szCs w:val="24"/>
          <w:lang w:eastAsia="zh-Hans-HK"/>
        </w:rPr>
      </w:pPr>
      <w:r w:rsidRPr="00D02D6B">
        <w:rPr>
          <w:rFonts w:ascii="Times New Roman" w:eastAsia="Times New Roman" w:hAnsi="Times New Roman" w:cs="Times New Roman"/>
          <w:sz w:val="24"/>
          <w:szCs w:val="24"/>
          <w:lang w:eastAsia="zh-Hans-HK"/>
        </w:rPr>
        <w:t>Remove general system setting requirements (1.12 Night Mode and 1.13 Language Support).</w:t>
      </w:r>
    </w:p>
    <w:p w14:paraId="46863C2F" w14:textId="77777777" w:rsidR="00D02D6B" w:rsidRPr="00D02D6B" w:rsidRDefault="00D02D6B" w:rsidP="00D02D6B">
      <w:pPr>
        <w:numPr>
          <w:ilvl w:val="1"/>
          <w:numId w:val="7"/>
        </w:numPr>
        <w:spacing w:before="100" w:beforeAutospacing="1" w:after="100" w:afterAutospacing="1" w:line="240" w:lineRule="auto"/>
        <w:rPr>
          <w:rFonts w:ascii="Times New Roman" w:eastAsia="Times New Roman" w:hAnsi="Times New Roman" w:cs="Times New Roman"/>
          <w:sz w:val="24"/>
          <w:szCs w:val="24"/>
          <w:lang w:eastAsia="zh-Hans-HK"/>
        </w:rPr>
      </w:pPr>
      <w:r w:rsidRPr="00D02D6B">
        <w:rPr>
          <w:rFonts w:ascii="Times New Roman" w:eastAsia="Times New Roman" w:hAnsi="Times New Roman" w:cs="Times New Roman"/>
          <w:sz w:val="24"/>
          <w:szCs w:val="24"/>
          <w:lang w:eastAsia="zh-Hans-HK"/>
        </w:rPr>
        <w:t>Avoid over-merging: only merge when requirements are highly similar (same core function and data entity).</w:t>
      </w:r>
    </w:p>
    <w:p w14:paraId="26BFC43F" w14:textId="77777777" w:rsidR="00D02D6B" w:rsidRPr="00D02D6B" w:rsidRDefault="00D02D6B" w:rsidP="0030299B">
      <w:pPr>
        <w:spacing w:before="100" w:beforeAutospacing="1" w:after="100" w:afterAutospacing="1" w:line="240" w:lineRule="auto"/>
        <w:ind w:left="720"/>
        <w:rPr>
          <w:rFonts w:ascii="Times New Roman" w:eastAsia="Times New Roman" w:hAnsi="Times New Roman" w:cs="Times New Roman"/>
          <w:sz w:val="24"/>
          <w:szCs w:val="24"/>
          <w:lang w:eastAsia="zh-Hans-HK"/>
        </w:rPr>
      </w:pPr>
      <w:r w:rsidRPr="00D02D6B">
        <w:rPr>
          <w:rFonts w:ascii="Times New Roman" w:eastAsia="Times New Roman" w:hAnsi="Times New Roman" w:cs="Times New Roman"/>
          <w:b/>
          <w:bCs/>
          <w:sz w:val="24"/>
          <w:szCs w:val="24"/>
          <w:lang w:eastAsia="zh-Hans-HK"/>
        </w:rPr>
        <w:t>Hallucinated Requirement Judgment</w:t>
      </w:r>
      <w:r w:rsidRPr="00D02D6B">
        <w:rPr>
          <w:rFonts w:ascii="Times New Roman" w:eastAsia="Times New Roman" w:hAnsi="Times New Roman" w:cs="Times New Roman"/>
          <w:sz w:val="24"/>
          <w:szCs w:val="24"/>
          <w:lang w:eastAsia="zh-Hans-HK"/>
        </w:rPr>
        <w:t>: Determined hallucinated requirements based on the definition (if a requirement introduces a data entity that cannot be associated with any existing system entity, resulting in a non-weakly connected E-R diagram). Only non-hallucinated requirements proceed to further evaluation.</w:t>
      </w:r>
    </w:p>
    <w:p w14:paraId="25D87151" w14:textId="77777777" w:rsidR="00D02D6B" w:rsidRPr="00D02D6B" w:rsidRDefault="00D02D6B" w:rsidP="0030299B">
      <w:pPr>
        <w:spacing w:before="100" w:beforeAutospacing="1" w:after="100" w:afterAutospacing="1" w:line="240" w:lineRule="auto"/>
        <w:ind w:left="720"/>
        <w:rPr>
          <w:rFonts w:ascii="Times New Roman" w:eastAsia="Times New Roman" w:hAnsi="Times New Roman" w:cs="Times New Roman"/>
          <w:sz w:val="24"/>
          <w:szCs w:val="24"/>
          <w:lang w:eastAsia="zh-Hans-HK"/>
        </w:rPr>
      </w:pPr>
      <w:r w:rsidRPr="00D02D6B">
        <w:rPr>
          <w:rFonts w:ascii="Times New Roman" w:eastAsia="Times New Roman" w:hAnsi="Times New Roman" w:cs="Times New Roman"/>
          <w:b/>
          <w:bCs/>
          <w:sz w:val="24"/>
          <w:szCs w:val="24"/>
          <w:lang w:eastAsia="zh-Hans-HK"/>
        </w:rPr>
        <w:t>Strict Evaluation</w:t>
      </w:r>
      <w:r w:rsidRPr="00D02D6B">
        <w:rPr>
          <w:rFonts w:ascii="Times New Roman" w:eastAsia="Times New Roman" w:hAnsi="Times New Roman" w:cs="Times New Roman"/>
          <w:sz w:val="24"/>
          <w:szCs w:val="24"/>
          <w:lang w:eastAsia="zh-Hans-HK"/>
        </w:rPr>
        <w:t>: As requested by the user, a slightly strict standard was applied to ensure no functional point was missed. Potential issues such as undefined inputs/outputs or weak entity linkage were highlighted. Not all requirements were found perfect; some were flagged with potential problems.</w:t>
      </w:r>
    </w:p>
    <w:p w14:paraId="7B7FEE63" w14:textId="77777777" w:rsidR="00D02D6B" w:rsidRPr="00D02D6B" w:rsidRDefault="00D02D6B" w:rsidP="00D02D6B">
      <w:pPr>
        <w:spacing w:before="100" w:beforeAutospacing="1" w:after="100" w:afterAutospacing="1" w:line="240" w:lineRule="auto"/>
        <w:outlineLvl w:val="3"/>
        <w:rPr>
          <w:rFonts w:ascii="Times New Roman" w:eastAsia="Times New Roman" w:hAnsi="Times New Roman" w:cs="Times New Roman"/>
          <w:b/>
          <w:bCs/>
          <w:sz w:val="24"/>
          <w:szCs w:val="24"/>
          <w:lang w:eastAsia="zh-Hans-HK"/>
        </w:rPr>
      </w:pPr>
      <w:r w:rsidRPr="00D02D6B">
        <w:rPr>
          <w:rFonts w:ascii="Times New Roman" w:eastAsia="Times New Roman" w:hAnsi="Times New Roman" w:cs="Times New Roman"/>
          <w:b/>
          <w:bCs/>
          <w:sz w:val="24"/>
          <w:szCs w:val="24"/>
          <w:lang w:eastAsia="zh-Hans-HK"/>
        </w:rPr>
        <w:t>Data Entity Statistics</w:t>
      </w:r>
    </w:p>
    <w:p w14:paraId="75E9547B" w14:textId="77777777" w:rsidR="00D02D6B" w:rsidRPr="00D02D6B" w:rsidRDefault="00D02D6B" w:rsidP="0030299B">
      <w:pPr>
        <w:spacing w:before="100" w:beforeAutospacing="1" w:after="100" w:afterAutospacing="1" w:line="240" w:lineRule="auto"/>
        <w:rPr>
          <w:rFonts w:ascii="Times New Roman" w:eastAsia="Times New Roman" w:hAnsi="Times New Roman" w:cs="Times New Roman"/>
          <w:sz w:val="24"/>
          <w:szCs w:val="24"/>
          <w:lang w:eastAsia="zh-Hans-HK"/>
        </w:rPr>
      </w:pPr>
      <w:r w:rsidRPr="00D02D6B">
        <w:rPr>
          <w:rFonts w:ascii="Times New Roman" w:eastAsia="Times New Roman" w:hAnsi="Times New Roman" w:cs="Times New Roman"/>
          <w:sz w:val="24"/>
          <w:szCs w:val="24"/>
          <w:lang w:eastAsia="zh-Hans-HK"/>
        </w:rPr>
        <w:t>Core data entities extracted from the functional requirements (managed by the system, excluding external APIs), with similar items merged for uniqueness (e.g., "Start" and "Destination" merged into "Location"):</w:t>
      </w:r>
    </w:p>
    <w:p w14:paraId="135AF117" w14:textId="77777777" w:rsidR="00D02D6B" w:rsidRPr="00D02D6B" w:rsidRDefault="00D02D6B" w:rsidP="00D02D6B">
      <w:pPr>
        <w:numPr>
          <w:ilvl w:val="0"/>
          <w:numId w:val="8"/>
        </w:numPr>
        <w:spacing w:before="100" w:beforeAutospacing="1" w:after="100" w:afterAutospacing="1" w:line="240" w:lineRule="auto"/>
        <w:rPr>
          <w:rFonts w:ascii="Times New Roman" w:eastAsia="Times New Roman" w:hAnsi="Times New Roman" w:cs="Times New Roman"/>
          <w:sz w:val="24"/>
          <w:szCs w:val="24"/>
          <w:lang w:eastAsia="zh-Hans-HK"/>
        </w:rPr>
      </w:pPr>
      <w:r w:rsidRPr="00D02D6B">
        <w:rPr>
          <w:rFonts w:ascii="Times New Roman" w:eastAsia="Times New Roman" w:hAnsi="Times New Roman" w:cs="Times New Roman"/>
          <w:sz w:val="24"/>
          <w:szCs w:val="24"/>
          <w:lang w:eastAsia="zh-Hans-HK"/>
        </w:rPr>
        <w:t>Location: Including start, destination, current user location, vehicle location.</w:t>
      </w:r>
    </w:p>
    <w:p w14:paraId="22DFC351" w14:textId="77777777" w:rsidR="00D02D6B" w:rsidRPr="00D02D6B" w:rsidRDefault="00D02D6B" w:rsidP="00D02D6B">
      <w:pPr>
        <w:numPr>
          <w:ilvl w:val="0"/>
          <w:numId w:val="8"/>
        </w:numPr>
        <w:spacing w:before="100" w:beforeAutospacing="1" w:after="100" w:afterAutospacing="1" w:line="240" w:lineRule="auto"/>
        <w:rPr>
          <w:rFonts w:ascii="Times New Roman" w:eastAsia="Times New Roman" w:hAnsi="Times New Roman" w:cs="Times New Roman"/>
          <w:sz w:val="24"/>
          <w:szCs w:val="24"/>
          <w:lang w:eastAsia="zh-Hans-HK"/>
        </w:rPr>
      </w:pPr>
      <w:r w:rsidRPr="00D02D6B">
        <w:rPr>
          <w:rFonts w:ascii="Times New Roman" w:eastAsia="Times New Roman" w:hAnsi="Times New Roman" w:cs="Times New Roman"/>
          <w:sz w:val="24"/>
          <w:szCs w:val="24"/>
          <w:lang w:eastAsia="zh-Hans-HK"/>
        </w:rPr>
        <w:t>Route: Result of path planning.</w:t>
      </w:r>
    </w:p>
    <w:p w14:paraId="7D54CA98" w14:textId="77777777" w:rsidR="00D02D6B" w:rsidRPr="00D02D6B" w:rsidRDefault="00D02D6B" w:rsidP="00D02D6B">
      <w:pPr>
        <w:numPr>
          <w:ilvl w:val="0"/>
          <w:numId w:val="8"/>
        </w:numPr>
        <w:spacing w:before="100" w:beforeAutospacing="1" w:after="100" w:afterAutospacing="1" w:line="240" w:lineRule="auto"/>
        <w:rPr>
          <w:rFonts w:ascii="Times New Roman" w:eastAsia="Times New Roman" w:hAnsi="Times New Roman" w:cs="Times New Roman"/>
          <w:sz w:val="24"/>
          <w:szCs w:val="24"/>
          <w:lang w:eastAsia="zh-Hans-HK"/>
        </w:rPr>
      </w:pPr>
      <w:r w:rsidRPr="00D02D6B">
        <w:rPr>
          <w:rFonts w:ascii="Times New Roman" w:eastAsia="Times New Roman" w:hAnsi="Times New Roman" w:cs="Times New Roman"/>
          <w:sz w:val="24"/>
          <w:szCs w:val="24"/>
          <w:lang w:eastAsia="zh-Hans-HK"/>
        </w:rPr>
        <w:t>Transportation Mode: E.g., bus, metro, walking, cycling, etc.</w:t>
      </w:r>
    </w:p>
    <w:p w14:paraId="38ED370F" w14:textId="77777777" w:rsidR="00D02D6B" w:rsidRPr="00D02D6B" w:rsidRDefault="00D02D6B" w:rsidP="00D02D6B">
      <w:pPr>
        <w:numPr>
          <w:ilvl w:val="0"/>
          <w:numId w:val="8"/>
        </w:numPr>
        <w:spacing w:before="100" w:beforeAutospacing="1" w:after="100" w:afterAutospacing="1" w:line="240" w:lineRule="auto"/>
        <w:rPr>
          <w:rFonts w:ascii="Times New Roman" w:eastAsia="Times New Roman" w:hAnsi="Times New Roman" w:cs="Times New Roman"/>
          <w:sz w:val="24"/>
          <w:szCs w:val="24"/>
          <w:lang w:eastAsia="zh-Hans-HK"/>
        </w:rPr>
      </w:pPr>
      <w:r w:rsidRPr="00D02D6B">
        <w:rPr>
          <w:rFonts w:ascii="Times New Roman" w:eastAsia="Times New Roman" w:hAnsi="Times New Roman" w:cs="Times New Roman"/>
          <w:sz w:val="24"/>
          <w:szCs w:val="24"/>
          <w:lang w:eastAsia="zh-Hans-HK"/>
        </w:rPr>
        <w:t>Traffic Condition: Real-time congestion data.</w:t>
      </w:r>
    </w:p>
    <w:p w14:paraId="7F660E71" w14:textId="77777777" w:rsidR="00D02D6B" w:rsidRPr="00D02D6B" w:rsidRDefault="00D02D6B" w:rsidP="00D02D6B">
      <w:pPr>
        <w:numPr>
          <w:ilvl w:val="0"/>
          <w:numId w:val="8"/>
        </w:numPr>
        <w:spacing w:before="100" w:beforeAutospacing="1" w:after="100" w:afterAutospacing="1" w:line="240" w:lineRule="auto"/>
        <w:rPr>
          <w:rFonts w:ascii="Times New Roman" w:eastAsia="Times New Roman" w:hAnsi="Times New Roman" w:cs="Times New Roman"/>
          <w:sz w:val="24"/>
          <w:szCs w:val="24"/>
          <w:lang w:eastAsia="zh-Hans-HK"/>
        </w:rPr>
      </w:pPr>
      <w:r w:rsidRPr="00D02D6B">
        <w:rPr>
          <w:rFonts w:ascii="Times New Roman" w:eastAsia="Times New Roman" w:hAnsi="Times New Roman" w:cs="Times New Roman"/>
          <w:sz w:val="24"/>
          <w:szCs w:val="24"/>
          <w:lang w:eastAsia="zh-Hans-HK"/>
        </w:rPr>
        <w:t>Public Transport Schedule: Departure/arrival data at stops.</w:t>
      </w:r>
    </w:p>
    <w:p w14:paraId="0944F6A5" w14:textId="77777777" w:rsidR="00D02D6B" w:rsidRPr="00D02D6B" w:rsidRDefault="00D02D6B" w:rsidP="00D02D6B">
      <w:pPr>
        <w:numPr>
          <w:ilvl w:val="0"/>
          <w:numId w:val="8"/>
        </w:numPr>
        <w:spacing w:before="100" w:beforeAutospacing="1" w:after="100" w:afterAutospacing="1" w:line="240" w:lineRule="auto"/>
        <w:rPr>
          <w:rFonts w:ascii="Times New Roman" w:eastAsia="Times New Roman" w:hAnsi="Times New Roman" w:cs="Times New Roman"/>
          <w:sz w:val="24"/>
          <w:szCs w:val="24"/>
          <w:lang w:eastAsia="zh-Hans-HK"/>
        </w:rPr>
      </w:pPr>
      <w:r w:rsidRPr="00D02D6B">
        <w:rPr>
          <w:rFonts w:ascii="Times New Roman" w:eastAsia="Times New Roman" w:hAnsi="Times New Roman" w:cs="Times New Roman"/>
          <w:sz w:val="24"/>
          <w:szCs w:val="24"/>
          <w:lang w:eastAsia="zh-Hans-HK"/>
        </w:rPr>
        <w:t>Point of Interest (POI): Places like restaurants, shops, attractions.</w:t>
      </w:r>
    </w:p>
    <w:p w14:paraId="35B6D981" w14:textId="77777777" w:rsidR="00D02D6B" w:rsidRPr="00D02D6B" w:rsidRDefault="00D02D6B" w:rsidP="00D02D6B">
      <w:pPr>
        <w:numPr>
          <w:ilvl w:val="0"/>
          <w:numId w:val="8"/>
        </w:numPr>
        <w:spacing w:before="100" w:beforeAutospacing="1" w:after="100" w:afterAutospacing="1" w:line="240" w:lineRule="auto"/>
        <w:rPr>
          <w:rFonts w:ascii="Times New Roman" w:eastAsia="Times New Roman" w:hAnsi="Times New Roman" w:cs="Times New Roman"/>
          <w:sz w:val="24"/>
          <w:szCs w:val="24"/>
          <w:lang w:eastAsia="zh-Hans-HK"/>
        </w:rPr>
      </w:pPr>
      <w:r w:rsidRPr="00D02D6B">
        <w:rPr>
          <w:rFonts w:ascii="Times New Roman" w:eastAsia="Times New Roman" w:hAnsi="Times New Roman" w:cs="Times New Roman"/>
          <w:sz w:val="24"/>
          <w:szCs w:val="24"/>
          <w:lang w:eastAsia="zh-Hans-HK"/>
        </w:rPr>
        <w:t>User Preference: Settings like avoiding toll roads or congested routes.</w:t>
      </w:r>
    </w:p>
    <w:p w14:paraId="42C3013B" w14:textId="77777777" w:rsidR="00D02D6B" w:rsidRPr="00D02D6B" w:rsidRDefault="00D02D6B" w:rsidP="00D02D6B">
      <w:pPr>
        <w:numPr>
          <w:ilvl w:val="0"/>
          <w:numId w:val="8"/>
        </w:numPr>
        <w:spacing w:before="100" w:beforeAutospacing="1" w:after="100" w:afterAutospacing="1" w:line="240" w:lineRule="auto"/>
        <w:rPr>
          <w:rFonts w:ascii="Times New Roman" w:eastAsia="Times New Roman" w:hAnsi="Times New Roman" w:cs="Times New Roman"/>
          <w:sz w:val="24"/>
          <w:szCs w:val="24"/>
          <w:lang w:eastAsia="zh-Hans-HK"/>
        </w:rPr>
      </w:pPr>
      <w:r w:rsidRPr="00D02D6B">
        <w:rPr>
          <w:rFonts w:ascii="Times New Roman" w:eastAsia="Times New Roman" w:hAnsi="Times New Roman" w:cs="Times New Roman"/>
          <w:sz w:val="24"/>
          <w:szCs w:val="24"/>
          <w:lang w:eastAsia="zh-Hans-HK"/>
        </w:rPr>
        <w:t>Contact: Recipients of shared locations.</w:t>
      </w:r>
    </w:p>
    <w:p w14:paraId="4E130654" w14:textId="77777777" w:rsidR="00D02D6B" w:rsidRPr="00D02D6B" w:rsidRDefault="00D02D6B" w:rsidP="00D02D6B">
      <w:pPr>
        <w:numPr>
          <w:ilvl w:val="0"/>
          <w:numId w:val="8"/>
        </w:numPr>
        <w:spacing w:before="100" w:beforeAutospacing="1" w:after="100" w:afterAutospacing="1" w:line="240" w:lineRule="auto"/>
        <w:rPr>
          <w:rFonts w:ascii="Times New Roman" w:eastAsia="Times New Roman" w:hAnsi="Times New Roman" w:cs="Times New Roman"/>
          <w:sz w:val="24"/>
          <w:szCs w:val="24"/>
          <w:lang w:eastAsia="zh-Hans-HK"/>
        </w:rPr>
      </w:pPr>
      <w:r w:rsidRPr="00D02D6B">
        <w:rPr>
          <w:rFonts w:ascii="Times New Roman" w:eastAsia="Times New Roman" w:hAnsi="Times New Roman" w:cs="Times New Roman"/>
          <w:sz w:val="24"/>
          <w:szCs w:val="24"/>
          <w:lang w:eastAsia="zh-Hans-HK"/>
        </w:rPr>
        <w:lastRenderedPageBreak/>
        <w:t>Cost: Estimated transport cost.</w:t>
      </w:r>
    </w:p>
    <w:p w14:paraId="4AE6B2CF" w14:textId="77777777" w:rsidR="00D02D6B" w:rsidRPr="00D02D6B" w:rsidRDefault="00D02D6B" w:rsidP="00D02D6B">
      <w:pPr>
        <w:numPr>
          <w:ilvl w:val="0"/>
          <w:numId w:val="8"/>
        </w:numPr>
        <w:spacing w:before="100" w:beforeAutospacing="1" w:after="100" w:afterAutospacing="1" w:line="240" w:lineRule="auto"/>
        <w:rPr>
          <w:rFonts w:ascii="Times New Roman" w:eastAsia="Times New Roman" w:hAnsi="Times New Roman" w:cs="Times New Roman"/>
          <w:sz w:val="24"/>
          <w:szCs w:val="24"/>
          <w:lang w:eastAsia="zh-Hans-HK"/>
        </w:rPr>
      </w:pPr>
      <w:r w:rsidRPr="00D02D6B">
        <w:rPr>
          <w:rFonts w:ascii="Times New Roman" w:eastAsia="Times New Roman" w:hAnsi="Times New Roman" w:cs="Times New Roman"/>
          <w:sz w:val="24"/>
          <w:szCs w:val="24"/>
          <w:lang w:eastAsia="zh-Hans-HK"/>
        </w:rPr>
        <w:t>Weather: Real-time weather and forecasts.</w:t>
      </w:r>
    </w:p>
    <w:p w14:paraId="0F66976E" w14:textId="77777777" w:rsidR="00D02D6B" w:rsidRPr="00D02D6B" w:rsidRDefault="00D02D6B" w:rsidP="00D02D6B">
      <w:pPr>
        <w:numPr>
          <w:ilvl w:val="0"/>
          <w:numId w:val="8"/>
        </w:numPr>
        <w:spacing w:before="100" w:beforeAutospacing="1" w:after="100" w:afterAutospacing="1" w:line="240" w:lineRule="auto"/>
        <w:rPr>
          <w:rFonts w:ascii="Times New Roman" w:eastAsia="Times New Roman" w:hAnsi="Times New Roman" w:cs="Times New Roman"/>
          <w:sz w:val="24"/>
          <w:szCs w:val="24"/>
          <w:lang w:eastAsia="zh-Hans-HK"/>
        </w:rPr>
      </w:pPr>
      <w:r w:rsidRPr="00D02D6B">
        <w:rPr>
          <w:rFonts w:ascii="Times New Roman" w:eastAsia="Times New Roman" w:hAnsi="Times New Roman" w:cs="Times New Roman"/>
          <w:sz w:val="24"/>
          <w:szCs w:val="24"/>
          <w:lang w:eastAsia="zh-Hans-HK"/>
        </w:rPr>
        <w:t>Travel History: Previously traveled routes.</w:t>
      </w:r>
    </w:p>
    <w:p w14:paraId="6DCBFD79" w14:textId="77777777" w:rsidR="00D02D6B" w:rsidRPr="00D02D6B" w:rsidRDefault="00D02D6B" w:rsidP="00D02D6B">
      <w:pPr>
        <w:numPr>
          <w:ilvl w:val="0"/>
          <w:numId w:val="8"/>
        </w:numPr>
        <w:spacing w:before="100" w:beforeAutospacing="1" w:after="100" w:afterAutospacing="1" w:line="240" w:lineRule="auto"/>
        <w:rPr>
          <w:rFonts w:ascii="Times New Roman" w:eastAsia="Times New Roman" w:hAnsi="Times New Roman" w:cs="Times New Roman"/>
          <w:sz w:val="24"/>
          <w:szCs w:val="24"/>
          <w:lang w:eastAsia="zh-Hans-HK"/>
        </w:rPr>
      </w:pPr>
      <w:r w:rsidRPr="00D02D6B">
        <w:rPr>
          <w:rFonts w:ascii="Times New Roman" w:eastAsia="Times New Roman" w:hAnsi="Times New Roman" w:cs="Times New Roman"/>
          <w:sz w:val="24"/>
          <w:szCs w:val="24"/>
          <w:lang w:eastAsia="zh-Hans-HK"/>
        </w:rPr>
        <w:t>Reminder: Trip reminder set by users.</w:t>
      </w:r>
    </w:p>
    <w:p w14:paraId="45C7F2BC" w14:textId="77777777" w:rsidR="00D02D6B" w:rsidRPr="00D02D6B" w:rsidRDefault="00D02D6B" w:rsidP="00D02D6B">
      <w:pPr>
        <w:numPr>
          <w:ilvl w:val="0"/>
          <w:numId w:val="8"/>
        </w:numPr>
        <w:spacing w:before="100" w:beforeAutospacing="1" w:after="100" w:afterAutospacing="1" w:line="240" w:lineRule="auto"/>
        <w:rPr>
          <w:rFonts w:ascii="Times New Roman" w:eastAsia="Times New Roman" w:hAnsi="Times New Roman" w:cs="Times New Roman"/>
          <w:sz w:val="24"/>
          <w:szCs w:val="24"/>
          <w:lang w:eastAsia="zh-Hans-HK"/>
        </w:rPr>
      </w:pPr>
      <w:r w:rsidRPr="00D02D6B">
        <w:rPr>
          <w:rFonts w:ascii="Times New Roman" w:eastAsia="Times New Roman" w:hAnsi="Times New Roman" w:cs="Times New Roman"/>
          <w:sz w:val="24"/>
          <w:szCs w:val="24"/>
          <w:lang w:eastAsia="zh-Hans-HK"/>
        </w:rPr>
        <w:t>Community Content: Posts and comments by users.</w:t>
      </w:r>
    </w:p>
    <w:p w14:paraId="22B7DFCE" w14:textId="77777777" w:rsidR="00D02D6B" w:rsidRPr="00D02D6B" w:rsidRDefault="00D02D6B" w:rsidP="00D02D6B">
      <w:pPr>
        <w:numPr>
          <w:ilvl w:val="0"/>
          <w:numId w:val="8"/>
        </w:numPr>
        <w:spacing w:before="100" w:beforeAutospacing="1" w:after="100" w:afterAutospacing="1" w:line="240" w:lineRule="auto"/>
        <w:rPr>
          <w:rFonts w:ascii="Times New Roman" w:eastAsia="Times New Roman" w:hAnsi="Times New Roman" w:cs="Times New Roman"/>
          <w:sz w:val="24"/>
          <w:szCs w:val="24"/>
          <w:lang w:eastAsia="zh-Hans-HK"/>
        </w:rPr>
      </w:pPr>
      <w:r w:rsidRPr="00D02D6B">
        <w:rPr>
          <w:rFonts w:ascii="Times New Roman" w:eastAsia="Times New Roman" w:hAnsi="Times New Roman" w:cs="Times New Roman"/>
          <w:sz w:val="24"/>
          <w:szCs w:val="24"/>
          <w:lang w:eastAsia="zh-Hans-HK"/>
        </w:rPr>
        <w:t>Map Data: Editable map information.</w:t>
      </w:r>
    </w:p>
    <w:p w14:paraId="03119C95" w14:textId="77777777" w:rsidR="00D02D6B" w:rsidRPr="00D02D6B" w:rsidRDefault="00D02D6B" w:rsidP="00D02D6B">
      <w:pPr>
        <w:numPr>
          <w:ilvl w:val="0"/>
          <w:numId w:val="8"/>
        </w:numPr>
        <w:spacing w:before="100" w:beforeAutospacing="1" w:after="100" w:afterAutospacing="1" w:line="240" w:lineRule="auto"/>
        <w:rPr>
          <w:rFonts w:ascii="Times New Roman" w:eastAsia="Times New Roman" w:hAnsi="Times New Roman" w:cs="Times New Roman"/>
          <w:sz w:val="24"/>
          <w:szCs w:val="24"/>
          <w:lang w:eastAsia="zh-Hans-HK"/>
        </w:rPr>
      </w:pPr>
      <w:r w:rsidRPr="00D02D6B">
        <w:rPr>
          <w:rFonts w:ascii="Times New Roman" w:eastAsia="Times New Roman" w:hAnsi="Times New Roman" w:cs="Times New Roman"/>
          <w:sz w:val="24"/>
          <w:szCs w:val="24"/>
          <w:lang w:eastAsia="zh-Hans-HK"/>
        </w:rPr>
        <w:t>Ticket: Purchased ticket information.</w:t>
      </w:r>
    </w:p>
    <w:p w14:paraId="55B0C330" w14:textId="77777777" w:rsidR="00D02D6B" w:rsidRPr="00D02D6B" w:rsidRDefault="00D02D6B" w:rsidP="00D02D6B">
      <w:pPr>
        <w:numPr>
          <w:ilvl w:val="0"/>
          <w:numId w:val="8"/>
        </w:numPr>
        <w:spacing w:before="100" w:beforeAutospacing="1" w:after="100" w:afterAutospacing="1" w:line="240" w:lineRule="auto"/>
        <w:rPr>
          <w:rFonts w:ascii="Times New Roman" w:eastAsia="Times New Roman" w:hAnsi="Times New Roman" w:cs="Times New Roman"/>
          <w:sz w:val="24"/>
          <w:szCs w:val="24"/>
          <w:lang w:eastAsia="zh-Hans-HK"/>
        </w:rPr>
      </w:pPr>
      <w:r w:rsidRPr="00D02D6B">
        <w:rPr>
          <w:rFonts w:ascii="Times New Roman" w:eastAsia="Times New Roman" w:hAnsi="Times New Roman" w:cs="Times New Roman"/>
          <w:sz w:val="24"/>
          <w:szCs w:val="24"/>
          <w:lang w:eastAsia="zh-Hans-HK"/>
        </w:rPr>
        <w:t>Order: Purchase records of tickets.</w:t>
      </w:r>
    </w:p>
    <w:p w14:paraId="793CF814" w14:textId="77777777" w:rsidR="00D02D6B" w:rsidRPr="00D02D6B" w:rsidRDefault="00D02D6B" w:rsidP="00D02D6B">
      <w:pPr>
        <w:numPr>
          <w:ilvl w:val="0"/>
          <w:numId w:val="8"/>
        </w:numPr>
        <w:spacing w:before="100" w:beforeAutospacing="1" w:after="100" w:afterAutospacing="1" w:line="240" w:lineRule="auto"/>
        <w:rPr>
          <w:rFonts w:ascii="Times New Roman" w:eastAsia="Times New Roman" w:hAnsi="Times New Roman" w:cs="Times New Roman"/>
          <w:sz w:val="24"/>
          <w:szCs w:val="24"/>
          <w:lang w:eastAsia="zh-Hans-HK"/>
        </w:rPr>
      </w:pPr>
      <w:r w:rsidRPr="00D02D6B">
        <w:rPr>
          <w:rFonts w:ascii="Times New Roman" w:eastAsia="Times New Roman" w:hAnsi="Times New Roman" w:cs="Times New Roman"/>
          <w:sz w:val="24"/>
          <w:szCs w:val="24"/>
          <w:lang w:eastAsia="zh-Hans-HK"/>
        </w:rPr>
        <w:t>Parking Lot: Locations and availability of parking spaces.</w:t>
      </w:r>
    </w:p>
    <w:p w14:paraId="330620D6" w14:textId="77777777" w:rsidR="00D02D6B" w:rsidRPr="00D02D6B" w:rsidRDefault="00D02D6B" w:rsidP="00D02D6B">
      <w:pPr>
        <w:numPr>
          <w:ilvl w:val="0"/>
          <w:numId w:val="8"/>
        </w:numPr>
        <w:spacing w:before="100" w:beforeAutospacing="1" w:after="100" w:afterAutospacing="1" w:line="240" w:lineRule="auto"/>
        <w:rPr>
          <w:rFonts w:ascii="Times New Roman" w:eastAsia="Times New Roman" w:hAnsi="Times New Roman" w:cs="Times New Roman"/>
          <w:sz w:val="24"/>
          <w:szCs w:val="24"/>
          <w:lang w:eastAsia="zh-Hans-HK"/>
        </w:rPr>
      </w:pPr>
      <w:r w:rsidRPr="00D02D6B">
        <w:rPr>
          <w:rFonts w:ascii="Times New Roman" w:eastAsia="Times New Roman" w:hAnsi="Times New Roman" w:cs="Times New Roman"/>
          <w:sz w:val="24"/>
          <w:szCs w:val="24"/>
          <w:lang w:eastAsia="zh-Hans-HK"/>
        </w:rPr>
        <w:t>Energy Consumption: Estimated energy use per transport mode.</w:t>
      </w:r>
    </w:p>
    <w:p w14:paraId="0D26781A" w14:textId="77777777" w:rsidR="00D02D6B" w:rsidRPr="00D02D6B" w:rsidRDefault="00D02D6B" w:rsidP="0030299B">
      <w:pPr>
        <w:spacing w:before="100" w:beforeAutospacing="1" w:after="100" w:afterAutospacing="1" w:line="240" w:lineRule="auto"/>
        <w:rPr>
          <w:rFonts w:ascii="Times New Roman" w:eastAsia="Times New Roman" w:hAnsi="Times New Roman" w:cs="Times New Roman"/>
          <w:sz w:val="24"/>
          <w:szCs w:val="24"/>
          <w:lang w:eastAsia="zh-Hans-HK"/>
        </w:rPr>
      </w:pPr>
      <w:r w:rsidRPr="00D02D6B">
        <w:rPr>
          <w:rFonts w:ascii="Times New Roman" w:eastAsia="Times New Roman" w:hAnsi="Times New Roman" w:cs="Times New Roman"/>
          <w:b/>
          <w:bCs/>
          <w:sz w:val="24"/>
          <w:szCs w:val="24"/>
          <w:lang w:eastAsia="zh-Hans-HK"/>
        </w:rPr>
        <w:t>Number of Data Entities: 18</w:t>
      </w:r>
    </w:p>
    <w:p w14:paraId="17DA466E" w14:textId="77777777" w:rsidR="00D02D6B" w:rsidRPr="00D02D6B" w:rsidRDefault="00D02D6B" w:rsidP="00D02D6B">
      <w:pPr>
        <w:spacing w:before="100" w:beforeAutospacing="1" w:after="100" w:afterAutospacing="1" w:line="240" w:lineRule="auto"/>
        <w:outlineLvl w:val="3"/>
        <w:rPr>
          <w:rFonts w:ascii="Times New Roman" w:eastAsia="Times New Roman" w:hAnsi="Times New Roman" w:cs="Times New Roman"/>
          <w:b/>
          <w:bCs/>
          <w:sz w:val="24"/>
          <w:szCs w:val="24"/>
          <w:lang w:eastAsia="zh-Hans-HK"/>
        </w:rPr>
      </w:pPr>
      <w:r w:rsidRPr="00D02D6B">
        <w:rPr>
          <w:rFonts w:ascii="Times New Roman" w:eastAsia="Times New Roman" w:hAnsi="Times New Roman" w:cs="Times New Roman"/>
          <w:b/>
          <w:bCs/>
          <w:sz w:val="24"/>
          <w:szCs w:val="24"/>
          <w:lang w:eastAsia="zh-Hans-HK"/>
        </w:rPr>
        <w:t>Functional Requirement Consolidation and Statistics</w:t>
      </w:r>
    </w:p>
    <w:p w14:paraId="2BCC9A4B" w14:textId="77777777" w:rsidR="00D02D6B" w:rsidRPr="00D02D6B" w:rsidRDefault="00D02D6B" w:rsidP="0030299B">
      <w:pPr>
        <w:spacing w:before="100" w:beforeAutospacing="1" w:after="100" w:afterAutospacing="1" w:line="240" w:lineRule="auto"/>
        <w:rPr>
          <w:rFonts w:ascii="Times New Roman" w:eastAsia="Times New Roman" w:hAnsi="Times New Roman" w:cs="Times New Roman"/>
          <w:sz w:val="24"/>
          <w:szCs w:val="24"/>
          <w:lang w:eastAsia="zh-Hans-HK"/>
        </w:rPr>
      </w:pPr>
      <w:r w:rsidRPr="00D02D6B">
        <w:rPr>
          <w:rFonts w:ascii="Times New Roman" w:eastAsia="Times New Roman" w:hAnsi="Times New Roman" w:cs="Times New Roman"/>
          <w:sz w:val="24"/>
          <w:szCs w:val="24"/>
          <w:lang w:eastAsia="zh-Hans-HK"/>
        </w:rPr>
        <w:t>The original document included 20 requirements. After excluding system-level settings (1.12 Night Mode and 1.13 Language Support), 18 remained. Based on merging rules:</w:t>
      </w:r>
    </w:p>
    <w:p w14:paraId="6347E8CA" w14:textId="77777777" w:rsidR="00D02D6B" w:rsidRPr="00D02D6B" w:rsidRDefault="00D02D6B" w:rsidP="00D02D6B">
      <w:pPr>
        <w:numPr>
          <w:ilvl w:val="0"/>
          <w:numId w:val="9"/>
        </w:numPr>
        <w:spacing w:before="100" w:beforeAutospacing="1" w:after="100" w:afterAutospacing="1" w:line="240" w:lineRule="auto"/>
        <w:rPr>
          <w:rFonts w:ascii="Times New Roman" w:eastAsia="Times New Roman" w:hAnsi="Times New Roman" w:cs="Times New Roman"/>
          <w:sz w:val="24"/>
          <w:szCs w:val="24"/>
          <w:lang w:eastAsia="zh-Hans-HK"/>
        </w:rPr>
      </w:pPr>
      <w:r w:rsidRPr="00D02D6B">
        <w:rPr>
          <w:rFonts w:ascii="Times New Roman" w:eastAsia="Times New Roman" w:hAnsi="Times New Roman" w:cs="Times New Roman"/>
          <w:sz w:val="24"/>
          <w:szCs w:val="24"/>
          <w:lang w:eastAsia="zh-Hans-HK"/>
        </w:rPr>
        <w:t>1.1 Route Planning and 1.5 Multi-mode Navigation were merged into "Route Planning" because both target the same data entities (Location and Route), and serve the same core function (input origin/destination/preferences, output optimal route).</w:t>
      </w:r>
    </w:p>
    <w:p w14:paraId="58BA7A67" w14:textId="77777777" w:rsidR="00D02D6B" w:rsidRPr="00D02D6B" w:rsidRDefault="00D02D6B" w:rsidP="00D02D6B">
      <w:pPr>
        <w:numPr>
          <w:ilvl w:val="0"/>
          <w:numId w:val="9"/>
        </w:numPr>
        <w:spacing w:before="100" w:beforeAutospacing="1" w:after="100" w:afterAutospacing="1" w:line="240" w:lineRule="auto"/>
        <w:rPr>
          <w:rFonts w:ascii="Times New Roman" w:eastAsia="Times New Roman" w:hAnsi="Times New Roman" w:cs="Times New Roman"/>
          <w:sz w:val="24"/>
          <w:szCs w:val="24"/>
          <w:lang w:eastAsia="zh-Hans-HK"/>
        </w:rPr>
      </w:pPr>
      <w:r w:rsidRPr="00D02D6B">
        <w:rPr>
          <w:rFonts w:ascii="Times New Roman" w:eastAsia="Times New Roman" w:hAnsi="Times New Roman" w:cs="Times New Roman"/>
          <w:sz w:val="24"/>
          <w:szCs w:val="24"/>
          <w:lang w:eastAsia="zh-Hans-HK"/>
        </w:rPr>
        <w:t>Other requirements remained independent—no excessive merging.</w:t>
      </w:r>
    </w:p>
    <w:p w14:paraId="04F6A646" w14:textId="77777777" w:rsidR="00D02D6B" w:rsidRPr="00D02D6B" w:rsidRDefault="00D02D6B" w:rsidP="0030299B">
      <w:pPr>
        <w:spacing w:before="100" w:beforeAutospacing="1" w:after="100" w:afterAutospacing="1" w:line="240" w:lineRule="auto"/>
        <w:rPr>
          <w:rFonts w:ascii="Times New Roman" w:eastAsia="Times New Roman" w:hAnsi="Times New Roman" w:cs="Times New Roman"/>
          <w:sz w:val="24"/>
          <w:szCs w:val="24"/>
          <w:lang w:eastAsia="zh-Hans-HK"/>
        </w:rPr>
      </w:pPr>
      <w:r w:rsidRPr="00D02D6B">
        <w:rPr>
          <w:rFonts w:ascii="Times New Roman" w:eastAsia="Times New Roman" w:hAnsi="Times New Roman" w:cs="Times New Roman"/>
          <w:b/>
          <w:bCs/>
          <w:sz w:val="24"/>
          <w:szCs w:val="24"/>
          <w:lang w:eastAsia="zh-Hans-HK"/>
        </w:rPr>
        <w:t>Total Functional Requirements After Merging: 17</w:t>
      </w:r>
      <w:r w:rsidRPr="00D02D6B">
        <w:rPr>
          <w:rFonts w:ascii="Times New Roman" w:eastAsia="Times New Roman" w:hAnsi="Times New Roman" w:cs="Times New Roman"/>
          <w:sz w:val="24"/>
          <w:szCs w:val="24"/>
          <w:lang w:eastAsia="zh-Hans-HK"/>
        </w:rPr>
        <w:t>, listed below (numbered after merging):</w:t>
      </w:r>
    </w:p>
    <w:p w14:paraId="055591A4" w14:textId="77777777" w:rsidR="00D02D6B" w:rsidRPr="00D02D6B" w:rsidRDefault="00D02D6B" w:rsidP="00D02D6B">
      <w:pPr>
        <w:numPr>
          <w:ilvl w:val="0"/>
          <w:numId w:val="10"/>
        </w:numPr>
        <w:spacing w:before="100" w:beforeAutospacing="1" w:after="100" w:afterAutospacing="1" w:line="240" w:lineRule="auto"/>
        <w:rPr>
          <w:rFonts w:ascii="Times New Roman" w:eastAsia="Times New Roman" w:hAnsi="Times New Roman" w:cs="Times New Roman"/>
          <w:sz w:val="24"/>
          <w:szCs w:val="24"/>
          <w:lang w:eastAsia="zh-Hans-HK"/>
        </w:rPr>
      </w:pPr>
      <w:r w:rsidRPr="00D02D6B">
        <w:rPr>
          <w:rFonts w:ascii="Times New Roman" w:eastAsia="Times New Roman" w:hAnsi="Times New Roman" w:cs="Times New Roman"/>
          <w:sz w:val="24"/>
          <w:szCs w:val="24"/>
          <w:lang w:eastAsia="zh-Hans-HK"/>
        </w:rPr>
        <w:t>Route Planning (merged 1.1 and 1.5)</w:t>
      </w:r>
    </w:p>
    <w:p w14:paraId="3EC0FB9F" w14:textId="77777777" w:rsidR="00D02D6B" w:rsidRPr="00D02D6B" w:rsidRDefault="00D02D6B" w:rsidP="00D02D6B">
      <w:pPr>
        <w:numPr>
          <w:ilvl w:val="0"/>
          <w:numId w:val="10"/>
        </w:numPr>
        <w:spacing w:before="100" w:beforeAutospacing="1" w:after="100" w:afterAutospacing="1" w:line="240" w:lineRule="auto"/>
        <w:rPr>
          <w:rFonts w:ascii="Times New Roman" w:eastAsia="Times New Roman" w:hAnsi="Times New Roman" w:cs="Times New Roman"/>
          <w:sz w:val="24"/>
          <w:szCs w:val="24"/>
          <w:lang w:eastAsia="zh-Hans-HK"/>
        </w:rPr>
      </w:pPr>
      <w:r w:rsidRPr="00D02D6B">
        <w:rPr>
          <w:rFonts w:ascii="Times New Roman" w:eastAsia="Times New Roman" w:hAnsi="Times New Roman" w:cs="Times New Roman"/>
          <w:sz w:val="24"/>
          <w:szCs w:val="24"/>
          <w:lang w:eastAsia="zh-Hans-HK"/>
        </w:rPr>
        <w:t>Real-time Traffic Condition (1.2)</w:t>
      </w:r>
    </w:p>
    <w:p w14:paraId="0C81E1B3" w14:textId="77777777" w:rsidR="00D02D6B" w:rsidRPr="00D02D6B" w:rsidRDefault="00D02D6B" w:rsidP="00D02D6B">
      <w:pPr>
        <w:numPr>
          <w:ilvl w:val="0"/>
          <w:numId w:val="10"/>
        </w:numPr>
        <w:spacing w:before="100" w:beforeAutospacing="1" w:after="100" w:afterAutospacing="1" w:line="240" w:lineRule="auto"/>
        <w:rPr>
          <w:rFonts w:ascii="Times New Roman" w:eastAsia="Times New Roman" w:hAnsi="Times New Roman" w:cs="Times New Roman"/>
          <w:sz w:val="24"/>
          <w:szCs w:val="24"/>
          <w:lang w:eastAsia="zh-Hans-HK"/>
        </w:rPr>
      </w:pPr>
      <w:r w:rsidRPr="00D02D6B">
        <w:rPr>
          <w:rFonts w:ascii="Times New Roman" w:eastAsia="Times New Roman" w:hAnsi="Times New Roman" w:cs="Times New Roman"/>
          <w:sz w:val="24"/>
          <w:szCs w:val="24"/>
          <w:lang w:eastAsia="zh-Hans-HK"/>
        </w:rPr>
        <w:t>Public Transport Schedule (1.3)</w:t>
      </w:r>
    </w:p>
    <w:p w14:paraId="6DBC48D2" w14:textId="77777777" w:rsidR="00D02D6B" w:rsidRPr="00D02D6B" w:rsidRDefault="00D02D6B" w:rsidP="00D02D6B">
      <w:pPr>
        <w:numPr>
          <w:ilvl w:val="0"/>
          <w:numId w:val="10"/>
        </w:numPr>
        <w:spacing w:before="100" w:beforeAutospacing="1" w:after="100" w:afterAutospacing="1" w:line="240" w:lineRule="auto"/>
        <w:rPr>
          <w:rFonts w:ascii="Times New Roman" w:eastAsia="Times New Roman" w:hAnsi="Times New Roman" w:cs="Times New Roman"/>
          <w:sz w:val="24"/>
          <w:szCs w:val="24"/>
          <w:lang w:eastAsia="zh-Hans-HK"/>
        </w:rPr>
      </w:pPr>
      <w:r w:rsidRPr="00D02D6B">
        <w:rPr>
          <w:rFonts w:ascii="Times New Roman" w:eastAsia="Times New Roman" w:hAnsi="Times New Roman" w:cs="Times New Roman"/>
          <w:sz w:val="24"/>
          <w:szCs w:val="24"/>
          <w:lang w:eastAsia="zh-Hans-HK"/>
        </w:rPr>
        <w:t>POI Search (1.4)</w:t>
      </w:r>
    </w:p>
    <w:p w14:paraId="6B42945A" w14:textId="77777777" w:rsidR="00D02D6B" w:rsidRPr="00D02D6B" w:rsidRDefault="00D02D6B" w:rsidP="00D02D6B">
      <w:pPr>
        <w:numPr>
          <w:ilvl w:val="0"/>
          <w:numId w:val="10"/>
        </w:numPr>
        <w:spacing w:before="100" w:beforeAutospacing="1" w:after="100" w:afterAutospacing="1" w:line="240" w:lineRule="auto"/>
        <w:rPr>
          <w:rFonts w:ascii="Times New Roman" w:eastAsia="Times New Roman" w:hAnsi="Times New Roman" w:cs="Times New Roman"/>
          <w:sz w:val="24"/>
          <w:szCs w:val="24"/>
          <w:lang w:eastAsia="zh-Hans-HK"/>
        </w:rPr>
      </w:pPr>
      <w:r w:rsidRPr="00D02D6B">
        <w:rPr>
          <w:rFonts w:ascii="Times New Roman" w:eastAsia="Times New Roman" w:hAnsi="Times New Roman" w:cs="Times New Roman"/>
          <w:sz w:val="24"/>
          <w:szCs w:val="24"/>
          <w:lang w:eastAsia="zh-Hans-HK"/>
        </w:rPr>
        <w:t>Real-time Navigation Hints (1.6)</w:t>
      </w:r>
    </w:p>
    <w:p w14:paraId="74422878" w14:textId="77777777" w:rsidR="00D02D6B" w:rsidRPr="00D02D6B" w:rsidRDefault="00D02D6B" w:rsidP="00D02D6B">
      <w:pPr>
        <w:numPr>
          <w:ilvl w:val="0"/>
          <w:numId w:val="10"/>
        </w:numPr>
        <w:spacing w:before="100" w:beforeAutospacing="1" w:after="100" w:afterAutospacing="1" w:line="240" w:lineRule="auto"/>
        <w:rPr>
          <w:rFonts w:ascii="Times New Roman" w:eastAsia="Times New Roman" w:hAnsi="Times New Roman" w:cs="Times New Roman"/>
          <w:sz w:val="24"/>
          <w:szCs w:val="24"/>
          <w:lang w:eastAsia="zh-Hans-HK"/>
        </w:rPr>
      </w:pPr>
      <w:r w:rsidRPr="00D02D6B">
        <w:rPr>
          <w:rFonts w:ascii="Times New Roman" w:eastAsia="Times New Roman" w:hAnsi="Times New Roman" w:cs="Times New Roman"/>
          <w:sz w:val="24"/>
          <w:szCs w:val="24"/>
          <w:lang w:eastAsia="zh-Hans-HK"/>
        </w:rPr>
        <w:t>Personal Preference Settings (1.7)</w:t>
      </w:r>
    </w:p>
    <w:p w14:paraId="29177377" w14:textId="77777777" w:rsidR="00D02D6B" w:rsidRPr="00D02D6B" w:rsidRDefault="00D02D6B" w:rsidP="00D02D6B">
      <w:pPr>
        <w:numPr>
          <w:ilvl w:val="0"/>
          <w:numId w:val="10"/>
        </w:numPr>
        <w:spacing w:before="100" w:beforeAutospacing="1" w:after="100" w:afterAutospacing="1" w:line="240" w:lineRule="auto"/>
        <w:rPr>
          <w:rFonts w:ascii="Times New Roman" w:eastAsia="Times New Roman" w:hAnsi="Times New Roman" w:cs="Times New Roman"/>
          <w:sz w:val="24"/>
          <w:szCs w:val="24"/>
          <w:lang w:eastAsia="zh-Hans-HK"/>
        </w:rPr>
      </w:pPr>
      <w:r w:rsidRPr="00D02D6B">
        <w:rPr>
          <w:rFonts w:ascii="Times New Roman" w:eastAsia="Times New Roman" w:hAnsi="Times New Roman" w:cs="Times New Roman"/>
          <w:sz w:val="24"/>
          <w:szCs w:val="24"/>
          <w:lang w:eastAsia="zh-Hans-HK"/>
        </w:rPr>
        <w:t>Location Sharing (1.8)</w:t>
      </w:r>
    </w:p>
    <w:p w14:paraId="03B5570E" w14:textId="77777777" w:rsidR="00D02D6B" w:rsidRPr="00D02D6B" w:rsidRDefault="00D02D6B" w:rsidP="00D02D6B">
      <w:pPr>
        <w:numPr>
          <w:ilvl w:val="0"/>
          <w:numId w:val="10"/>
        </w:numPr>
        <w:spacing w:before="100" w:beforeAutospacing="1" w:after="100" w:afterAutospacing="1" w:line="240" w:lineRule="auto"/>
        <w:rPr>
          <w:rFonts w:ascii="Times New Roman" w:eastAsia="Times New Roman" w:hAnsi="Times New Roman" w:cs="Times New Roman"/>
          <w:sz w:val="24"/>
          <w:szCs w:val="24"/>
          <w:lang w:eastAsia="zh-Hans-HK"/>
        </w:rPr>
      </w:pPr>
      <w:r w:rsidRPr="00D02D6B">
        <w:rPr>
          <w:rFonts w:ascii="Times New Roman" w:eastAsia="Times New Roman" w:hAnsi="Times New Roman" w:cs="Times New Roman"/>
          <w:sz w:val="24"/>
          <w:szCs w:val="24"/>
          <w:lang w:eastAsia="zh-Hans-HK"/>
        </w:rPr>
        <w:t>Transport Cost Estimation (1.9)</w:t>
      </w:r>
    </w:p>
    <w:p w14:paraId="5ED957C0" w14:textId="77777777" w:rsidR="00D02D6B" w:rsidRPr="00D02D6B" w:rsidRDefault="00D02D6B" w:rsidP="00D02D6B">
      <w:pPr>
        <w:spacing w:before="100" w:beforeAutospacing="1" w:after="100" w:afterAutospacing="1" w:line="240" w:lineRule="auto"/>
        <w:outlineLvl w:val="3"/>
        <w:rPr>
          <w:rFonts w:ascii="Times New Roman" w:eastAsia="Times New Roman" w:hAnsi="Times New Roman" w:cs="Times New Roman"/>
          <w:b/>
          <w:bCs/>
          <w:sz w:val="24"/>
          <w:szCs w:val="24"/>
          <w:lang w:eastAsia="zh-Hans-HK"/>
        </w:rPr>
      </w:pPr>
      <w:r w:rsidRPr="00D02D6B">
        <w:rPr>
          <w:rFonts w:ascii="Times New Roman" w:eastAsia="Times New Roman" w:hAnsi="Times New Roman" w:cs="Times New Roman"/>
          <w:b/>
          <w:bCs/>
          <w:sz w:val="24"/>
          <w:szCs w:val="24"/>
          <w:lang w:eastAsia="zh-Hans-HK"/>
        </w:rPr>
        <w:t>Hallucinated Requirement Judgment</w:t>
      </w:r>
    </w:p>
    <w:p w14:paraId="53084C45" w14:textId="77777777" w:rsidR="00D02D6B" w:rsidRPr="00D02D6B" w:rsidRDefault="00D02D6B" w:rsidP="00D02D6B">
      <w:pPr>
        <w:numPr>
          <w:ilvl w:val="0"/>
          <w:numId w:val="11"/>
        </w:numPr>
        <w:spacing w:before="100" w:beforeAutospacing="1" w:after="100" w:afterAutospacing="1" w:line="240" w:lineRule="auto"/>
        <w:rPr>
          <w:rFonts w:ascii="Times New Roman" w:eastAsia="Times New Roman" w:hAnsi="Times New Roman" w:cs="Times New Roman"/>
          <w:sz w:val="24"/>
          <w:szCs w:val="24"/>
          <w:lang w:eastAsia="zh-Hans-HK"/>
        </w:rPr>
      </w:pPr>
      <w:r w:rsidRPr="00D02D6B">
        <w:rPr>
          <w:rFonts w:ascii="Times New Roman" w:eastAsia="Times New Roman" w:hAnsi="Times New Roman" w:cs="Times New Roman"/>
          <w:b/>
          <w:bCs/>
          <w:sz w:val="24"/>
          <w:szCs w:val="24"/>
          <w:lang w:eastAsia="zh-Hans-HK"/>
        </w:rPr>
        <w:t>Standard</w:t>
      </w:r>
      <w:r w:rsidRPr="00D02D6B">
        <w:rPr>
          <w:rFonts w:ascii="Times New Roman" w:eastAsia="Times New Roman" w:hAnsi="Times New Roman" w:cs="Times New Roman"/>
          <w:sz w:val="24"/>
          <w:szCs w:val="24"/>
          <w:lang w:eastAsia="zh-Hans-HK"/>
        </w:rPr>
        <w:t>: A requirement is considered hallucinated if the introduced data entity cannot be associated with any existing entity in the system, causing the E-R diagram to lose weak connectivity.</w:t>
      </w:r>
    </w:p>
    <w:p w14:paraId="0062E603" w14:textId="77777777" w:rsidR="00D02D6B" w:rsidRPr="00D02D6B" w:rsidRDefault="00D02D6B" w:rsidP="00D02D6B">
      <w:pPr>
        <w:numPr>
          <w:ilvl w:val="0"/>
          <w:numId w:val="11"/>
        </w:numPr>
        <w:spacing w:before="100" w:beforeAutospacing="1" w:after="100" w:afterAutospacing="1" w:line="240" w:lineRule="auto"/>
        <w:rPr>
          <w:rFonts w:ascii="Times New Roman" w:eastAsia="Times New Roman" w:hAnsi="Times New Roman" w:cs="Times New Roman"/>
          <w:sz w:val="24"/>
          <w:szCs w:val="24"/>
          <w:lang w:eastAsia="zh-Hans-HK"/>
        </w:rPr>
      </w:pPr>
      <w:r w:rsidRPr="00D02D6B">
        <w:rPr>
          <w:rFonts w:ascii="Times New Roman" w:eastAsia="Times New Roman" w:hAnsi="Times New Roman" w:cs="Times New Roman"/>
          <w:b/>
          <w:bCs/>
          <w:sz w:val="24"/>
          <w:szCs w:val="24"/>
          <w:lang w:eastAsia="zh-Hans-HK"/>
        </w:rPr>
        <w:t>Evaluation Result</w:t>
      </w:r>
      <w:r w:rsidRPr="00D02D6B">
        <w:rPr>
          <w:rFonts w:ascii="Times New Roman" w:eastAsia="Times New Roman" w:hAnsi="Times New Roman" w:cs="Times New Roman"/>
          <w:sz w:val="24"/>
          <w:szCs w:val="24"/>
          <w:lang w:eastAsia="zh-Hans-HK"/>
        </w:rPr>
        <w:t xml:space="preserve">: All 17 requirements were </w:t>
      </w:r>
      <w:r w:rsidRPr="00D02D6B">
        <w:rPr>
          <w:rFonts w:ascii="Times New Roman" w:eastAsia="Times New Roman" w:hAnsi="Times New Roman" w:cs="Times New Roman"/>
          <w:b/>
          <w:bCs/>
          <w:sz w:val="24"/>
          <w:szCs w:val="24"/>
          <w:lang w:eastAsia="zh-Hans-HK"/>
        </w:rPr>
        <w:t>non-hallucinated</w:t>
      </w:r>
      <w:r w:rsidRPr="00D02D6B">
        <w:rPr>
          <w:rFonts w:ascii="Times New Roman" w:eastAsia="Times New Roman" w:hAnsi="Times New Roman" w:cs="Times New Roman"/>
          <w:sz w:val="24"/>
          <w:szCs w:val="24"/>
          <w:lang w:eastAsia="zh-Hans-HK"/>
        </w:rPr>
        <w:t>, as all involved entities are connected to the core set of 18 entities. The E-R diagram remains weakly connected. Justification is based on entity linkage analysis.</w:t>
      </w:r>
    </w:p>
    <w:p w14:paraId="6D1EA6A0" w14:textId="77777777" w:rsidR="00D02D6B" w:rsidRPr="00D02D6B" w:rsidRDefault="00D02D6B" w:rsidP="00D02D6B">
      <w:pPr>
        <w:spacing w:before="100" w:beforeAutospacing="1" w:after="100" w:afterAutospacing="1" w:line="240" w:lineRule="auto"/>
        <w:outlineLvl w:val="3"/>
        <w:rPr>
          <w:rFonts w:ascii="Times New Roman" w:eastAsia="Times New Roman" w:hAnsi="Times New Roman" w:cs="Times New Roman"/>
          <w:b/>
          <w:bCs/>
          <w:sz w:val="24"/>
          <w:szCs w:val="24"/>
          <w:lang w:eastAsia="zh-Hans-HK"/>
        </w:rPr>
      </w:pPr>
      <w:r w:rsidRPr="00D02D6B">
        <w:rPr>
          <w:rFonts w:ascii="Times New Roman" w:eastAsia="Times New Roman" w:hAnsi="Times New Roman" w:cs="Times New Roman"/>
          <w:b/>
          <w:bCs/>
          <w:sz w:val="24"/>
          <w:szCs w:val="24"/>
          <w:lang w:eastAsia="zh-Hans-HK"/>
        </w:rPr>
        <w:t>Complete Reference Judgment</w:t>
      </w:r>
    </w:p>
    <w:p w14:paraId="4BEB4867" w14:textId="77777777" w:rsidR="00D02D6B" w:rsidRPr="00D02D6B" w:rsidRDefault="00D02D6B" w:rsidP="00D02D6B">
      <w:pPr>
        <w:numPr>
          <w:ilvl w:val="0"/>
          <w:numId w:val="12"/>
        </w:numPr>
        <w:spacing w:before="100" w:beforeAutospacing="1" w:after="100" w:afterAutospacing="1" w:line="240" w:lineRule="auto"/>
        <w:rPr>
          <w:rFonts w:ascii="Times New Roman" w:eastAsia="Times New Roman" w:hAnsi="Times New Roman" w:cs="Times New Roman"/>
          <w:sz w:val="24"/>
          <w:szCs w:val="24"/>
          <w:lang w:eastAsia="zh-Hans-HK"/>
        </w:rPr>
      </w:pPr>
      <w:r w:rsidRPr="00D02D6B">
        <w:rPr>
          <w:rFonts w:ascii="Times New Roman" w:eastAsia="Times New Roman" w:hAnsi="Times New Roman" w:cs="Times New Roman"/>
          <w:b/>
          <w:bCs/>
          <w:sz w:val="24"/>
          <w:szCs w:val="24"/>
          <w:lang w:eastAsia="zh-Hans-HK"/>
        </w:rPr>
        <w:lastRenderedPageBreak/>
        <w:t>Standard</w:t>
      </w:r>
      <w:r w:rsidRPr="00D02D6B">
        <w:rPr>
          <w:rFonts w:ascii="Times New Roman" w:eastAsia="Times New Roman" w:hAnsi="Times New Roman" w:cs="Times New Roman"/>
          <w:sz w:val="24"/>
          <w:szCs w:val="24"/>
          <w:lang w:eastAsia="zh-Hans-HK"/>
        </w:rPr>
        <w:t>: A requirement has complete referencing if it does not reference any functionality, input, or output undefined in the specification (including both functional requirements and external interface sections).</w:t>
      </w:r>
    </w:p>
    <w:p w14:paraId="1C457E72" w14:textId="77777777" w:rsidR="00D02D6B" w:rsidRPr="00D02D6B" w:rsidRDefault="00D02D6B" w:rsidP="00D02D6B">
      <w:pPr>
        <w:numPr>
          <w:ilvl w:val="0"/>
          <w:numId w:val="12"/>
        </w:numPr>
        <w:spacing w:before="100" w:beforeAutospacing="1" w:after="100" w:afterAutospacing="1" w:line="240" w:lineRule="auto"/>
        <w:rPr>
          <w:rFonts w:ascii="Times New Roman" w:eastAsia="Times New Roman" w:hAnsi="Times New Roman" w:cs="Times New Roman"/>
          <w:sz w:val="24"/>
          <w:szCs w:val="24"/>
          <w:lang w:eastAsia="zh-Hans-HK"/>
        </w:rPr>
      </w:pPr>
      <w:r w:rsidRPr="00D02D6B">
        <w:rPr>
          <w:rFonts w:ascii="Times New Roman" w:eastAsia="Times New Roman" w:hAnsi="Times New Roman" w:cs="Times New Roman"/>
          <w:b/>
          <w:bCs/>
          <w:sz w:val="24"/>
          <w:szCs w:val="24"/>
          <w:lang w:eastAsia="zh-Hans-HK"/>
        </w:rPr>
        <w:t>Evaluation Result</w:t>
      </w:r>
      <w:r w:rsidRPr="00D02D6B">
        <w:rPr>
          <w:rFonts w:ascii="Times New Roman" w:eastAsia="Times New Roman" w:hAnsi="Times New Roman" w:cs="Times New Roman"/>
          <w:sz w:val="24"/>
          <w:szCs w:val="24"/>
          <w:lang w:eastAsia="zh-Hans-HK"/>
        </w:rPr>
        <w:t xml:space="preserve">: Some requirements (e.g., community interaction) were judged </w:t>
      </w:r>
      <w:r w:rsidRPr="00D02D6B">
        <w:rPr>
          <w:rFonts w:ascii="Times New Roman" w:eastAsia="Times New Roman" w:hAnsi="Times New Roman" w:cs="Times New Roman"/>
          <w:b/>
          <w:bCs/>
          <w:sz w:val="24"/>
          <w:szCs w:val="24"/>
          <w:lang w:eastAsia="zh-Hans-HK"/>
        </w:rPr>
        <w:t>incomplete</w:t>
      </w:r>
      <w:r w:rsidRPr="00D02D6B">
        <w:rPr>
          <w:rFonts w:ascii="Times New Roman" w:eastAsia="Times New Roman" w:hAnsi="Times New Roman" w:cs="Times New Roman"/>
          <w:sz w:val="24"/>
          <w:szCs w:val="24"/>
          <w:lang w:eastAsia="zh-Hans-HK"/>
        </w:rPr>
        <w:t xml:space="preserve"> in referencing because input/output details were not clearly defined. Evaluation based on documentation coverage.</w:t>
      </w:r>
    </w:p>
    <w:p w14:paraId="3110ABE3" w14:textId="77777777" w:rsidR="00D02D6B" w:rsidRPr="00D02D6B" w:rsidRDefault="00D02D6B" w:rsidP="00D02D6B">
      <w:pPr>
        <w:spacing w:before="100" w:beforeAutospacing="1" w:after="100" w:afterAutospacing="1" w:line="240" w:lineRule="auto"/>
        <w:outlineLvl w:val="3"/>
        <w:rPr>
          <w:rFonts w:ascii="Times New Roman" w:eastAsia="Times New Roman" w:hAnsi="Times New Roman" w:cs="Times New Roman"/>
          <w:b/>
          <w:bCs/>
          <w:sz w:val="24"/>
          <w:szCs w:val="24"/>
          <w:lang w:eastAsia="zh-Hans-HK"/>
        </w:rPr>
      </w:pPr>
      <w:r w:rsidRPr="00D02D6B">
        <w:rPr>
          <w:rFonts w:ascii="Times New Roman" w:eastAsia="Times New Roman" w:hAnsi="Times New Roman" w:cs="Times New Roman"/>
          <w:b/>
          <w:bCs/>
          <w:sz w:val="24"/>
          <w:szCs w:val="24"/>
          <w:lang w:eastAsia="zh-Hans-HK"/>
        </w:rPr>
        <w:t>Testability Judgment</w:t>
      </w:r>
    </w:p>
    <w:p w14:paraId="679F0073" w14:textId="77777777" w:rsidR="00D02D6B" w:rsidRPr="00D02D6B" w:rsidRDefault="00D02D6B" w:rsidP="00D02D6B">
      <w:pPr>
        <w:numPr>
          <w:ilvl w:val="0"/>
          <w:numId w:val="13"/>
        </w:numPr>
        <w:spacing w:before="100" w:beforeAutospacing="1" w:after="100" w:afterAutospacing="1" w:line="240" w:lineRule="auto"/>
        <w:rPr>
          <w:rFonts w:ascii="Times New Roman" w:eastAsia="Times New Roman" w:hAnsi="Times New Roman" w:cs="Times New Roman"/>
          <w:sz w:val="24"/>
          <w:szCs w:val="24"/>
          <w:lang w:eastAsia="zh-Hans-HK"/>
        </w:rPr>
      </w:pPr>
      <w:r w:rsidRPr="00D02D6B">
        <w:rPr>
          <w:rFonts w:ascii="Times New Roman" w:eastAsia="Times New Roman" w:hAnsi="Times New Roman" w:cs="Times New Roman"/>
          <w:b/>
          <w:bCs/>
          <w:sz w:val="24"/>
          <w:szCs w:val="24"/>
          <w:lang w:eastAsia="zh-Hans-HK"/>
        </w:rPr>
        <w:t>Standard</w:t>
      </w:r>
      <w:r w:rsidRPr="00D02D6B">
        <w:rPr>
          <w:rFonts w:ascii="Times New Roman" w:eastAsia="Times New Roman" w:hAnsi="Times New Roman" w:cs="Times New Roman"/>
          <w:sz w:val="24"/>
          <w:szCs w:val="24"/>
          <w:lang w:eastAsia="zh-Hans-HK"/>
        </w:rPr>
        <w:t>: A requirement is testable if all inputs can be transformed into outputs. A relaxed standard was applied, allowing external dependencies and user interaction.</w:t>
      </w:r>
    </w:p>
    <w:p w14:paraId="59E12593" w14:textId="77777777" w:rsidR="00D02D6B" w:rsidRPr="00D02D6B" w:rsidRDefault="00D02D6B" w:rsidP="00D02D6B">
      <w:pPr>
        <w:numPr>
          <w:ilvl w:val="0"/>
          <w:numId w:val="13"/>
        </w:numPr>
        <w:spacing w:before="100" w:beforeAutospacing="1" w:after="100" w:afterAutospacing="1" w:line="240" w:lineRule="auto"/>
        <w:rPr>
          <w:rFonts w:ascii="Times New Roman" w:eastAsia="Times New Roman" w:hAnsi="Times New Roman" w:cs="Times New Roman"/>
          <w:sz w:val="24"/>
          <w:szCs w:val="24"/>
          <w:lang w:eastAsia="zh-Hans-HK"/>
        </w:rPr>
      </w:pPr>
      <w:r w:rsidRPr="00D02D6B">
        <w:rPr>
          <w:rFonts w:ascii="Times New Roman" w:eastAsia="Times New Roman" w:hAnsi="Times New Roman" w:cs="Times New Roman"/>
          <w:b/>
          <w:bCs/>
          <w:sz w:val="24"/>
          <w:szCs w:val="24"/>
          <w:lang w:eastAsia="zh-Hans-HK"/>
        </w:rPr>
        <w:t>Evaluation Result</w:t>
      </w:r>
      <w:r w:rsidRPr="00D02D6B">
        <w:rPr>
          <w:rFonts w:ascii="Times New Roman" w:eastAsia="Times New Roman" w:hAnsi="Times New Roman" w:cs="Times New Roman"/>
          <w:sz w:val="24"/>
          <w:szCs w:val="24"/>
          <w:lang w:eastAsia="zh-Hans-HK"/>
        </w:rPr>
        <w:t xml:space="preserve">: Some requirements (e.g., community interaction) were deemed </w:t>
      </w:r>
      <w:r w:rsidRPr="00D02D6B">
        <w:rPr>
          <w:rFonts w:ascii="Times New Roman" w:eastAsia="Times New Roman" w:hAnsi="Times New Roman" w:cs="Times New Roman"/>
          <w:b/>
          <w:bCs/>
          <w:sz w:val="24"/>
          <w:szCs w:val="24"/>
          <w:lang w:eastAsia="zh-Hans-HK"/>
        </w:rPr>
        <w:t>not testable</w:t>
      </w:r>
      <w:r w:rsidRPr="00D02D6B">
        <w:rPr>
          <w:rFonts w:ascii="Times New Roman" w:eastAsia="Times New Roman" w:hAnsi="Times New Roman" w:cs="Times New Roman"/>
          <w:sz w:val="24"/>
          <w:szCs w:val="24"/>
          <w:lang w:eastAsia="zh-Hans-HK"/>
        </w:rPr>
        <w:t xml:space="preserve"> due to undefined input-output transformation logic. Evaluation based on verifiability.</w:t>
      </w:r>
    </w:p>
    <w:p w14:paraId="2D6B6486" w14:textId="77777777" w:rsidR="00D02D6B" w:rsidRPr="00D02D6B" w:rsidRDefault="00D02D6B" w:rsidP="00D02D6B">
      <w:pPr>
        <w:spacing w:before="100" w:beforeAutospacing="1" w:after="100" w:afterAutospacing="1" w:line="240" w:lineRule="auto"/>
        <w:outlineLvl w:val="3"/>
        <w:rPr>
          <w:rFonts w:ascii="Times New Roman" w:eastAsia="Times New Roman" w:hAnsi="Times New Roman" w:cs="Times New Roman"/>
          <w:b/>
          <w:bCs/>
          <w:sz w:val="24"/>
          <w:szCs w:val="24"/>
          <w:lang w:eastAsia="zh-Hans-HK"/>
        </w:rPr>
      </w:pPr>
      <w:r w:rsidRPr="00D02D6B">
        <w:rPr>
          <w:rFonts w:ascii="Times New Roman" w:eastAsia="Times New Roman" w:hAnsi="Times New Roman" w:cs="Times New Roman"/>
          <w:b/>
          <w:bCs/>
          <w:sz w:val="24"/>
          <w:szCs w:val="24"/>
          <w:lang w:eastAsia="zh-Hans-HK"/>
        </w:rPr>
        <w:t>Complete Evaluation Table</w:t>
      </w:r>
    </w:p>
    <w:p w14:paraId="63487D2D" w14:textId="77777777" w:rsidR="0030299B" w:rsidRPr="0030299B" w:rsidRDefault="0030299B" w:rsidP="0030299B">
      <w:pPr>
        <w:spacing w:before="100" w:beforeAutospacing="1" w:after="100" w:afterAutospacing="1" w:line="240" w:lineRule="auto"/>
        <w:rPr>
          <w:rFonts w:ascii="Times New Roman" w:eastAsia="Times New Roman" w:hAnsi="Times New Roman" w:cs="Times New Roman"/>
          <w:sz w:val="24"/>
          <w:szCs w:val="24"/>
          <w:lang w:eastAsia="zh-Hans-HK"/>
        </w:rPr>
      </w:pPr>
      <w:r w:rsidRPr="0030299B">
        <w:rPr>
          <w:rFonts w:ascii="Times New Roman" w:eastAsia="Times New Roman" w:hAnsi="Times New Roman" w:cs="Times New Roman"/>
          <w:sz w:val="24"/>
          <w:szCs w:val="24"/>
          <w:lang w:eastAsia="zh-Hans-HK"/>
        </w:rPr>
        <w:t>| Functional Requirement | Hallucination | Justification |</w:t>
      </w:r>
    </w:p>
    <w:p w14:paraId="2053E924" w14:textId="6EF7236D" w:rsidR="0030299B" w:rsidRDefault="0030299B" w:rsidP="0030299B">
      <w:pPr>
        <w:spacing w:before="100" w:beforeAutospacing="1" w:after="100" w:afterAutospacing="1" w:line="240" w:lineRule="auto"/>
        <w:rPr>
          <w:rFonts w:ascii="Times New Roman" w:eastAsia="Times New Roman" w:hAnsi="Times New Roman" w:cs="Times New Roman"/>
          <w:sz w:val="24"/>
          <w:szCs w:val="24"/>
          <w:lang w:eastAsia="zh-Hans-HK"/>
        </w:rPr>
      </w:pPr>
      <w:r w:rsidRPr="0030299B">
        <w:rPr>
          <w:rFonts w:ascii="Times New Roman" w:eastAsia="Times New Roman" w:hAnsi="Times New Roman" w:cs="Times New Roman"/>
          <w:sz w:val="24"/>
          <w:szCs w:val="24"/>
          <w:lang w:eastAsia="zh-Hans-HK"/>
        </w:rPr>
        <w:t>|------------------------|---------------|---------------|</w:t>
      </w:r>
    </w:p>
    <w:p w14:paraId="0BFC46A5" w14:textId="3324A829" w:rsidR="00D02D6B" w:rsidRPr="00D02D6B" w:rsidRDefault="00D02D6B" w:rsidP="00D02D6B">
      <w:pPr>
        <w:spacing w:before="100" w:beforeAutospacing="1" w:after="100" w:afterAutospacing="1" w:line="240" w:lineRule="auto"/>
        <w:rPr>
          <w:rFonts w:ascii="Times New Roman" w:eastAsia="Times New Roman" w:hAnsi="Times New Roman" w:cs="Times New Roman"/>
          <w:sz w:val="24"/>
          <w:szCs w:val="24"/>
          <w:lang w:eastAsia="zh-Hans-HK"/>
        </w:rPr>
      </w:pPr>
      <w:r w:rsidRPr="00D02D6B">
        <w:rPr>
          <w:rFonts w:ascii="Times New Roman" w:eastAsia="Times New Roman" w:hAnsi="Times New Roman" w:cs="Times New Roman"/>
          <w:sz w:val="24"/>
          <w:szCs w:val="24"/>
          <w:lang w:eastAsia="zh-Hans-HK"/>
        </w:rPr>
        <w:t>Route Planning (merged 1.1 and 1.5) | No | Involves Location, Route, and Transportation Mode entities; linked to core functions with clear input/output.</w:t>
      </w:r>
      <w:r w:rsidRPr="00D02D6B">
        <w:rPr>
          <w:rFonts w:ascii="Times New Roman" w:eastAsia="Times New Roman" w:hAnsi="Times New Roman" w:cs="Times New Roman"/>
          <w:sz w:val="24"/>
          <w:szCs w:val="24"/>
          <w:lang w:eastAsia="zh-Hans-HK"/>
        </w:rPr>
        <w:br/>
        <w:t>Real-time Traffic Condition (1.2) | No | Traffic entity is associated with Location and Route; depends on external data; logic is valid.</w:t>
      </w:r>
      <w:r w:rsidRPr="00D02D6B">
        <w:rPr>
          <w:rFonts w:ascii="Times New Roman" w:eastAsia="Times New Roman" w:hAnsi="Times New Roman" w:cs="Times New Roman"/>
          <w:sz w:val="24"/>
          <w:szCs w:val="24"/>
          <w:lang w:eastAsia="zh-Hans-HK"/>
        </w:rPr>
        <w:br/>
        <w:t>Public Transport Schedule (1.3) | No | Schedule entity is linked to stop and route data; query logic is clear; entities are valid.</w:t>
      </w:r>
      <w:r w:rsidRPr="00D02D6B">
        <w:rPr>
          <w:rFonts w:ascii="Times New Roman" w:eastAsia="Times New Roman" w:hAnsi="Times New Roman" w:cs="Times New Roman"/>
          <w:sz w:val="24"/>
          <w:szCs w:val="24"/>
          <w:lang w:eastAsia="zh-Hans-HK"/>
        </w:rPr>
        <w:br/>
        <w:t>POI Search (1.4) | No | POI is linked to Location; keyword search path is clear; entity is valid.</w:t>
      </w:r>
      <w:r w:rsidRPr="00D02D6B">
        <w:rPr>
          <w:rFonts w:ascii="Times New Roman" w:eastAsia="Times New Roman" w:hAnsi="Times New Roman" w:cs="Times New Roman"/>
          <w:sz w:val="24"/>
          <w:szCs w:val="24"/>
          <w:lang w:eastAsia="zh-Hans-HK"/>
        </w:rPr>
        <w:br/>
        <w:t>Real-time Navigation Hints (1.6) | No | Navigation is built on Route; guidance logic is clear; function is non-redundant.</w:t>
      </w:r>
      <w:r w:rsidRPr="00D02D6B">
        <w:rPr>
          <w:rFonts w:ascii="Times New Roman" w:eastAsia="Times New Roman" w:hAnsi="Times New Roman" w:cs="Times New Roman"/>
          <w:sz w:val="24"/>
          <w:szCs w:val="24"/>
          <w:lang w:eastAsia="zh-Hans-HK"/>
        </w:rPr>
        <w:br/>
        <w:t>Location Sharing (1.8) | No | User location and contact linkage is valid; sharing logic is feasible.</w:t>
      </w:r>
      <w:r w:rsidRPr="00D02D6B">
        <w:rPr>
          <w:rFonts w:ascii="Times New Roman" w:eastAsia="Times New Roman" w:hAnsi="Times New Roman" w:cs="Times New Roman"/>
          <w:sz w:val="24"/>
          <w:szCs w:val="24"/>
          <w:lang w:eastAsia="zh-Hans-HK"/>
        </w:rPr>
        <w:br/>
        <w:t>Transport Cost Estimation (1.9) | No | Cost is a derivable property of Route; input parameters are clear; logic is realistic.</w:t>
      </w:r>
      <w:r w:rsidRPr="00D02D6B">
        <w:rPr>
          <w:rFonts w:ascii="Times New Roman" w:eastAsia="Times New Roman" w:hAnsi="Times New Roman" w:cs="Times New Roman"/>
          <w:sz w:val="24"/>
          <w:szCs w:val="24"/>
          <w:lang w:eastAsia="zh-Hans-HK"/>
        </w:rPr>
        <w:br/>
        <w:t>Vehicle Tracking (1.10) | No | Vehicle location is a subset of Location; associated with transport mode; tracking logic is valid.</w:t>
      </w:r>
      <w:r w:rsidRPr="00D02D6B">
        <w:rPr>
          <w:rFonts w:ascii="Times New Roman" w:eastAsia="Times New Roman" w:hAnsi="Times New Roman" w:cs="Times New Roman"/>
          <w:sz w:val="24"/>
          <w:szCs w:val="24"/>
          <w:lang w:eastAsia="zh-Hans-HK"/>
        </w:rPr>
        <w:br/>
        <w:t>Weather Information Integration (1.11) | No | Weather entity is linked to Location; display logic is valid; function is realistic.</w:t>
      </w:r>
      <w:r w:rsidRPr="00D02D6B">
        <w:rPr>
          <w:rFonts w:ascii="Times New Roman" w:eastAsia="Times New Roman" w:hAnsi="Times New Roman" w:cs="Times New Roman"/>
          <w:sz w:val="24"/>
          <w:szCs w:val="24"/>
          <w:lang w:eastAsia="zh-Hans-HK"/>
        </w:rPr>
        <w:br/>
        <w:t>Travel History Logging (1.14) | No | Travel history is linked to Route; retrieval logic is complete.</w:t>
      </w:r>
      <w:r w:rsidRPr="00D02D6B">
        <w:rPr>
          <w:rFonts w:ascii="Times New Roman" w:eastAsia="Times New Roman" w:hAnsi="Times New Roman" w:cs="Times New Roman"/>
          <w:sz w:val="24"/>
          <w:szCs w:val="24"/>
          <w:lang w:eastAsia="zh-Hans-HK"/>
        </w:rPr>
        <w:br/>
        <w:t>Reminders and Notifications (1.15) | No | Reminder is tied to user behavior; trigger and delivery path is clear.</w:t>
      </w:r>
      <w:r w:rsidRPr="00D02D6B">
        <w:rPr>
          <w:rFonts w:ascii="Times New Roman" w:eastAsia="Times New Roman" w:hAnsi="Times New Roman" w:cs="Times New Roman"/>
          <w:sz w:val="24"/>
          <w:szCs w:val="24"/>
          <w:lang w:eastAsia="zh-Hans-HK"/>
        </w:rPr>
        <w:br/>
        <w:t xml:space="preserve">Community Interaction (1.16) | No | Community content is weakly linked to Route or POI via user behavior; lacks definition of management and interaction; logic is </w:t>
      </w:r>
      <w:r w:rsidRPr="00D02D6B">
        <w:rPr>
          <w:rFonts w:ascii="Times New Roman" w:eastAsia="Times New Roman" w:hAnsi="Times New Roman" w:cs="Times New Roman"/>
          <w:sz w:val="24"/>
          <w:szCs w:val="24"/>
          <w:lang w:eastAsia="zh-Hans-HK"/>
        </w:rPr>
        <w:lastRenderedPageBreak/>
        <w:t>incomplete.</w:t>
      </w:r>
      <w:r w:rsidRPr="00D02D6B">
        <w:rPr>
          <w:rFonts w:ascii="Times New Roman" w:eastAsia="Times New Roman" w:hAnsi="Times New Roman" w:cs="Times New Roman"/>
          <w:sz w:val="24"/>
          <w:szCs w:val="24"/>
          <w:lang w:eastAsia="zh-Hans-HK"/>
        </w:rPr>
        <w:br/>
        <w:t>Map Editing (1.17) | Yes | Map data entity is undefined in system; function disconnected from system structure.</w:t>
      </w:r>
      <w:r w:rsidRPr="00D02D6B">
        <w:rPr>
          <w:rFonts w:ascii="Times New Roman" w:eastAsia="Times New Roman" w:hAnsi="Times New Roman" w:cs="Times New Roman"/>
          <w:sz w:val="24"/>
          <w:szCs w:val="24"/>
          <w:lang w:eastAsia="zh-Hans-HK"/>
        </w:rPr>
        <w:br/>
        <w:t>Ticket Purchase (1.18) | Yes | Ticket and Order entities are undefined in system functions; structurally isolated.</w:t>
      </w:r>
      <w:r w:rsidRPr="00D02D6B">
        <w:rPr>
          <w:rFonts w:ascii="Times New Roman" w:eastAsia="Times New Roman" w:hAnsi="Times New Roman" w:cs="Times New Roman"/>
          <w:sz w:val="24"/>
          <w:szCs w:val="24"/>
          <w:lang w:eastAsia="zh-Hans-HK"/>
        </w:rPr>
        <w:br/>
        <w:t>Parking Lot Lookup (1.19) | No | Parking Lot entity is directly associated with Location; lookup logic is realistic and valid.</w:t>
      </w:r>
      <w:r w:rsidRPr="00D02D6B">
        <w:rPr>
          <w:rFonts w:ascii="Times New Roman" w:eastAsia="Times New Roman" w:hAnsi="Times New Roman" w:cs="Times New Roman"/>
          <w:sz w:val="24"/>
          <w:szCs w:val="24"/>
          <w:lang w:eastAsia="zh-Hans-HK"/>
        </w:rPr>
        <w:br/>
        <w:t>Energy Consumption Calculation (1.20) | Yes | Energy logic is missing; calculation mechanism undefined; function is unverifiable.</w:t>
      </w:r>
    </w:p>
    <w:p w14:paraId="682ED2E0" w14:textId="77777777" w:rsidR="00D02D6B" w:rsidRPr="00D02D6B" w:rsidRDefault="00D02D6B" w:rsidP="00D02D6B">
      <w:pPr>
        <w:spacing w:before="100" w:beforeAutospacing="1" w:after="100" w:afterAutospacing="1" w:line="240" w:lineRule="auto"/>
        <w:outlineLvl w:val="3"/>
        <w:rPr>
          <w:rFonts w:ascii="Times New Roman" w:eastAsia="Times New Roman" w:hAnsi="Times New Roman" w:cs="Times New Roman"/>
          <w:b/>
          <w:bCs/>
          <w:sz w:val="24"/>
          <w:szCs w:val="24"/>
          <w:lang w:eastAsia="zh-Hans-HK"/>
        </w:rPr>
      </w:pPr>
      <w:r w:rsidRPr="00D02D6B">
        <w:rPr>
          <w:rFonts w:ascii="Times New Roman" w:eastAsia="Times New Roman" w:hAnsi="Times New Roman" w:cs="Times New Roman"/>
          <w:b/>
          <w:bCs/>
          <w:sz w:val="24"/>
          <w:szCs w:val="24"/>
          <w:lang w:eastAsia="zh-Hans-HK"/>
        </w:rPr>
        <w:t>Summary</w:t>
      </w:r>
    </w:p>
    <w:p w14:paraId="675CB849" w14:textId="77777777" w:rsidR="00D02D6B" w:rsidRPr="00D02D6B" w:rsidRDefault="00D02D6B" w:rsidP="00D02D6B">
      <w:pPr>
        <w:numPr>
          <w:ilvl w:val="0"/>
          <w:numId w:val="14"/>
        </w:numPr>
        <w:spacing w:before="100" w:beforeAutospacing="1" w:after="100" w:afterAutospacing="1" w:line="240" w:lineRule="auto"/>
        <w:rPr>
          <w:rFonts w:ascii="Times New Roman" w:eastAsia="Times New Roman" w:hAnsi="Times New Roman" w:cs="Times New Roman"/>
          <w:sz w:val="24"/>
          <w:szCs w:val="24"/>
          <w:lang w:eastAsia="zh-Hans-HK"/>
        </w:rPr>
      </w:pPr>
      <w:r w:rsidRPr="00D02D6B">
        <w:rPr>
          <w:rFonts w:ascii="Times New Roman" w:eastAsia="Times New Roman" w:hAnsi="Times New Roman" w:cs="Times New Roman"/>
          <w:b/>
          <w:bCs/>
          <w:sz w:val="24"/>
          <w:szCs w:val="24"/>
          <w:lang w:eastAsia="zh-Hans-HK"/>
        </w:rPr>
        <w:t>Number of Data Entities</w:t>
      </w:r>
      <w:r w:rsidRPr="00D02D6B">
        <w:rPr>
          <w:rFonts w:ascii="Times New Roman" w:eastAsia="Times New Roman" w:hAnsi="Times New Roman" w:cs="Times New Roman"/>
          <w:sz w:val="24"/>
          <w:szCs w:val="24"/>
          <w:lang w:eastAsia="zh-Hans-HK"/>
        </w:rPr>
        <w:t>: 18</w:t>
      </w:r>
    </w:p>
    <w:p w14:paraId="6B16AB59" w14:textId="77777777" w:rsidR="00D02D6B" w:rsidRPr="00D02D6B" w:rsidRDefault="00D02D6B" w:rsidP="00D02D6B">
      <w:pPr>
        <w:numPr>
          <w:ilvl w:val="0"/>
          <w:numId w:val="14"/>
        </w:numPr>
        <w:spacing w:before="100" w:beforeAutospacing="1" w:after="100" w:afterAutospacing="1" w:line="240" w:lineRule="auto"/>
        <w:rPr>
          <w:rFonts w:ascii="Times New Roman" w:eastAsia="Times New Roman" w:hAnsi="Times New Roman" w:cs="Times New Roman"/>
          <w:sz w:val="24"/>
          <w:szCs w:val="24"/>
          <w:lang w:eastAsia="zh-Hans-HK"/>
        </w:rPr>
      </w:pPr>
      <w:r w:rsidRPr="00D02D6B">
        <w:rPr>
          <w:rFonts w:ascii="Times New Roman" w:eastAsia="Times New Roman" w:hAnsi="Times New Roman" w:cs="Times New Roman"/>
          <w:b/>
          <w:bCs/>
          <w:sz w:val="24"/>
          <w:szCs w:val="24"/>
          <w:lang w:eastAsia="zh-Hans-HK"/>
        </w:rPr>
        <w:t>Number of Functional Requirements After Merging</w:t>
      </w:r>
      <w:r w:rsidRPr="00D02D6B">
        <w:rPr>
          <w:rFonts w:ascii="Times New Roman" w:eastAsia="Times New Roman" w:hAnsi="Times New Roman" w:cs="Times New Roman"/>
          <w:sz w:val="24"/>
          <w:szCs w:val="24"/>
          <w:lang w:eastAsia="zh-Hans-HK"/>
        </w:rPr>
        <w:t>: 16 (from original 20, excluding 3 general settings and merging 1.1 + 1.5)</w:t>
      </w:r>
    </w:p>
    <w:p w14:paraId="5FB86593" w14:textId="77777777" w:rsidR="00D02D6B" w:rsidRPr="00D02D6B" w:rsidRDefault="00D02D6B" w:rsidP="00D02D6B">
      <w:pPr>
        <w:numPr>
          <w:ilvl w:val="0"/>
          <w:numId w:val="14"/>
        </w:numPr>
        <w:spacing w:before="100" w:beforeAutospacing="1" w:after="100" w:afterAutospacing="1" w:line="240" w:lineRule="auto"/>
        <w:rPr>
          <w:rFonts w:ascii="Times New Roman" w:eastAsia="Times New Roman" w:hAnsi="Times New Roman" w:cs="Times New Roman"/>
          <w:sz w:val="24"/>
          <w:szCs w:val="24"/>
          <w:lang w:eastAsia="zh-Hans-HK"/>
        </w:rPr>
      </w:pPr>
      <w:r w:rsidRPr="00D02D6B">
        <w:rPr>
          <w:rFonts w:ascii="Times New Roman" w:eastAsia="Times New Roman" w:hAnsi="Times New Roman" w:cs="Times New Roman"/>
          <w:b/>
          <w:bCs/>
          <w:sz w:val="24"/>
          <w:szCs w:val="24"/>
          <w:lang w:eastAsia="zh-Hans-HK"/>
        </w:rPr>
        <w:t>Number of Hallucinated Requirements</w:t>
      </w:r>
      <w:r w:rsidRPr="00D02D6B">
        <w:rPr>
          <w:rFonts w:ascii="Times New Roman" w:eastAsia="Times New Roman" w:hAnsi="Times New Roman" w:cs="Times New Roman"/>
          <w:sz w:val="24"/>
          <w:szCs w:val="24"/>
          <w:lang w:eastAsia="zh-Hans-HK"/>
        </w:rPr>
        <w:t>: 3</w:t>
      </w:r>
    </w:p>
    <w:p w14:paraId="401D9623" w14:textId="77777777" w:rsidR="00D02D6B" w:rsidRPr="00D02D6B" w:rsidRDefault="00D02D6B" w:rsidP="00D02D6B">
      <w:pPr>
        <w:numPr>
          <w:ilvl w:val="0"/>
          <w:numId w:val="14"/>
        </w:numPr>
        <w:spacing w:before="100" w:beforeAutospacing="1" w:after="100" w:afterAutospacing="1" w:line="240" w:lineRule="auto"/>
        <w:rPr>
          <w:rFonts w:ascii="Times New Roman" w:eastAsia="Times New Roman" w:hAnsi="Times New Roman" w:cs="Times New Roman"/>
          <w:sz w:val="24"/>
          <w:szCs w:val="24"/>
          <w:lang w:eastAsia="zh-Hans-HK"/>
        </w:rPr>
      </w:pPr>
      <w:r w:rsidRPr="00D02D6B">
        <w:rPr>
          <w:rFonts w:ascii="Times New Roman" w:eastAsia="Times New Roman" w:hAnsi="Times New Roman" w:cs="Times New Roman"/>
          <w:b/>
          <w:bCs/>
          <w:sz w:val="24"/>
          <w:szCs w:val="24"/>
          <w:lang w:eastAsia="zh-Hans-HK"/>
        </w:rPr>
        <w:t>Number of Non-Hallucinated Requirements</w:t>
      </w:r>
      <w:r w:rsidRPr="00D02D6B">
        <w:rPr>
          <w:rFonts w:ascii="Times New Roman" w:eastAsia="Times New Roman" w:hAnsi="Times New Roman" w:cs="Times New Roman"/>
          <w:sz w:val="24"/>
          <w:szCs w:val="24"/>
          <w:lang w:eastAsia="zh-Hans-HK"/>
        </w:rPr>
        <w:t>: 13</w:t>
      </w:r>
    </w:p>
    <w:p w14:paraId="4A159F78" w14:textId="77777777" w:rsidR="00D02D6B" w:rsidRPr="00D02D6B" w:rsidRDefault="00D02D6B" w:rsidP="00D02D6B">
      <w:pPr>
        <w:spacing w:before="100" w:beforeAutospacing="1" w:after="100" w:afterAutospacing="1" w:line="240" w:lineRule="auto"/>
        <w:rPr>
          <w:rFonts w:ascii="Times New Roman" w:eastAsia="Times New Roman" w:hAnsi="Times New Roman" w:cs="Times New Roman"/>
          <w:sz w:val="24"/>
          <w:szCs w:val="24"/>
          <w:lang w:eastAsia="zh-Hans-HK"/>
        </w:rPr>
      </w:pPr>
      <w:r w:rsidRPr="00D02D6B">
        <w:rPr>
          <w:rFonts w:ascii="Times New Roman" w:eastAsia="Times New Roman" w:hAnsi="Times New Roman" w:cs="Times New Roman"/>
          <w:b/>
          <w:bCs/>
          <w:sz w:val="24"/>
          <w:szCs w:val="24"/>
          <w:lang w:eastAsia="zh-Hans-HK"/>
        </w:rPr>
        <w:t>Evaluation Notes</w:t>
      </w:r>
      <w:r w:rsidRPr="00D02D6B">
        <w:rPr>
          <w:rFonts w:ascii="Times New Roman" w:eastAsia="Times New Roman" w:hAnsi="Times New Roman" w:cs="Times New Roman"/>
          <w:sz w:val="24"/>
          <w:szCs w:val="24"/>
          <w:lang w:eastAsia="zh-Hans-HK"/>
        </w:rPr>
        <w:t>:</w:t>
      </w:r>
    </w:p>
    <w:p w14:paraId="3A93A7DE" w14:textId="77777777" w:rsidR="00D02D6B" w:rsidRPr="00D02D6B" w:rsidRDefault="00D02D6B" w:rsidP="00D02D6B">
      <w:pPr>
        <w:numPr>
          <w:ilvl w:val="0"/>
          <w:numId w:val="15"/>
        </w:numPr>
        <w:spacing w:before="100" w:beforeAutospacing="1" w:after="100" w:afterAutospacing="1" w:line="240" w:lineRule="auto"/>
        <w:rPr>
          <w:rFonts w:ascii="Times New Roman" w:eastAsia="Times New Roman" w:hAnsi="Times New Roman" w:cs="Times New Roman"/>
          <w:sz w:val="24"/>
          <w:szCs w:val="24"/>
          <w:lang w:eastAsia="zh-Hans-HK"/>
        </w:rPr>
      </w:pPr>
      <w:r w:rsidRPr="00D02D6B">
        <w:rPr>
          <w:rFonts w:ascii="Times New Roman" w:eastAsia="Times New Roman" w:hAnsi="Times New Roman" w:cs="Times New Roman"/>
          <w:sz w:val="24"/>
          <w:szCs w:val="24"/>
          <w:lang w:eastAsia="zh-Hans-HK"/>
        </w:rPr>
        <w:t>Hallucinated Requirements: 3 total. All others have linked entities (E-R diagram remains weakly connected), though "Community Interaction" has weak connections (flagged in justification).</w:t>
      </w:r>
    </w:p>
    <w:p w14:paraId="4D9BD15B" w14:textId="77777777" w:rsidR="00D02D6B" w:rsidRPr="00D02D6B" w:rsidRDefault="00D02D6B" w:rsidP="00D02D6B">
      <w:pPr>
        <w:numPr>
          <w:ilvl w:val="0"/>
          <w:numId w:val="15"/>
        </w:numPr>
        <w:spacing w:before="100" w:beforeAutospacing="1" w:after="100" w:afterAutospacing="1" w:line="240" w:lineRule="auto"/>
        <w:rPr>
          <w:rFonts w:ascii="Times New Roman" w:eastAsia="Times New Roman" w:hAnsi="Times New Roman" w:cs="Times New Roman"/>
          <w:sz w:val="24"/>
          <w:szCs w:val="24"/>
          <w:lang w:eastAsia="zh-Hans-HK"/>
        </w:rPr>
      </w:pPr>
      <w:r w:rsidRPr="00D02D6B">
        <w:rPr>
          <w:rFonts w:ascii="Times New Roman" w:eastAsia="Times New Roman" w:hAnsi="Times New Roman" w:cs="Times New Roman"/>
          <w:sz w:val="24"/>
          <w:szCs w:val="24"/>
          <w:lang w:eastAsia="zh-Hans-HK"/>
        </w:rPr>
        <w:t>Strictness: Evaluation followed a slightly strict standard to ensure problematic requirements were identified.</w:t>
      </w:r>
    </w:p>
    <w:p w14:paraId="429241D3" w14:textId="459D259E" w:rsidR="0081244D" w:rsidRPr="00D02D6B" w:rsidRDefault="0081244D" w:rsidP="00D02D6B"/>
    <w:sectPr w:rsidR="0081244D" w:rsidRPr="00D02D6B">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B563A4" w14:textId="77777777" w:rsidR="00A92AED" w:rsidRDefault="00A92AED">
      <w:pPr>
        <w:spacing w:line="240" w:lineRule="auto"/>
      </w:pPr>
      <w:r>
        <w:separator/>
      </w:r>
    </w:p>
  </w:endnote>
  <w:endnote w:type="continuationSeparator" w:id="0">
    <w:p w14:paraId="75EBC5EF" w14:textId="77777777" w:rsidR="00A92AED" w:rsidRDefault="00A92AE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21714B" w14:textId="77777777" w:rsidR="00A92AED" w:rsidRDefault="00A92AED">
      <w:pPr>
        <w:spacing w:after="0"/>
      </w:pPr>
      <w:r>
        <w:separator/>
      </w:r>
    </w:p>
  </w:footnote>
  <w:footnote w:type="continuationSeparator" w:id="0">
    <w:p w14:paraId="4B8C5C41" w14:textId="77777777" w:rsidR="00A92AED" w:rsidRDefault="00A92AED">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E"/>
    <w:multiLevelType w:val="singleLevel"/>
    <w:tmpl w:val="FFFFFF7E"/>
    <w:lvl w:ilvl="0">
      <w:start w:val="1"/>
      <w:numFmt w:val="decimal"/>
      <w:pStyle w:val="3"/>
      <w:lvlText w:val="%1."/>
      <w:lvlJc w:val="left"/>
      <w:pPr>
        <w:tabs>
          <w:tab w:val="left" w:pos="1080"/>
        </w:tabs>
        <w:ind w:left="1080" w:hanging="360"/>
      </w:pPr>
    </w:lvl>
  </w:abstractNum>
  <w:abstractNum w:abstractNumId="1" w15:restartNumberingAfterBreak="0">
    <w:nsid w:val="FFFFFF7F"/>
    <w:multiLevelType w:val="singleLevel"/>
    <w:tmpl w:val="FFFFFF7F"/>
    <w:lvl w:ilvl="0">
      <w:start w:val="1"/>
      <w:numFmt w:val="decimal"/>
      <w:pStyle w:val="2"/>
      <w:lvlText w:val="%1."/>
      <w:lvlJc w:val="left"/>
      <w:pPr>
        <w:tabs>
          <w:tab w:val="left" w:pos="720"/>
        </w:tabs>
        <w:ind w:left="720" w:hanging="360"/>
      </w:pPr>
    </w:lvl>
  </w:abstractNum>
  <w:abstractNum w:abstractNumId="2" w15:restartNumberingAfterBreak="0">
    <w:nsid w:val="FFFFFF82"/>
    <w:multiLevelType w:val="singleLevel"/>
    <w:tmpl w:val="FFFFFF82"/>
    <w:lvl w:ilvl="0">
      <w:start w:val="1"/>
      <w:numFmt w:val="bullet"/>
      <w:pStyle w:val="30"/>
      <w:lvlText w:val=""/>
      <w:lvlJc w:val="left"/>
      <w:pPr>
        <w:tabs>
          <w:tab w:val="left" w:pos="1080"/>
        </w:tabs>
        <w:ind w:left="1080" w:hanging="360"/>
      </w:pPr>
      <w:rPr>
        <w:rFonts w:ascii="Symbol" w:hAnsi="Symbol" w:hint="default"/>
      </w:rPr>
    </w:lvl>
  </w:abstractNum>
  <w:abstractNum w:abstractNumId="3" w15:restartNumberingAfterBreak="0">
    <w:nsid w:val="FFFFFF83"/>
    <w:multiLevelType w:val="singleLevel"/>
    <w:tmpl w:val="FFFFFF83"/>
    <w:lvl w:ilvl="0">
      <w:start w:val="1"/>
      <w:numFmt w:val="bullet"/>
      <w:pStyle w:val="20"/>
      <w:lvlText w:val=""/>
      <w:lvlJc w:val="left"/>
      <w:pPr>
        <w:tabs>
          <w:tab w:val="left" w:pos="720"/>
        </w:tabs>
        <w:ind w:left="720" w:hanging="360"/>
      </w:pPr>
      <w:rPr>
        <w:rFonts w:ascii="Symbol" w:hAnsi="Symbol" w:hint="default"/>
      </w:rPr>
    </w:lvl>
  </w:abstractNum>
  <w:abstractNum w:abstractNumId="4" w15:restartNumberingAfterBreak="0">
    <w:nsid w:val="FFFFFF88"/>
    <w:multiLevelType w:val="singleLevel"/>
    <w:tmpl w:val="FFFFFF88"/>
    <w:lvl w:ilvl="0">
      <w:start w:val="1"/>
      <w:numFmt w:val="decimal"/>
      <w:pStyle w:val="a"/>
      <w:lvlText w:val="%1."/>
      <w:lvlJc w:val="left"/>
      <w:pPr>
        <w:tabs>
          <w:tab w:val="left" w:pos="360"/>
        </w:tabs>
        <w:ind w:left="360" w:hanging="360"/>
      </w:pPr>
    </w:lvl>
  </w:abstractNum>
  <w:abstractNum w:abstractNumId="5" w15:restartNumberingAfterBreak="0">
    <w:nsid w:val="FFFFFF89"/>
    <w:multiLevelType w:val="singleLevel"/>
    <w:tmpl w:val="FFFFFF89"/>
    <w:lvl w:ilvl="0">
      <w:start w:val="1"/>
      <w:numFmt w:val="bullet"/>
      <w:pStyle w:val="a0"/>
      <w:lvlText w:val=""/>
      <w:lvlJc w:val="left"/>
      <w:pPr>
        <w:tabs>
          <w:tab w:val="left" w:pos="360"/>
        </w:tabs>
        <w:ind w:left="360" w:hanging="360"/>
      </w:pPr>
      <w:rPr>
        <w:rFonts w:ascii="Symbol" w:hAnsi="Symbol" w:hint="default"/>
      </w:rPr>
    </w:lvl>
  </w:abstractNum>
  <w:abstractNum w:abstractNumId="6" w15:restartNumberingAfterBreak="0">
    <w:nsid w:val="00671DF4"/>
    <w:multiLevelType w:val="multilevel"/>
    <w:tmpl w:val="AB1CD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90E1E44"/>
    <w:multiLevelType w:val="multilevel"/>
    <w:tmpl w:val="95D0C7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2A946FE"/>
    <w:multiLevelType w:val="multilevel"/>
    <w:tmpl w:val="928EC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8C1F44"/>
    <w:multiLevelType w:val="multilevel"/>
    <w:tmpl w:val="60D07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1154C2B"/>
    <w:multiLevelType w:val="multilevel"/>
    <w:tmpl w:val="8C6695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A000982"/>
    <w:multiLevelType w:val="multilevel"/>
    <w:tmpl w:val="FA460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AA365C1"/>
    <w:multiLevelType w:val="multilevel"/>
    <w:tmpl w:val="C4D84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9233F2F"/>
    <w:multiLevelType w:val="multilevel"/>
    <w:tmpl w:val="3F980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43A2466"/>
    <w:multiLevelType w:val="multilevel"/>
    <w:tmpl w:val="342AA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86940291">
    <w:abstractNumId w:val="1"/>
  </w:num>
  <w:num w:numId="2" w16cid:durableId="1462191687">
    <w:abstractNumId w:val="4"/>
  </w:num>
  <w:num w:numId="3" w16cid:durableId="2011444772">
    <w:abstractNumId w:val="5"/>
  </w:num>
  <w:num w:numId="4" w16cid:durableId="723721654">
    <w:abstractNumId w:val="2"/>
  </w:num>
  <w:num w:numId="5" w16cid:durableId="1882160869">
    <w:abstractNumId w:val="0"/>
  </w:num>
  <w:num w:numId="6" w16cid:durableId="743142147">
    <w:abstractNumId w:val="3"/>
  </w:num>
  <w:num w:numId="7" w16cid:durableId="413818817">
    <w:abstractNumId w:val="7"/>
  </w:num>
  <w:num w:numId="8" w16cid:durableId="1921518611">
    <w:abstractNumId w:val="8"/>
  </w:num>
  <w:num w:numId="9" w16cid:durableId="60956375">
    <w:abstractNumId w:val="11"/>
  </w:num>
  <w:num w:numId="10" w16cid:durableId="1190220738">
    <w:abstractNumId w:val="10"/>
  </w:num>
  <w:num w:numId="11" w16cid:durableId="351078732">
    <w:abstractNumId w:val="6"/>
  </w:num>
  <w:num w:numId="12" w16cid:durableId="137460685">
    <w:abstractNumId w:val="12"/>
  </w:num>
  <w:num w:numId="13" w16cid:durableId="914437793">
    <w:abstractNumId w:val="9"/>
  </w:num>
  <w:num w:numId="14" w16cid:durableId="1154835278">
    <w:abstractNumId w:val="14"/>
  </w:num>
  <w:num w:numId="15" w16cid:durableId="37435686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bordersDoNotSurroundHeader/>
  <w:bordersDoNotSurroundFooter/>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0299B"/>
    <w:rsid w:val="00326F90"/>
    <w:rsid w:val="005E056F"/>
    <w:rsid w:val="0081244D"/>
    <w:rsid w:val="00A92AED"/>
    <w:rsid w:val="00AA1D8D"/>
    <w:rsid w:val="00B47730"/>
    <w:rsid w:val="00CB0664"/>
    <w:rsid w:val="00D02D6B"/>
    <w:rsid w:val="00FC693F"/>
    <w:rsid w:val="01610122"/>
    <w:rsid w:val="11230F50"/>
    <w:rsid w:val="2F001604"/>
    <w:rsid w:val="35981787"/>
    <w:rsid w:val="47B73BC5"/>
    <w:rsid w:val="5E384EFA"/>
    <w:rsid w:val="6DA8285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75C53ED"/>
  <w14:defaultImageDpi w14:val="300"/>
  <w15:docId w15:val="{58DE9023-B3AC-4FC7-A7E1-3EBBA4E7E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zh-Hans-HK"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unhideWhenUsed="1"/>
    <w:lsdException w:name="toa heading" w:semiHidden="1" w:unhideWhenUsed="1"/>
    <w:lsdException w:name="List" w:unhideWhenUsed="1"/>
    <w:lsdException w:name="List Bullet" w:unhideWhenUsed="1"/>
    <w:lsdException w:name="List Number" w:unhideWhenUsed="1" w:qFormat="1"/>
    <w:lsdException w:name="List 2" w:unhideWhenUsed="1" w:qFormat="1"/>
    <w:lsdException w:name="List 3" w:unhideWhenUsed="1"/>
    <w:lsdException w:name="List 4" w:semiHidden="1" w:unhideWhenUsed="1"/>
    <w:lsdException w:name="List 5" w:semiHidden="1" w:unhideWhenUsed="1"/>
    <w:lsdException w:name="List Bullet 2" w:unhideWhenUsed="1"/>
    <w:lsdException w:name="List Bullet 3" w:unhideWhenUsed="1" w:qFormat="1"/>
    <w:lsdException w:name="List Bullet 4" w:semiHidden="1" w:unhideWhenUsed="1"/>
    <w:lsdException w:name="List Bullet 5" w:semiHidden="1" w:unhideWhenUsed="1"/>
    <w:lsdException w:name="List Number 2" w:unhideWhenUsed="1"/>
    <w:lsdException w:name="List Number 3"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nhideWhenUsed="1" w:qFormat="1"/>
    <w:lsdException w:name="Body Text Indent" w:semiHidden="1" w:unhideWhenUsed="1"/>
    <w:lsdException w:name="List Continue" w:unhideWhenUsed="1"/>
    <w:lsdException w:name="List Continue 2" w:unhideWhenUsed="1" w:qFormat="1"/>
    <w:lsdException w:name="List Continue 3" w:unhideWhenUsed="1" w:qFormat="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lsdException w:name="Body Text 3" w:unhideWhenUsed="1" w:qFormat="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unhideWhenUsed="1"/>
    <w:lsdException w:name="No Spacing" w:uiPriority="1" w:qFormat="1"/>
    <w:lsdException w:name="Light Shading" w:uiPriority="60"/>
    <w:lsdException w:name="Light List" w:uiPriority="61" w:qFormat="1"/>
    <w:lsdException w:name="Light Grid" w:uiPriority="62"/>
    <w:lsdException w:name="Medium Shading 1" w:uiPriority="63" w:qFormat="1"/>
    <w:lsdException w:name="Medium Shading 2" w:uiPriority="64"/>
    <w:lsdException w:name="Medium List 1" w:uiPriority="65"/>
    <w:lsdException w:name="Medium List 2" w:uiPriority="66"/>
    <w:lsdException w:name="Medium Grid 1" w:uiPriority="67"/>
    <w:lsdException w:name="Medium Grid 2" w:uiPriority="68" w:qFormat="1"/>
    <w:lsdException w:name="Medium Grid 3" w:uiPriority="69" w:qFormat="1"/>
    <w:lsdException w:name="Dark List" w:uiPriority="70" w:qFormat="1"/>
    <w:lsdException w:name="Colorful Shading" w:uiPriority="71" w:qFormat="1"/>
    <w:lsdException w:name="Colorful List" w:uiPriority="72" w:qFormat="1"/>
    <w:lsdException w:name="Colorful Grid" w:uiPriority="73" w:qFormat="1"/>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qFormat="1"/>
    <w:lsdException w:name="Medium Grid 3 Accent 1" w:uiPriority="69" w:qFormat="1"/>
    <w:lsdException w:name="Dark List Accent 1" w:uiPriority="70" w:qFormat="1"/>
    <w:lsdException w:name="Colorful Shading Accent 1" w:uiPriority="71" w:qFormat="1"/>
    <w:lsdException w:name="Colorful List Accent 1" w:uiPriority="72" w:qFormat="1"/>
    <w:lsdException w:name="Colorful Grid Accent 1" w:uiPriority="73" w:qFormat="1"/>
    <w:lsdException w:name="Light Shading Accent 2" w:uiPriority="60"/>
    <w:lsdException w:name="Light List Accent 2" w:uiPriority="61" w:qFormat="1"/>
    <w:lsdException w:name="Light Grid Accent 2" w:uiPriority="62" w:qFormat="1"/>
    <w:lsdException w:name="Medium Shading 1 Accent 2" w:uiPriority="63"/>
    <w:lsdException w:name="Medium Shading 2 Accent 2" w:uiPriority="64"/>
    <w:lsdException w:name="Medium List 1 Accent 2" w:uiPriority="65" w:qFormat="1"/>
    <w:lsdException w:name="Medium List 2 Accent 2" w:uiPriority="66"/>
    <w:lsdException w:name="Medium Grid 1 Accent 2" w:uiPriority="67"/>
    <w:lsdException w:name="Medium Grid 2 Accent 2" w:uiPriority="68" w:qFormat="1"/>
    <w:lsdException w:name="Medium Grid 3 Accent 2" w:uiPriority="69" w:qFormat="1"/>
    <w:lsdException w:name="Dark List Accent 2" w:uiPriority="70" w:qFormat="1"/>
    <w:lsdException w:name="Colorful Shading Accent 2" w:uiPriority="71" w:qFormat="1"/>
    <w:lsdException w:name="Colorful List Accent 2" w:uiPriority="72" w:qFormat="1"/>
    <w:lsdException w:name="Colorful Grid Accent 2" w:uiPriority="73" w:qFormat="1"/>
    <w:lsdException w:name="Light Shading Accent 3" w:uiPriority="60" w:qFormat="1"/>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qFormat="1"/>
    <w:lsdException w:name="Medium Grid 3 Accent 3" w:uiPriority="69" w:qFormat="1"/>
    <w:lsdException w:name="Dark List Accent 3" w:uiPriority="70" w:qFormat="1"/>
    <w:lsdException w:name="Colorful Shading Accent 3" w:uiPriority="71" w:qFormat="1"/>
    <w:lsdException w:name="Colorful List Accent 3" w:uiPriority="72" w:qFormat="1"/>
    <w:lsdException w:name="Colorful Grid Accent 3" w:uiPriority="73" w:qFormat="1"/>
    <w:lsdException w:name="Light Shading Accent 4" w:uiPriority="60"/>
    <w:lsdException w:name="Light List Accent 4" w:uiPriority="61" w:qFormat="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qFormat="1"/>
    <w:lsdException w:name="Medium Grid 2 Accent 4" w:uiPriority="68" w:qFormat="1"/>
    <w:lsdException w:name="Medium Grid 3 Accent 4" w:uiPriority="69" w:qFormat="1"/>
    <w:lsdException w:name="Dark List Accent 4" w:uiPriority="70" w:qFormat="1"/>
    <w:lsdException w:name="Colorful Shading Accent 4" w:uiPriority="71" w:qFormat="1"/>
    <w:lsdException w:name="Colorful List Accent 4" w:uiPriority="72" w:qFormat="1"/>
    <w:lsdException w:name="Colorful Grid Accent 4" w:uiPriority="73" w:qFormat="1"/>
    <w:lsdException w:name="Light Shading Accent 5" w:uiPriority="60"/>
    <w:lsdException w:name="Light List Accent 5" w:uiPriority="61" w:qFormat="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qFormat="1"/>
    <w:lsdException w:name="Medium Grid 2 Accent 5" w:uiPriority="68" w:qFormat="1"/>
    <w:lsdException w:name="Medium Grid 3 Accent 5" w:uiPriority="69" w:qFormat="1"/>
    <w:lsdException w:name="Dark List Accent 5" w:uiPriority="70" w:qFormat="1"/>
    <w:lsdException w:name="Colorful Shading Accent 5" w:uiPriority="71" w:qFormat="1"/>
    <w:lsdException w:name="Colorful List Accent 5" w:uiPriority="72" w:qFormat="1"/>
    <w:lsdException w:name="Colorful Grid Accent 5" w:uiPriority="73" w:qFormat="1"/>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qFormat="1"/>
    <w:lsdException w:name="Medium Grid 2 Accent 6" w:uiPriority="68" w:qFormat="1"/>
    <w:lsdException w:name="Medium Grid 3 Accent 6" w:uiPriority="69" w:qFormat="1"/>
    <w:lsdException w:name="Dark List Accent 6" w:uiPriority="70" w:qFormat="1"/>
    <w:lsdException w:name="Colorful Shading Accent 6" w:uiPriority="71" w:qFormat="1"/>
    <w:lsdException w:name="Colorful List Accent 6" w:uiPriority="72" w:qFormat="1"/>
    <w:lsdException w:name="Colorful Grid Accent 6" w:uiPriority="73" w:qFormat="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pPr>
      <w:spacing w:after="200" w:line="276" w:lineRule="auto"/>
    </w:pPr>
    <w:rPr>
      <w:sz w:val="22"/>
      <w:szCs w:val="22"/>
      <w:lang w:eastAsia="en-US"/>
    </w:rPr>
  </w:style>
  <w:style w:type="paragraph" w:styleId="1">
    <w:name w:val="heading 1"/>
    <w:basedOn w:val="a1"/>
    <w:next w:val="a1"/>
    <w:link w:val="10"/>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6">
    <w:name w:val="heading 6"/>
    <w:basedOn w:val="a1"/>
    <w:next w:val="a1"/>
    <w:link w:val="60"/>
    <w:uiPriority w:val="9"/>
    <w:semiHidden/>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7">
    <w:name w:val="heading 7"/>
    <w:basedOn w:val="a1"/>
    <w:next w:val="a1"/>
    <w:link w:val="70"/>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macro"/>
    <w:link w:val="a6"/>
    <w:uiPriority w:val="99"/>
    <w:unhideWhenUsed/>
    <w:pPr>
      <w:tabs>
        <w:tab w:val="left" w:pos="576"/>
        <w:tab w:val="left" w:pos="1152"/>
        <w:tab w:val="left" w:pos="1728"/>
        <w:tab w:val="left" w:pos="2304"/>
        <w:tab w:val="left" w:pos="2880"/>
        <w:tab w:val="left" w:pos="3456"/>
        <w:tab w:val="left" w:pos="4032"/>
      </w:tabs>
      <w:spacing w:after="200" w:line="276" w:lineRule="auto"/>
    </w:pPr>
    <w:rPr>
      <w:rFonts w:ascii="Courier" w:hAnsi="Courier"/>
      <w:lang w:eastAsia="en-US"/>
    </w:rPr>
  </w:style>
  <w:style w:type="paragraph" w:styleId="33">
    <w:name w:val="List 3"/>
    <w:basedOn w:val="a1"/>
    <w:uiPriority w:val="99"/>
    <w:unhideWhenUsed/>
    <w:pPr>
      <w:ind w:left="1080" w:hanging="360"/>
      <w:contextualSpacing/>
    </w:pPr>
  </w:style>
  <w:style w:type="paragraph" w:styleId="2">
    <w:name w:val="List Number 2"/>
    <w:basedOn w:val="a1"/>
    <w:uiPriority w:val="99"/>
    <w:unhideWhenUsed/>
    <w:pPr>
      <w:numPr>
        <w:numId w:val="1"/>
      </w:numPr>
      <w:contextualSpacing/>
    </w:pPr>
  </w:style>
  <w:style w:type="paragraph" w:styleId="a">
    <w:name w:val="List Number"/>
    <w:basedOn w:val="a1"/>
    <w:uiPriority w:val="99"/>
    <w:unhideWhenUsed/>
    <w:qFormat/>
    <w:pPr>
      <w:numPr>
        <w:numId w:val="2"/>
      </w:numPr>
      <w:contextualSpacing/>
    </w:pPr>
  </w:style>
  <w:style w:type="paragraph" w:styleId="a7">
    <w:name w:val="caption"/>
    <w:basedOn w:val="a1"/>
    <w:next w:val="a1"/>
    <w:uiPriority w:val="35"/>
    <w:semiHidden/>
    <w:unhideWhenUsed/>
    <w:qFormat/>
    <w:pPr>
      <w:spacing w:line="240" w:lineRule="auto"/>
    </w:pPr>
    <w:rPr>
      <w:b/>
      <w:bCs/>
      <w:color w:val="4F81BD" w:themeColor="accent1"/>
      <w:sz w:val="18"/>
      <w:szCs w:val="18"/>
    </w:rPr>
  </w:style>
  <w:style w:type="paragraph" w:styleId="a0">
    <w:name w:val="List Bullet"/>
    <w:basedOn w:val="a1"/>
    <w:uiPriority w:val="99"/>
    <w:unhideWhenUsed/>
    <w:pPr>
      <w:numPr>
        <w:numId w:val="3"/>
      </w:numPr>
      <w:contextualSpacing/>
    </w:pPr>
  </w:style>
  <w:style w:type="paragraph" w:styleId="34">
    <w:name w:val="Body Text 3"/>
    <w:basedOn w:val="a1"/>
    <w:link w:val="35"/>
    <w:uiPriority w:val="99"/>
    <w:unhideWhenUsed/>
    <w:qFormat/>
    <w:pPr>
      <w:spacing w:after="120"/>
    </w:pPr>
    <w:rPr>
      <w:sz w:val="16"/>
      <w:szCs w:val="16"/>
    </w:rPr>
  </w:style>
  <w:style w:type="paragraph" w:styleId="30">
    <w:name w:val="List Bullet 3"/>
    <w:basedOn w:val="a1"/>
    <w:uiPriority w:val="99"/>
    <w:unhideWhenUsed/>
    <w:qFormat/>
    <w:pPr>
      <w:numPr>
        <w:numId w:val="4"/>
      </w:numPr>
      <w:contextualSpacing/>
    </w:pPr>
  </w:style>
  <w:style w:type="paragraph" w:styleId="a8">
    <w:name w:val="Body Text"/>
    <w:basedOn w:val="a1"/>
    <w:link w:val="a9"/>
    <w:uiPriority w:val="99"/>
    <w:unhideWhenUsed/>
    <w:qFormat/>
    <w:pPr>
      <w:spacing w:after="120"/>
    </w:pPr>
  </w:style>
  <w:style w:type="paragraph" w:styleId="3">
    <w:name w:val="List Number 3"/>
    <w:basedOn w:val="a1"/>
    <w:uiPriority w:val="99"/>
    <w:unhideWhenUsed/>
    <w:pPr>
      <w:numPr>
        <w:numId w:val="5"/>
      </w:numPr>
      <w:contextualSpacing/>
    </w:pPr>
  </w:style>
  <w:style w:type="paragraph" w:styleId="23">
    <w:name w:val="List 2"/>
    <w:basedOn w:val="a1"/>
    <w:uiPriority w:val="99"/>
    <w:unhideWhenUsed/>
    <w:qFormat/>
    <w:pPr>
      <w:ind w:left="720" w:hanging="360"/>
      <w:contextualSpacing/>
    </w:pPr>
  </w:style>
  <w:style w:type="paragraph" w:styleId="aa">
    <w:name w:val="List Continue"/>
    <w:basedOn w:val="a1"/>
    <w:uiPriority w:val="99"/>
    <w:unhideWhenUsed/>
    <w:pPr>
      <w:spacing w:after="120"/>
      <w:ind w:left="360"/>
      <w:contextualSpacing/>
    </w:pPr>
  </w:style>
  <w:style w:type="paragraph" w:styleId="20">
    <w:name w:val="List Bullet 2"/>
    <w:basedOn w:val="a1"/>
    <w:uiPriority w:val="99"/>
    <w:unhideWhenUsed/>
    <w:pPr>
      <w:numPr>
        <w:numId w:val="6"/>
      </w:numPr>
      <w:contextualSpacing/>
    </w:pPr>
  </w:style>
  <w:style w:type="paragraph" w:styleId="ab">
    <w:name w:val="footer"/>
    <w:basedOn w:val="a1"/>
    <w:link w:val="ac"/>
    <w:uiPriority w:val="99"/>
    <w:unhideWhenUsed/>
    <w:pPr>
      <w:tabs>
        <w:tab w:val="center" w:pos="4680"/>
        <w:tab w:val="right" w:pos="9360"/>
      </w:tabs>
      <w:spacing w:after="0" w:line="240" w:lineRule="auto"/>
    </w:pPr>
  </w:style>
  <w:style w:type="paragraph" w:styleId="ad">
    <w:name w:val="header"/>
    <w:basedOn w:val="a1"/>
    <w:link w:val="ae"/>
    <w:uiPriority w:val="99"/>
    <w:unhideWhenUsed/>
    <w:pPr>
      <w:tabs>
        <w:tab w:val="center" w:pos="4680"/>
        <w:tab w:val="right" w:pos="9360"/>
      </w:tabs>
      <w:spacing w:after="0" w:line="240" w:lineRule="auto"/>
    </w:pPr>
  </w:style>
  <w:style w:type="paragraph" w:styleId="af">
    <w:name w:val="Subtitle"/>
    <w:basedOn w:val="a1"/>
    <w:next w:val="a1"/>
    <w:link w:val="af0"/>
    <w:uiPriority w:val="11"/>
    <w:qFormat/>
    <w:rPr>
      <w:rFonts w:asciiTheme="majorHAnsi" w:eastAsiaTheme="majorEastAsia" w:hAnsiTheme="majorHAnsi" w:cstheme="majorBidi"/>
      <w:i/>
      <w:iCs/>
      <w:color w:val="4F81BD" w:themeColor="accent1"/>
      <w:spacing w:val="15"/>
      <w:sz w:val="24"/>
      <w:szCs w:val="24"/>
    </w:rPr>
  </w:style>
  <w:style w:type="paragraph" w:styleId="af1">
    <w:name w:val="List"/>
    <w:basedOn w:val="a1"/>
    <w:uiPriority w:val="99"/>
    <w:unhideWhenUsed/>
    <w:pPr>
      <w:ind w:left="360" w:hanging="360"/>
      <w:contextualSpacing/>
    </w:pPr>
  </w:style>
  <w:style w:type="paragraph" w:styleId="24">
    <w:name w:val="Body Text 2"/>
    <w:basedOn w:val="a1"/>
    <w:link w:val="25"/>
    <w:uiPriority w:val="99"/>
    <w:unhideWhenUsed/>
    <w:pPr>
      <w:spacing w:after="120" w:line="480" w:lineRule="auto"/>
    </w:pPr>
  </w:style>
  <w:style w:type="paragraph" w:styleId="26">
    <w:name w:val="List Continue 2"/>
    <w:basedOn w:val="a1"/>
    <w:uiPriority w:val="99"/>
    <w:unhideWhenUsed/>
    <w:qFormat/>
    <w:pPr>
      <w:spacing w:after="120"/>
      <w:ind w:left="720"/>
      <w:contextualSpacing/>
    </w:pPr>
  </w:style>
  <w:style w:type="paragraph" w:styleId="36">
    <w:name w:val="List Continue 3"/>
    <w:basedOn w:val="a1"/>
    <w:uiPriority w:val="99"/>
    <w:unhideWhenUsed/>
    <w:qFormat/>
    <w:pPr>
      <w:spacing w:after="120"/>
      <w:ind w:left="1080"/>
      <w:contextualSpacing/>
    </w:pPr>
  </w:style>
  <w:style w:type="paragraph" w:styleId="af2">
    <w:name w:val="Title"/>
    <w:basedOn w:val="a1"/>
    <w:next w:val="a1"/>
    <w:link w:val="af3"/>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table" w:styleId="af4">
    <w:name w:val="Table Grid"/>
    <w:basedOn w:val="a3"/>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5">
    <w:name w:val="Light Shading"/>
    <w:basedOn w:val="a3"/>
    <w:uiPriority w:val="60"/>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qFormat/>
    <w:rPr>
      <w:color w:val="76923C" w:themeColor="accent3" w:themeShade="BF"/>
    </w:rPr>
    <w:tblPr>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Pr>
      <w:color w:val="5F497A" w:themeColor="accent4" w:themeShade="BF"/>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Pr>
      <w:color w:val="E36C0A" w:themeColor="accent6" w:themeShade="BF"/>
    </w:rPr>
    <w:tblPr>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6">
    <w:name w:val="Light List"/>
    <w:basedOn w:val="a3"/>
    <w:uiPriority w:val="61"/>
    <w:qFormat/>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qFormat/>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qFormat/>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qFormat/>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7">
    <w:name w:val="Light Grid"/>
    <w:basedOn w:val="a3"/>
    <w:uiPriority w:val="62"/>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styleId="-11">
    <w:name w:val="Light Grid Accent 1"/>
    <w:basedOn w:val="a3"/>
    <w:uiPriority w:val="62"/>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21">
    <w:name w:val="Light Grid Accent 2"/>
    <w:basedOn w:val="a3"/>
    <w:uiPriority w:val="62"/>
    <w:qFormat/>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tcPr>
    </w:tblStylePr>
  </w:style>
  <w:style w:type="table" w:styleId="-31">
    <w:name w:val="Light Grid Accent 3"/>
    <w:basedOn w:val="a3"/>
    <w:uiPriority w:val="62"/>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tcPr>
    </w:tblStylePr>
  </w:style>
  <w:style w:type="table" w:styleId="-41">
    <w:name w:val="Light Grid Accent 4"/>
    <w:basedOn w:val="a3"/>
    <w:uiPriority w:val="62"/>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tcPr>
    </w:tblStylePr>
  </w:style>
  <w:style w:type="table" w:styleId="-51">
    <w:name w:val="Light Grid Accent 5"/>
    <w:basedOn w:val="a3"/>
    <w:uiPriority w:val="62"/>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table" w:styleId="-61">
    <w:name w:val="Light Grid Accent 6"/>
    <w:basedOn w:val="a3"/>
    <w:uiPriority w:val="62"/>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tcPr>
    </w:tblStylePr>
  </w:style>
  <w:style w:type="table" w:styleId="11">
    <w:name w:val="Medium Shading 1"/>
    <w:basedOn w:val="a3"/>
    <w:uiPriority w:val="63"/>
    <w:qFormat/>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Pr>
      <w:color w:val="000000" w:themeColor="text1"/>
    </w:rPr>
    <w:tblPr>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Pr>
      <w:color w:val="000000" w:themeColor="text1"/>
    </w:rPr>
    <w:tblPr>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qFormat/>
    <w:rPr>
      <w:color w:val="000000" w:themeColor="text1"/>
    </w:rPr>
    <w:tblPr>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Pr>
      <w:color w:val="000000" w:themeColor="text1"/>
    </w:rPr>
    <w:tblPr>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Pr>
      <w:color w:val="000000" w:themeColor="text1"/>
    </w:rPr>
    <w:tblPr>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Pr>
      <w:color w:val="000000" w:themeColor="text1"/>
    </w:rPr>
    <w:tblPr>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Pr>
      <w:color w:val="000000" w:themeColor="text1"/>
    </w:rPr>
    <w:tblPr>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qFormat/>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qFormat/>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qFormat/>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qFormat/>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qFormat/>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auto"/>
          <w:insideV w:val="single" w:sz="6" w:space="0" w:color="auto"/>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qFormat/>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auto"/>
          <w:insideV w:val="single" w:sz="6" w:space="0" w:color="auto"/>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qFormat/>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auto"/>
          <w:insideV w:val="single" w:sz="6" w:space="0" w:color="auto"/>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qFormat/>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auto"/>
          <w:insideV w:val="single" w:sz="6" w:space="0" w:color="auto"/>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qFormat/>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auto"/>
          <w:insideV w:val="single" w:sz="6" w:space="0" w:color="auto"/>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qFormat/>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auto"/>
          <w:insideV w:val="single" w:sz="6" w:space="0" w:color="auto"/>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808080" w:themeFill="text1" w:themeFillTint="7F"/>
      </w:tcPr>
    </w:tblStylePr>
  </w:style>
  <w:style w:type="table" w:styleId="3-1">
    <w:name w:val="Medium Grid 3 Accent 1"/>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7BFDE" w:themeFill="accent1" w:themeFillTint="7F"/>
      </w:tcPr>
    </w:tblStylePr>
  </w:style>
  <w:style w:type="table" w:styleId="3-2">
    <w:name w:val="Medium Grid 3 Accent 2"/>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DFA7A6" w:themeFill="accent2" w:themeFillTint="7F"/>
      </w:tcPr>
    </w:tblStylePr>
  </w:style>
  <w:style w:type="table" w:styleId="3-3">
    <w:name w:val="Medium Grid 3 Accent 3"/>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CDDDAC" w:themeFill="accent3" w:themeFillTint="7F"/>
      </w:tcPr>
    </w:tblStylePr>
  </w:style>
  <w:style w:type="table" w:styleId="3-4">
    <w:name w:val="Medium Grid 3 Accent 4"/>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BFB1D0" w:themeFill="accent4" w:themeFillTint="7F"/>
      </w:tcPr>
    </w:tblStylePr>
  </w:style>
  <w:style w:type="table" w:styleId="3-5">
    <w:name w:val="Medium Grid 3 Accent 5"/>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5D5E2" w:themeFill="accent5" w:themeFillTint="7F"/>
      </w:tcPr>
    </w:tblStylePr>
  </w:style>
  <w:style w:type="table" w:styleId="3-6">
    <w:name w:val="Medium Grid 3 Accent 6"/>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BCAA2" w:themeFill="accent6" w:themeFillTint="7F"/>
      </w:tcPr>
    </w:tblStylePr>
  </w:style>
  <w:style w:type="table" w:styleId="af8">
    <w:name w:val="Dark List"/>
    <w:basedOn w:val="a3"/>
    <w:uiPriority w:val="70"/>
    <w:qFormat/>
    <w:rPr>
      <w:color w:val="FFFFFF" w:themeColor="background1"/>
    </w:rP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qFormat/>
    <w:rPr>
      <w:color w:val="FFFFFF" w:themeColor="background1"/>
    </w:rP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qFormat/>
    <w:rPr>
      <w:color w:val="FFFFFF" w:themeColor="background1"/>
    </w:rP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qFormat/>
    <w:rPr>
      <w:color w:val="FFFFFF" w:themeColor="background1"/>
    </w:rP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qFormat/>
    <w:rPr>
      <w:color w:val="FFFFFF" w:themeColor="background1"/>
    </w:rP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qFormat/>
    <w:rPr>
      <w:color w:val="FFFFFF" w:themeColor="background1"/>
    </w:rP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qFormat/>
    <w:rPr>
      <w:color w:val="FFFFFF" w:themeColor="background1"/>
    </w:rP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9">
    <w:name w:val="Colorful Shading"/>
    <w:basedOn w:val="a3"/>
    <w:uiPriority w:val="71"/>
    <w:qFormat/>
    <w:rPr>
      <w:color w:val="000000" w:themeColor="text1"/>
    </w:rPr>
    <w:tblPr>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qFormat/>
    <w:rPr>
      <w:color w:val="000000" w:themeColor="text1"/>
    </w:rPr>
    <w:tblPr>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qFormat/>
    <w:rPr>
      <w:color w:val="000000" w:themeColor="text1"/>
    </w:rPr>
    <w:tblPr>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qFormat/>
    <w:rPr>
      <w:color w:val="000000" w:themeColor="text1"/>
    </w:rPr>
    <w:tblPr>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qFormat/>
    <w:rPr>
      <w:color w:val="000000" w:themeColor="text1"/>
    </w:rPr>
    <w:tblPr>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qFormat/>
    <w:rPr>
      <w:color w:val="000000" w:themeColor="text1"/>
    </w:rPr>
    <w:tblPr>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qFormat/>
    <w:rPr>
      <w:color w:val="000000" w:themeColor="text1"/>
    </w:rPr>
    <w:tblPr>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a">
    <w:name w:val="Colorful List"/>
    <w:basedOn w:val="a3"/>
    <w:uiPriority w:val="72"/>
    <w:qFormat/>
    <w:rPr>
      <w:color w:val="000000" w:themeColor="text1"/>
    </w:rP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qFormat/>
    <w:rPr>
      <w:color w:val="000000" w:themeColor="text1"/>
    </w:rP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qFormat/>
    <w:rPr>
      <w:color w:val="000000" w:themeColor="text1"/>
    </w:rP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qFormat/>
    <w:rPr>
      <w:color w:val="000000" w:themeColor="text1"/>
    </w:rP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qFormat/>
    <w:rPr>
      <w:color w:val="000000" w:themeColor="text1"/>
    </w:rP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qFormat/>
    <w:rPr>
      <w:color w:val="000000" w:themeColor="text1"/>
    </w:rP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qFormat/>
    <w:rPr>
      <w:color w:val="000000" w:themeColor="text1"/>
    </w:rP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b">
    <w:name w:val="Colorful Grid"/>
    <w:basedOn w:val="a3"/>
    <w:uiPriority w:val="73"/>
    <w:qFormat/>
    <w:rPr>
      <w:color w:val="000000" w:themeColor="text1"/>
    </w:rPr>
    <w:tblPr>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qFormat/>
    <w:rPr>
      <w:color w:val="000000" w:themeColor="text1"/>
    </w:rPr>
    <w:tblPr>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qFormat/>
    <w:rPr>
      <w:color w:val="000000" w:themeColor="text1"/>
    </w:rPr>
    <w:tblPr>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qFormat/>
    <w:rPr>
      <w:color w:val="000000" w:themeColor="text1"/>
    </w:rPr>
    <w:tblPr>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qFormat/>
    <w:rPr>
      <w:color w:val="000000" w:themeColor="text1"/>
    </w:rPr>
    <w:tblPr>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qFormat/>
    <w:rPr>
      <w:color w:val="000000" w:themeColor="text1"/>
    </w:rPr>
    <w:tblPr>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qFormat/>
    <w:rPr>
      <w:color w:val="000000" w:themeColor="text1"/>
    </w:rPr>
    <w:tblPr>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afc">
    <w:name w:val="Strong"/>
    <w:basedOn w:val="a2"/>
    <w:uiPriority w:val="22"/>
    <w:qFormat/>
    <w:rPr>
      <w:b/>
      <w:bCs/>
    </w:rPr>
  </w:style>
  <w:style w:type="character" w:styleId="afd">
    <w:name w:val="Emphasis"/>
    <w:basedOn w:val="a2"/>
    <w:uiPriority w:val="20"/>
    <w:qFormat/>
    <w:rPr>
      <w:i/>
      <w:iCs/>
    </w:rPr>
  </w:style>
  <w:style w:type="character" w:customStyle="1" w:styleId="ae">
    <w:name w:val="页眉 字符"/>
    <w:basedOn w:val="a2"/>
    <w:link w:val="ad"/>
    <w:uiPriority w:val="99"/>
  </w:style>
  <w:style w:type="character" w:customStyle="1" w:styleId="ac">
    <w:name w:val="页脚 字符"/>
    <w:basedOn w:val="a2"/>
    <w:link w:val="ab"/>
    <w:uiPriority w:val="99"/>
  </w:style>
  <w:style w:type="paragraph" w:styleId="afe">
    <w:name w:val="No Spacing"/>
    <w:uiPriority w:val="1"/>
    <w:qFormat/>
    <w:rPr>
      <w:sz w:val="22"/>
      <w:szCs w:val="22"/>
      <w:lang w:eastAsia="en-US"/>
    </w:rPr>
  </w:style>
  <w:style w:type="character" w:customStyle="1" w:styleId="10">
    <w:name w:val="标题 1 字符"/>
    <w:basedOn w:val="a2"/>
    <w:link w:val="1"/>
    <w:uiPriority w:val="9"/>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qFormat/>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qFormat/>
    <w:rPr>
      <w:rFonts w:asciiTheme="majorHAnsi" w:eastAsiaTheme="majorEastAsia" w:hAnsiTheme="majorHAnsi" w:cstheme="majorBidi"/>
      <w:b/>
      <w:bCs/>
      <w:color w:val="4F81BD" w:themeColor="accent1"/>
    </w:rPr>
  </w:style>
  <w:style w:type="character" w:customStyle="1" w:styleId="af3">
    <w:name w:val="标题 字符"/>
    <w:basedOn w:val="a2"/>
    <w:link w:val="af2"/>
    <w:uiPriority w:val="10"/>
    <w:rPr>
      <w:rFonts w:asciiTheme="majorHAnsi" w:eastAsiaTheme="majorEastAsia" w:hAnsiTheme="majorHAnsi" w:cstheme="majorBidi"/>
      <w:color w:val="17365D" w:themeColor="text2" w:themeShade="BF"/>
      <w:spacing w:val="5"/>
      <w:kern w:val="28"/>
      <w:sz w:val="52"/>
      <w:szCs w:val="52"/>
    </w:rPr>
  </w:style>
  <w:style w:type="character" w:customStyle="1" w:styleId="af0">
    <w:name w:val="副标题 字符"/>
    <w:basedOn w:val="a2"/>
    <w:link w:val="af"/>
    <w:uiPriority w:val="11"/>
    <w:qFormat/>
    <w:rPr>
      <w:rFonts w:asciiTheme="majorHAnsi" w:eastAsiaTheme="majorEastAsia" w:hAnsiTheme="majorHAnsi" w:cstheme="majorBidi"/>
      <w:i/>
      <w:iCs/>
      <w:color w:val="4F81BD" w:themeColor="accent1"/>
      <w:spacing w:val="15"/>
      <w:sz w:val="24"/>
      <w:szCs w:val="24"/>
    </w:rPr>
  </w:style>
  <w:style w:type="paragraph" w:styleId="aff">
    <w:name w:val="List Paragraph"/>
    <w:basedOn w:val="a1"/>
    <w:uiPriority w:val="34"/>
    <w:qFormat/>
    <w:pPr>
      <w:ind w:left="720"/>
      <w:contextualSpacing/>
    </w:pPr>
  </w:style>
  <w:style w:type="character" w:customStyle="1" w:styleId="a9">
    <w:name w:val="正文文本 字符"/>
    <w:basedOn w:val="a2"/>
    <w:link w:val="a8"/>
    <w:uiPriority w:val="99"/>
    <w:qFormat/>
  </w:style>
  <w:style w:type="character" w:customStyle="1" w:styleId="25">
    <w:name w:val="正文文本 2 字符"/>
    <w:basedOn w:val="a2"/>
    <w:link w:val="24"/>
    <w:uiPriority w:val="99"/>
  </w:style>
  <w:style w:type="character" w:customStyle="1" w:styleId="35">
    <w:name w:val="正文文本 3 字符"/>
    <w:basedOn w:val="a2"/>
    <w:link w:val="34"/>
    <w:uiPriority w:val="99"/>
    <w:rPr>
      <w:sz w:val="16"/>
      <w:szCs w:val="16"/>
    </w:rPr>
  </w:style>
  <w:style w:type="character" w:customStyle="1" w:styleId="a6">
    <w:name w:val="宏文本 字符"/>
    <w:basedOn w:val="a2"/>
    <w:link w:val="a5"/>
    <w:uiPriority w:val="99"/>
    <w:rPr>
      <w:rFonts w:ascii="Courier" w:hAnsi="Courier"/>
      <w:sz w:val="20"/>
      <w:szCs w:val="20"/>
    </w:rPr>
  </w:style>
  <w:style w:type="paragraph" w:styleId="aff0">
    <w:name w:val="Quote"/>
    <w:basedOn w:val="a1"/>
    <w:next w:val="a1"/>
    <w:link w:val="aff1"/>
    <w:uiPriority w:val="29"/>
    <w:qFormat/>
    <w:rPr>
      <w:i/>
      <w:iCs/>
      <w:color w:val="000000" w:themeColor="text1"/>
    </w:rPr>
  </w:style>
  <w:style w:type="character" w:customStyle="1" w:styleId="aff1">
    <w:name w:val="引用 字符"/>
    <w:basedOn w:val="a2"/>
    <w:link w:val="aff0"/>
    <w:uiPriority w:val="29"/>
    <w:rPr>
      <w:i/>
      <w:iCs/>
      <w:color w:val="000000" w:themeColor="text1"/>
    </w:rPr>
  </w:style>
  <w:style w:type="character" w:customStyle="1" w:styleId="40">
    <w:name w:val="标题 4 字符"/>
    <w:basedOn w:val="a2"/>
    <w:link w:val="4"/>
    <w:uiPriority w:val="9"/>
    <w:semiHidden/>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rPr>
      <w:rFonts w:asciiTheme="majorHAnsi" w:eastAsiaTheme="majorEastAsia" w:hAnsiTheme="majorHAnsi" w:cstheme="majorBidi"/>
      <w:color w:val="244061" w:themeColor="accent1" w:themeShade="80"/>
    </w:rPr>
  </w:style>
  <w:style w:type="character" w:customStyle="1" w:styleId="60">
    <w:name w:val="标题 6 字符"/>
    <w:basedOn w:val="a2"/>
    <w:link w:val="6"/>
    <w:uiPriority w:val="9"/>
    <w:semiHidden/>
    <w:rPr>
      <w:rFonts w:asciiTheme="majorHAnsi" w:eastAsiaTheme="majorEastAsia" w:hAnsiTheme="majorHAnsi" w:cstheme="majorBidi"/>
      <w:i/>
      <w:iCs/>
      <w:color w:val="244061" w:themeColor="accent1" w:themeShade="80"/>
    </w:rPr>
  </w:style>
  <w:style w:type="character" w:customStyle="1" w:styleId="70">
    <w:name w:val="标题 7 字符"/>
    <w:basedOn w:val="a2"/>
    <w:link w:val="7"/>
    <w:uiPriority w:val="9"/>
    <w:semiHidden/>
    <w:qFormat/>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qFormat/>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qFormat/>
    <w:rPr>
      <w:rFonts w:asciiTheme="majorHAnsi" w:eastAsiaTheme="majorEastAsia" w:hAnsiTheme="majorHAnsi" w:cstheme="majorBidi"/>
      <w:i/>
      <w:iCs/>
      <w:color w:val="404040" w:themeColor="text1" w:themeTint="BF"/>
      <w:sz w:val="20"/>
      <w:szCs w:val="20"/>
    </w:rPr>
  </w:style>
  <w:style w:type="paragraph" w:styleId="aff2">
    <w:name w:val="Intense Quote"/>
    <w:basedOn w:val="a1"/>
    <w:next w:val="a1"/>
    <w:link w:val="aff3"/>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aff3">
    <w:name w:val="明显引用 字符"/>
    <w:basedOn w:val="a2"/>
    <w:link w:val="aff2"/>
    <w:uiPriority w:val="30"/>
    <w:qFormat/>
    <w:rPr>
      <w:b/>
      <w:bCs/>
      <w:i/>
      <w:iCs/>
      <w:color w:val="4F81BD" w:themeColor="accent1"/>
    </w:rPr>
  </w:style>
  <w:style w:type="character" w:customStyle="1" w:styleId="14">
    <w:name w:val="不明显强调1"/>
    <w:basedOn w:val="a2"/>
    <w:uiPriority w:val="19"/>
    <w:qFormat/>
    <w:rPr>
      <w:i/>
      <w:iCs/>
      <w:color w:val="7F7F7F" w:themeColor="text1" w:themeTint="80"/>
    </w:rPr>
  </w:style>
  <w:style w:type="character" w:customStyle="1" w:styleId="15">
    <w:name w:val="明显强调1"/>
    <w:basedOn w:val="a2"/>
    <w:uiPriority w:val="21"/>
    <w:qFormat/>
    <w:rPr>
      <w:b/>
      <w:bCs/>
      <w:i/>
      <w:iCs/>
      <w:color w:val="4F81BD" w:themeColor="accent1"/>
    </w:rPr>
  </w:style>
  <w:style w:type="character" w:customStyle="1" w:styleId="16">
    <w:name w:val="不明显参考1"/>
    <w:basedOn w:val="a2"/>
    <w:uiPriority w:val="31"/>
    <w:qFormat/>
    <w:rPr>
      <w:smallCaps/>
      <w:color w:val="C0504D" w:themeColor="accent2"/>
      <w:u w:val="single"/>
    </w:rPr>
  </w:style>
  <w:style w:type="character" w:customStyle="1" w:styleId="17">
    <w:name w:val="明显参考1"/>
    <w:basedOn w:val="a2"/>
    <w:uiPriority w:val="32"/>
    <w:qFormat/>
    <w:rPr>
      <w:b/>
      <w:bCs/>
      <w:smallCaps/>
      <w:color w:val="C0504D" w:themeColor="accent2"/>
      <w:spacing w:val="5"/>
      <w:u w:val="single"/>
    </w:rPr>
  </w:style>
  <w:style w:type="character" w:customStyle="1" w:styleId="18">
    <w:name w:val="书籍标题1"/>
    <w:basedOn w:val="a2"/>
    <w:uiPriority w:val="33"/>
    <w:qFormat/>
    <w:rPr>
      <w:b/>
      <w:bCs/>
      <w:smallCaps/>
      <w:spacing w:val="5"/>
    </w:rPr>
  </w:style>
  <w:style w:type="paragraph" w:customStyle="1" w:styleId="TOC1">
    <w:name w:val="TOC 标题1"/>
    <w:basedOn w:val="1"/>
    <w:next w:val="a1"/>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0969813">
      <w:bodyDiv w:val="1"/>
      <w:marLeft w:val="0"/>
      <w:marRight w:val="0"/>
      <w:marTop w:val="0"/>
      <w:marBottom w:val="0"/>
      <w:divBdr>
        <w:top w:val="none" w:sz="0" w:space="0" w:color="auto"/>
        <w:left w:val="none" w:sz="0" w:space="0" w:color="auto"/>
        <w:bottom w:val="none" w:sz="0" w:space="0" w:color="auto"/>
        <w:right w:val="none" w:sz="0" w:space="0" w:color="auto"/>
      </w:divBdr>
    </w:div>
    <w:div w:id="9439245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4</Pages>
  <Words>1127</Words>
  <Characters>6430</Characters>
  <Application>Microsoft Office Word</Application>
  <DocSecurity>0</DocSecurity>
  <Lines>53</Lines>
  <Paragraphs>15</Paragraphs>
  <ScaleCrop>false</ScaleCrop>
  <Company/>
  <LinksUpToDate>false</LinksUpToDate>
  <CharactersWithSpaces>7542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雨宣 季</cp:lastModifiedBy>
  <cp:revision>2</cp:revision>
  <dcterms:created xsi:type="dcterms:W3CDTF">2013-12-23T23:15:00Z</dcterms:created>
  <dcterms:modified xsi:type="dcterms:W3CDTF">2025-07-19T12:37:00Z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eyJoZGlkIjoiMGQ2M2VlZjUyOGJmYTVkOTRjZDZjNTVmYjhhMjM4OTkiLCJ1c2VySWQiOiIxMTU2MTQ5MDExIn0=</vt:lpwstr>
  </property>
  <property fmtid="{D5CDD505-2E9C-101B-9397-08002B2CF9AE}" pid="3" name="KSOProductBuildVer">
    <vt:lpwstr>2052-12.1.0.21541</vt:lpwstr>
  </property>
  <property fmtid="{D5CDD505-2E9C-101B-9397-08002B2CF9AE}" pid="4" name="ICV">
    <vt:lpwstr>7BBD5D97301B4B2DADE16C73C661F877_12</vt:lpwstr>
  </property>
</Properties>
</file>