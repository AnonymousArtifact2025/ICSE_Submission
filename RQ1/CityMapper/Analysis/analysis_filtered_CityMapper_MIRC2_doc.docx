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A8E1BA" w14:textId="77777777" w:rsidR="008A2BF9" w:rsidRPr="008A2BF9" w:rsidRDefault="008A2BF9" w:rsidP="008A2BF9">
      <w:pPr>
        <w:spacing w:before="100" w:beforeAutospacing="1" w:after="100" w:afterAutospacing="1" w:line="240" w:lineRule="auto"/>
        <w:rPr>
          <w:rFonts w:ascii="Times New Roman" w:eastAsia="Times New Roman" w:hAnsi="Times New Roman" w:cs="Times New Roman"/>
          <w:sz w:val="24"/>
          <w:szCs w:val="24"/>
          <w:lang w:eastAsia="zh-Hans-HK"/>
        </w:rPr>
      </w:pPr>
      <w:r w:rsidRPr="008A2BF9">
        <w:rPr>
          <w:rFonts w:ascii="Times New Roman" w:eastAsia="Times New Roman" w:hAnsi="Times New Roman" w:cs="Times New Roman"/>
          <w:sz w:val="24"/>
          <w:szCs w:val="24"/>
          <w:lang w:eastAsia="zh-Hans-HK"/>
        </w:rPr>
        <w:t>LLM Automated Evaluation Results</w:t>
      </w:r>
    </w:p>
    <w:p w14:paraId="7AE88218" w14:textId="77777777" w:rsidR="008A2BF9" w:rsidRPr="008A2BF9" w:rsidRDefault="008A2BF9" w:rsidP="008A2BF9">
      <w:pPr>
        <w:spacing w:before="100" w:beforeAutospacing="1" w:after="100" w:afterAutospacing="1" w:line="240" w:lineRule="auto"/>
        <w:outlineLvl w:val="2"/>
        <w:rPr>
          <w:rFonts w:ascii="Times New Roman" w:eastAsia="Times New Roman" w:hAnsi="Times New Roman" w:cs="Times New Roman"/>
          <w:b/>
          <w:bCs/>
          <w:sz w:val="27"/>
          <w:szCs w:val="27"/>
          <w:lang w:eastAsia="zh-Hans-HK"/>
        </w:rPr>
      </w:pPr>
      <w:r w:rsidRPr="008A2BF9">
        <w:rPr>
          <w:rFonts w:ascii="Times New Roman" w:eastAsia="Times New Roman" w:hAnsi="Times New Roman" w:cs="Times New Roman"/>
          <w:b/>
          <w:bCs/>
          <w:sz w:val="27"/>
          <w:szCs w:val="27"/>
          <w:lang w:eastAsia="zh-Hans-HK"/>
        </w:rPr>
        <w:t>Functional Requirement Evaluation Table</w:t>
      </w:r>
    </w:p>
    <w:p w14:paraId="44D3D7A4" w14:textId="77777777" w:rsidR="008A2BF9" w:rsidRPr="008A2BF9" w:rsidRDefault="008A2BF9" w:rsidP="008A2BF9">
      <w:pPr>
        <w:spacing w:before="100" w:beforeAutospacing="1" w:after="100" w:afterAutospacing="1" w:line="240" w:lineRule="auto"/>
        <w:rPr>
          <w:rFonts w:ascii="Times New Roman" w:eastAsia="Times New Roman" w:hAnsi="Times New Roman" w:cs="Times New Roman"/>
          <w:sz w:val="24"/>
          <w:szCs w:val="24"/>
          <w:lang w:eastAsia="zh-Hans-HK"/>
        </w:rPr>
      </w:pPr>
      <w:r w:rsidRPr="008A2BF9">
        <w:rPr>
          <w:rFonts w:ascii="Times New Roman" w:eastAsia="Times New Roman" w:hAnsi="Times New Roman" w:cs="Times New Roman"/>
          <w:sz w:val="24"/>
          <w:szCs w:val="24"/>
          <w:lang w:eastAsia="zh-Hans-HK"/>
        </w:rPr>
        <w:t>Based on the requirement document provided by the user (System Overview and Functional Requirements sections), I, as a requirements evaluation expert, strictly followed the steps below to perform the evaluation:</w:t>
      </w:r>
    </w:p>
    <w:p w14:paraId="0E049169" w14:textId="77777777" w:rsidR="008A2BF9" w:rsidRPr="008A2BF9" w:rsidRDefault="008A2BF9" w:rsidP="008A2BF9">
      <w:pPr>
        <w:numPr>
          <w:ilvl w:val="0"/>
          <w:numId w:val="7"/>
        </w:numPr>
        <w:spacing w:before="100" w:beforeAutospacing="1" w:after="100" w:afterAutospacing="1" w:line="240" w:lineRule="auto"/>
        <w:rPr>
          <w:rFonts w:ascii="Times New Roman" w:eastAsia="Times New Roman" w:hAnsi="Times New Roman" w:cs="Times New Roman"/>
          <w:sz w:val="24"/>
          <w:szCs w:val="24"/>
          <w:lang w:eastAsia="zh-Hans-HK"/>
        </w:rPr>
      </w:pPr>
      <w:r w:rsidRPr="008A2BF9">
        <w:rPr>
          <w:rFonts w:ascii="Times New Roman" w:eastAsia="Times New Roman" w:hAnsi="Times New Roman" w:cs="Times New Roman"/>
          <w:b/>
          <w:bCs/>
          <w:sz w:val="24"/>
          <w:szCs w:val="24"/>
          <w:lang w:eastAsia="zh-Hans-HK"/>
        </w:rPr>
        <w:t>Identify Data Entities</w:t>
      </w:r>
      <w:r w:rsidRPr="008A2BF9">
        <w:rPr>
          <w:rFonts w:ascii="Times New Roman" w:eastAsia="Times New Roman" w:hAnsi="Times New Roman" w:cs="Times New Roman"/>
          <w:sz w:val="24"/>
          <w:szCs w:val="24"/>
          <w:lang w:eastAsia="zh-Hans-HK"/>
        </w:rPr>
        <w:t>: Core data entities required to be managed within the system (e.g., user accounts, location points) were extracted from the functional requirements. External data sources or formats mentioned in interfaces were excluded. A total of 9 data entities were identified (see summary for the detailed list).</w:t>
      </w:r>
    </w:p>
    <w:p w14:paraId="604B3306" w14:textId="77777777" w:rsidR="008A2BF9" w:rsidRPr="008A2BF9" w:rsidRDefault="008A2BF9" w:rsidP="008A2BF9">
      <w:pPr>
        <w:numPr>
          <w:ilvl w:val="0"/>
          <w:numId w:val="7"/>
        </w:numPr>
        <w:spacing w:before="100" w:beforeAutospacing="1" w:after="100" w:afterAutospacing="1" w:line="240" w:lineRule="auto"/>
        <w:rPr>
          <w:rFonts w:ascii="Times New Roman" w:eastAsia="Times New Roman" w:hAnsi="Times New Roman" w:cs="Times New Roman"/>
          <w:sz w:val="24"/>
          <w:szCs w:val="24"/>
          <w:lang w:eastAsia="zh-Hans-HK"/>
        </w:rPr>
      </w:pPr>
      <w:r w:rsidRPr="008A2BF9">
        <w:rPr>
          <w:rFonts w:ascii="Times New Roman" w:eastAsia="Times New Roman" w:hAnsi="Times New Roman" w:cs="Times New Roman"/>
          <w:b/>
          <w:bCs/>
          <w:sz w:val="24"/>
          <w:szCs w:val="24"/>
          <w:lang w:eastAsia="zh-Hans-HK"/>
        </w:rPr>
        <w:t>Merge Functional Requirements</w:t>
      </w:r>
      <w:r w:rsidRPr="008A2BF9">
        <w:rPr>
          <w:rFonts w:ascii="Times New Roman" w:eastAsia="Times New Roman" w:hAnsi="Times New Roman" w:cs="Times New Roman"/>
          <w:sz w:val="24"/>
          <w:szCs w:val="24"/>
          <w:lang w:eastAsia="zh-Hans-HK"/>
        </w:rPr>
        <w:t>: Functional requirements were merged according to the following rules:</w:t>
      </w:r>
    </w:p>
    <w:p w14:paraId="3FF14AC4" w14:textId="77777777" w:rsidR="008A2BF9" w:rsidRPr="008A2BF9" w:rsidRDefault="008A2BF9" w:rsidP="008A2BF9">
      <w:pPr>
        <w:numPr>
          <w:ilvl w:val="1"/>
          <w:numId w:val="7"/>
        </w:numPr>
        <w:spacing w:before="100" w:beforeAutospacing="1" w:after="100" w:afterAutospacing="1" w:line="240" w:lineRule="auto"/>
        <w:rPr>
          <w:rFonts w:ascii="Times New Roman" w:eastAsia="Times New Roman" w:hAnsi="Times New Roman" w:cs="Times New Roman"/>
          <w:sz w:val="24"/>
          <w:szCs w:val="24"/>
          <w:lang w:eastAsia="zh-Hans-HK"/>
        </w:rPr>
      </w:pPr>
      <w:r w:rsidRPr="008A2BF9">
        <w:rPr>
          <w:rFonts w:ascii="Times New Roman" w:eastAsia="Times New Roman" w:hAnsi="Times New Roman" w:cs="Times New Roman"/>
          <w:sz w:val="24"/>
          <w:szCs w:val="24"/>
          <w:lang w:eastAsia="zh-Hans-HK"/>
        </w:rPr>
        <w:t>Merge identical functional points for the same data entity (e.g., create and manage starting points merged into “Manage Starting Point”).</w:t>
      </w:r>
    </w:p>
    <w:p w14:paraId="26CE1606" w14:textId="77777777" w:rsidR="008A2BF9" w:rsidRPr="008A2BF9" w:rsidRDefault="008A2BF9" w:rsidP="008A2BF9">
      <w:pPr>
        <w:numPr>
          <w:ilvl w:val="1"/>
          <w:numId w:val="7"/>
        </w:numPr>
        <w:spacing w:before="100" w:beforeAutospacing="1" w:after="100" w:afterAutospacing="1" w:line="240" w:lineRule="auto"/>
        <w:rPr>
          <w:rFonts w:ascii="Times New Roman" w:eastAsia="Times New Roman" w:hAnsi="Times New Roman" w:cs="Times New Roman"/>
          <w:sz w:val="24"/>
          <w:szCs w:val="24"/>
          <w:lang w:eastAsia="zh-Hans-HK"/>
        </w:rPr>
      </w:pPr>
      <w:r w:rsidRPr="008A2BF9">
        <w:rPr>
          <w:rFonts w:ascii="Times New Roman" w:eastAsia="Times New Roman" w:hAnsi="Times New Roman" w:cs="Times New Roman"/>
          <w:sz w:val="24"/>
          <w:szCs w:val="24"/>
          <w:lang w:eastAsia="zh-Hans-HK"/>
        </w:rPr>
        <w:t>Exclude general system-level setting requirements (e.g., user preference logging and real-time traffic logging are considered internal system behavior and not user-facing features, so they were excluded; others such as setting user preferences are retained).</w:t>
      </w:r>
    </w:p>
    <w:p w14:paraId="4B2FAF55" w14:textId="77777777" w:rsidR="008A2BF9" w:rsidRPr="008A2BF9" w:rsidRDefault="008A2BF9" w:rsidP="008A2BF9">
      <w:pPr>
        <w:numPr>
          <w:ilvl w:val="1"/>
          <w:numId w:val="7"/>
        </w:numPr>
        <w:spacing w:before="100" w:beforeAutospacing="1" w:after="100" w:afterAutospacing="1" w:line="240" w:lineRule="auto"/>
        <w:rPr>
          <w:rFonts w:ascii="Times New Roman" w:eastAsia="Times New Roman" w:hAnsi="Times New Roman" w:cs="Times New Roman"/>
          <w:sz w:val="24"/>
          <w:szCs w:val="24"/>
          <w:lang w:eastAsia="zh-Hans-HK"/>
        </w:rPr>
      </w:pPr>
      <w:r w:rsidRPr="008A2BF9">
        <w:rPr>
          <w:rFonts w:ascii="Times New Roman" w:eastAsia="Times New Roman" w:hAnsi="Times New Roman" w:cs="Times New Roman"/>
          <w:sz w:val="24"/>
          <w:szCs w:val="24"/>
          <w:lang w:eastAsia="zh-Hans-HK"/>
        </w:rPr>
        <w:t>Ensure no over-merging: Only merge if the functional points are very similar (e.g., CRUD operations on the same entity), otherwise keep separate.</w:t>
      </w:r>
    </w:p>
    <w:p w14:paraId="7F6630D5" w14:textId="77777777" w:rsidR="008A2BF9" w:rsidRPr="008A2BF9" w:rsidRDefault="008A2BF9" w:rsidP="008A2BF9">
      <w:pPr>
        <w:numPr>
          <w:ilvl w:val="1"/>
          <w:numId w:val="7"/>
        </w:numPr>
        <w:spacing w:before="100" w:beforeAutospacing="1" w:after="100" w:afterAutospacing="1" w:line="240" w:lineRule="auto"/>
        <w:rPr>
          <w:rFonts w:ascii="Times New Roman" w:eastAsia="Times New Roman" w:hAnsi="Times New Roman" w:cs="Times New Roman"/>
          <w:sz w:val="24"/>
          <w:szCs w:val="24"/>
          <w:lang w:eastAsia="zh-Hans-HK"/>
        </w:rPr>
      </w:pPr>
      <w:r w:rsidRPr="008A2BF9">
        <w:rPr>
          <w:rFonts w:ascii="Times New Roman" w:eastAsia="Times New Roman" w:hAnsi="Times New Roman" w:cs="Times New Roman"/>
          <w:sz w:val="24"/>
          <w:szCs w:val="24"/>
          <w:lang w:eastAsia="zh-Hans-HK"/>
        </w:rPr>
        <w:t>After merging, there are 13 functional requirements (originally 17; 4 removed through merging: create starting point + manage starting point → manage starting point; create destination + manage destination → manage destination; set user preferences + preference logging → manage user preferences; update traffic status + traffic status logging → manage traffic status).</w:t>
      </w:r>
    </w:p>
    <w:p w14:paraId="0E6C5D3C" w14:textId="77777777" w:rsidR="008A2BF9" w:rsidRPr="008A2BF9" w:rsidRDefault="008A2BF9" w:rsidP="008A2BF9">
      <w:pPr>
        <w:numPr>
          <w:ilvl w:val="0"/>
          <w:numId w:val="7"/>
        </w:numPr>
        <w:spacing w:before="100" w:beforeAutospacing="1" w:after="100" w:afterAutospacing="1" w:line="240" w:lineRule="auto"/>
        <w:rPr>
          <w:rFonts w:ascii="Times New Roman" w:eastAsia="Times New Roman" w:hAnsi="Times New Roman" w:cs="Times New Roman"/>
          <w:sz w:val="24"/>
          <w:szCs w:val="24"/>
          <w:lang w:eastAsia="zh-Hans-HK"/>
        </w:rPr>
      </w:pPr>
      <w:r w:rsidRPr="008A2BF9">
        <w:rPr>
          <w:rFonts w:ascii="Times New Roman" w:eastAsia="Times New Roman" w:hAnsi="Times New Roman" w:cs="Times New Roman"/>
          <w:b/>
          <w:bCs/>
          <w:sz w:val="24"/>
          <w:szCs w:val="24"/>
          <w:lang w:eastAsia="zh-Hans-HK"/>
        </w:rPr>
        <w:t>Determine Hallucinated Requirements</w:t>
      </w:r>
      <w:r w:rsidRPr="008A2BF9">
        <w:rPr>
          <w:rFonts w:ascii="Times New Roman" w:eastAsia="Times New Roman" w:hAnsi="Times New Roman" w:cs="Times New Roman"/>
          <w:sz w:val="24"/>
          <w:szCs w:val="24"/>
          <w:lang w:eastAsia="zh-Hans-HK"/>
        </w:rPr>
        <w:t>:</w:t>
      </w:r>
    </w:p>
    <w:p w14:paraId="6E417207" w14:textId="77777777" w:rsidR="008A2BF9" w:rsidRPr="008A2BF9" w:rsidRDefault="008A2BF9" w:rsidP="008A2BF9">
      <w:pPr>
        <w:numPr>
          <w:ilvl w:val="1"/>
          <w:numId w:val="7"/>
        </w:numPr>
        <w:spacing w:before="100" w:beforeAutospacing="1" w:after="100" w:afterAutospacing="1" w:line="240" w:lineRule="auto"/>
        <w:rPr>
          <w:rFonts w:ascii="Times New Roman" w:eastAsia="Times New Roman" w:hAnsi="Times New Roman" w:cs="Times New Roman"/>
          <w:sz w:val="24"/>
          <w:szCs w:val="24"/>
          <w:lang w:eastAsia="zh-Hans-HK"/>
        </w:rPr>
      </w:pPr>
      <w:r w:rsidRPr="008A2BF9">
        <w:rPr>
          <w:rFonts w:ascii="Times New Roman" w:eastAsia="Times New Roman" w:hAnsi="Times New Roman" w:cs="Times New Roman"/>
          <w:sz w:val="24"/>
          <w:szCs w:val="24"/>
          <w:lang w:eastAsia="zh-Hans-HK"/>
        </w:rPr>
        <w:t>Criteria: A hallucinated requirement is defined as one whose involved data entity cannot be connected to any other existing entity in the system, resulting in a non-weakly connected E-R diagram (i.e., some nodes are disconnected).</w:t>
      </w:r>
    </w:p>
    <w:p w14:paraId="5FC06F53" w14:textId="77777777" w:rsidR="008A2BF9" w:rsidRPr="008A2BF9" w:rsidRDefault="008A2BF9" w:rsidP="008A2BF9">
      <w:pPr>
        <w:numPr>
          <w:ilvl w:val="1"/>
          <w:numId w:val="7"/>
        </w:numPr>
        <w:spacing w:before="100" w:beforeAutospacing="1" w:after="100" w:afterAutospacing="1" w:line="240" w:lineRule="auto"/>
        <w:rPr>
          <w:rFonts w:ascii="Times New Roman" w:eastAsia="Times New Roman" w:hAnsi="Times New Roman" w:cs="Times New Roman"/>
          <w:sz w:val="24"/>
          <w:szCs w:val="24"/>
          <w:lang w:eastAsia="zh-Hans-HK"/>
        </w:rPr>
      </w:pPr>
      <w:r w:rsidRPr="008A2BF9">
        <w:rPr>
          <w:rFonts w:ascii="Times New Roman" w:eastAsia="Times New Roman" w:hAnsi="Times New Roman" w:cs="Times New Roman"/>
          <w:sz w:val="24"/>
          <w:szCs w:val="24"/>
          <w:lang w:eastAsia="zh-Hans-HK"/>
        </w:rPr>
        <w:t>Evaluation: Each functional requirement was individually assessed, and the reasoning is provided below.</w:t>
      </w:r>
    </w:p>
    <w:p w14:paraId="747BBBDC" w14:textId="77777777" w:rsidR="008A2BF9" w:rsidRDefault="008A2BF9" w:rsidP="008A2BF9">
      <w:pPr>
        <w:spacing w:before="100" w:beforeAutospacing="1" w:after="100" w:afterAutospacing="1" w:line="240" w:lineRule="auto"/>
        <w:rPr>
          <w:rFonts w:ascii="Times New Roman" w:eastAsia="Times New Roman" w:hAnsi="Times New Roman" w:cs="Times New Roman"/>
          <w:sz w:val="24"/>
          <w:szCs w:val="24"/>
          <w:lang w:eastAsia="zh-Hans-HK"/>
        </w:rPr>
      </w:pPr>
      <w:r w:rsidRPr="008A2BF9">
        <w:rPr>
          <w:rFonts w:ascii="Times New Roman" w:eastAsia="Times New Roman" w:hAnsi="Times New Roman" w:cs="Times New Roman"/>
          <w:sz w:val="24"/>
          <w:szCs w:val="24"/>
          <w:lang w:eastAsia="zh-Hans-HK"/>
        </w:rPr>
        <w:t>The following is the complete evaluation list. Evaluation is based on the content of the functional requirement document. External interfaces were referenced only for judging complete referencing. The review was performed strictly to ensure every requirement was examined.</w:t>
      </w:r>
    </w:p>
    <w:p w14:paraId="3EFB8BE6" w14:textId="77777777" w:rsidR="008A2BF9" w:rsidRPr="008A2BF9" w:rsidRDefault="008A2BF9" w:rsidP="008A2BF9">
      <w:pPr>
        <w:rPr>
          <w:rFonts w:ascii="Times New Roman" w:eastAsia="Times New Roman" w:hAnsi="Times New Roman" w:cs="Times New Roman"/>
          <w:sz w:val="24"/>
          <w:szCs w:val="24"/>
          <w:lang w:eastAsia="zh-Hans-HK"/>
        </w:rPr>
      </w:pPr>
      <w:r w:rsidRPr="008A2BF9">
        <w:rPr>
          <w:rFonts w:ascii="Times New Roman" w:eastAsia="Times New Roman" w:hAnsi="Times New Roman" w:cs="Times New Roman"/>
          <w:sz w:val="24"/>
          <w:szCs w:val="24"/>
          <w:lang w:eastAsia="zh-Hans-HK"/>
        </w:rPr>
        <w:t>| Functional Requirement | Hallucination | Justification |</w:t>
      </w:r>
    </w:p>
    <w:p w14:paraId="116A884C" w14:textId="4F76B8CB" w:rsidR="008A2BF9" w:rsidRPr="008A2BF9" w:rsidRDefault="008A2BF9" w:rsidP="008A2BF9">
      <w:pPr>
        <w:rPr>
          <w:rFonts w:ascii="Times New Roman" w:eastAsia="Times New Roman" w:hAnsi="Times New Roman" w:cs="Times New Roman" w:hint="eastAsia"/>
          <w:sz w:val="24"/>
          <w:szCs w:val="24"/>
          <w:lang w:eastAsia="zh-Hans-HK"/>
        </w:rPr>
      </w:pPr>
      <w:r w:rsidRPr="008A2BF9">
        <w:rPr>
          <w:rFonts w:ascii="Times New Roman" w:eastAsia="Times New Roman" w:hAnsi="Times New Roman" w:cs="Times New Roman"/>
          <w:sz w:val="24"/>
          <w:szCs w:val="24"/>
          <w:lang w:eastAsia="zh-Hans-HK"/>
        </w:rPr>
        <w:t>|------------------------|---------------|---------------|</w:t>
      </w:r>
    </w:p>
    <w:p w14:paraId="49E2D8AA" w14:textId="77777777" w:rsidR="008A2BF9" w:rsidRPr="008A2BF9" w:rsidRDefault="008A2BF9" w:rsidP="008A2BF9">
      <w:pPr>
        <w:spacing w:before="100" w:beforeAutospacing="1" w:after="100" w:afterAutospacing="1" w:line="240" w:lineRule="auto"/>
        <w:rPr>
          <w:rFonts w:ascii="Times New Roman" w:eastAsia="Times New Roman" w:hAnsi="Times New Roman" w:cs="Times New Roman"/>
          <w:sz w:val="24"/>
          <w:szCs w:val="24"/>
          <w:lang w:eastAsia="zh-Hans-HK"/>
        </w:rPr>
      </w:pPr>
      <w:r w:rsidRPr="008A2BF9">
        <w:rPr>
          <w:rFonts w:ascii="Times New Roman" w:eastAsia="Times New Roman" w:hAnsi="Times New Roman" w:cs="Times New Roman"/>
          <w:sz w:val="24"/>
          <w:szCs w:val="24"/>
          <w:lang w:eastAsia="zh-Hans-HK"/>
        </w:rPr>
        <w:lastRenderedPageBreak/>
        <w:t>User Registration | No | Involves user account entity, linked with user login and core system, input/output clearly defined, structure valid.</w:t>
      </w:r>
      <w:r w:rsidRPr="008A2BF9">
        <w:rPr>
          <w:rFonts w:ascii="Times New Roman" w:eastAsia="Times New Roman" w:hAnsi="Times New Roman" w:cs="Times New Roman"/>
          <w:sz w:val="24"/>
          <w:szCs w:val="24"/>
          <w:lang w:eastAsia="zh-Hans-HK"/>
        </w:rPr>
        <w:br/>
        <w:t>User Login | No | User account entity exists, login process logic is clear, verification mechanism is valid.</w:t>
      </w:r>
      <w:r w:rsidRPr="008A2BF9">
        <w:rPr>
          <w:rFonts w:ascii="Times New Roman" w:eastAsia="Times New Roman" w:hAnsi="Times New Roman" w:cs="Times New Roman"/>
          <w:sz w:val="24"/>
          <w:szCs w:val="24"/>
          <w:lang w:eastAsia="zh-Hans-HK"/>
        </w:rPr>
        <w:br/>
        <w:t>Manage Starting Point | No | Involves location point entity, connected with route planning functions, data structure and operation flow are clear.</w:t>
      </w:r>
      <w:r w:rsidRPr="008A2BF9">
        <w:rPr>
          <w:rFonts w:ascii="Times New Roman" w:eastAsia="Times New Roman" w:hAnsi="Times New Roman" w:cs="Times New Roman"/>
          <w:sz w:val="24"/>
          <w:szCs w:val="24"/>
          <w:lang w:eastAsia="zh-Hans-HK"/>
        </w:rPr>
        <w:br/>
        <w:t>Manage Destination | No | Same as starting point entity, linked with route planning, consistent and logically valid.</w:t>
      </w:r>
      <w:r w:rsidRPr="008A2BF9">
        <w:rPr>
          <w:rFonts w:ascii="Times New Roman" w:eastAsia="Times New Roman" w:hAnsi="Times New Roman" w:cs="Times New Roman"/>
          <w:sz w:val="24"/>
          <w:szCs w:val="24"/>
          <w:lang w:eastAsia="zh-Hans-HK"/>
        </w:rPr>
        <w:br/>
        <w:t>Route Planning | No | Starting point and destination connected through route entity, path recommendation logic is clear, supported by map services.</w:t>
      </w:r>
      <w:r w:rsidRPr="008A2BF9">
        <w:rPr>
          <w:rFonts w:ascii="Times New Roman" w:eastAsia="Times New Roman" w:hAnsi="Times New Roman" w:cs="Times New Roman"/>
          <w:sz w:val="24"/>
          <w:szCs w:val="24"/>
          <w:lang w:eastAsia="zh-Hans-HK"/>
        </w:rPr>
        <w:br/>
        <w:t>Select Transportation Mode | No | Involves transportation mode entity, aligns with travel time calculation, preference storage logic is valid.</w:t>
      </w:r>
      <w:r w:rsidRPr="008A2BF9">
        <w:rPr>
          <w:rFonts w:ascii="Times New Roman" w:eastAsia="Times New Roman" w:hAnsi="Times New Roman" w:cs="Times New Roman"/>
          <w:sz w:val="24"/>
          <w:szCs w:val="24"/>
          <w:lang w:eastAsia="zh-Hans-HK"/>
        </w:rPr>
        <w:br/>
        <w:t>Distance Query | No | Calculates distance between starting and destination points, supported by map interface, data structure is valid.</w:t>
      </w:r>
      <w:r w:rsidRPr="008A2BF9">
        <w:rPr>
          <w:rFonts w:ascii="Times New Roman" w:eastAsia="Times New Roman" w:hAnsi="Times New Roman" w:cs="Times New Roman"/>
          <w:sz w:val="24"/>
          <w:szCs w:val="24"/>
          <w:lang w:eastAsia="zh-Hans-HK"/>
        </w:rPr>
        <w:br/>
        <w:t>Calculate Travel Time | No | Involves location points and transportation mode entities, logic for time calculation is complete and valid.</w:t>
      </w:r>
      <w:r w:rsidRPr="008A2BF9">
        <w:rPr>
          <w:rFonts w:ascii="Times New Roman" w:eastAsia="Times New Roman" w:hAnsi="Times New Roman" w:cs="Times New Roman"/>
          <w:sz w:val="24"/>
          <w:szCs w:val="24"/>
          <w:lang w:eastAsia="zh-Hans-HK"/>
        </w:rPr>
        <w:br/>
        <w:t>Manage User Preferences | No | User preference entity exists, closely linked with user accounts, functional path is clear.</w:t>
      </w:r>
      <w:r w:rsidRPr="008A2BF9">
        <w:rPr>
          <w:rFonts w:ascii="Times New Roman" w:eastAsia="Times New Roman" w:hAnsi="Times New Roman" w:cs="Times New Roman"/>
          <w:sz w:val="24"/>
          <w:szCs w:val="24"/>
          <w:lang w:eastAsia="zh-Hans-HK"/>
        </w:rPr>
        <w:br/>
        <w:t>Manage Traffic Status | No | Real-time traffic updates involve traffic condition entity, connected to route planning, logical consistency achieved.</w:t>
      </w:r>
      <w:r w:rsidRPr="008A2BF9">
        <w:rPr>
          <w:rFonts w:ascii="Times New Roman" w:eastAsia="Times New Roman" w:hAnsi="Times New Roman" w:cs="Times New Roman"/>
          <w:sz w:val="24"/>
          <w:szCs w:val="24"/>
          <w:lang w:eastAsia="zh-Hans-HK"/>
        </w:rPr>
        <w:br/>
        <w:t>Query Timetable | No | Timetable entity exists, input conditions linked to transportation mode, function is clearly defined.</w:t>
      </w:r>
      <w:r w:rsidRPr="008A2BF9">
        <w:rPr>
          <w:rFonts w:ascii="Times New Roman" w:eastAsia="Times New Roman" w:hAnsi="Times New Roman" w:cs="Times New Roman"/>
          <w:sz w:val="24"/>
          <w:szCs w:val="24"/>
          <w:lang w:eastAsia="zh-Hans-HK"/>
        </w:rPr>
        <w:br/>
        <w:t>Explore Points of Interest | No | POI entity exists, query function is well-defined, meets exploration requirements.</w:t>
      </w:r>
      <w:r w:rsidRPr="008A2BF9">
        <w:rPr>
          <w:rFonts w:ascii="Times New Roman" w:eastAsia="Times New Roman" w:hAnsi="Times New Roman" w:cs="Times New Roman"/>
          <w:sz w:val="24"/>
          <w:szCs w:val="24"/>
          <w:lang w:eastAsia="zh-Hans-HK"/>
        </w:rPr>
        <w:br/>
        <w:t>Create and Manage Admin Accounts | No | Admin account is a subtype of user account, involves system management duties, operation chain is clear.</w:t>
      </w:r>
    </w:p>
    <w:p w14:paraId="1E9EC169" w14:textId="77777777" w:rsidR="008A2BF9" w:rsidRPr="008A2BF9" w:rsidRDefault="008A2BF9" w:rsidP="008A2BF9">
      <w:pPr>
        <w:spacing w:before="100" w:beforeAutospacing="1" w:after="100" w:afterAutospacing="1" w:line="240" w:lineRule="auto"/>
        <w:outlineLvl w:val="2"/>
        <w:rPr>
          <w:rFonts w:ascii="Times New Roman" w:eastAsia="Times New Roman" w:hAnsi="Times New Roman" w:cs="Times New Roman"/>
          <w:b/>
          <w:bCs/>
          <w:sz w:val="27"/>
          <w:szCs w:val="27"/>
          <w:lang w:eastAsia="zh-Hans-HK"/>
        </w:rPr>
      </w:pPr>
      <w:r w:rsidRPr="008A2BF9">
        <w:rPr>
          <w:rFonts w:ascii="Times New Roman" w:eastAsia="Times New Roman" w:hAnsi="Times New Roman" w:cs="Times New Roman"/>
          <w:b/>
          <w:bCs/>
          <w:sz w:val="27"/>
          <w:szCs w:val="27"/>
          <w:lang w:eastAsia="zh-Hans-HK"/>
        </w:rPr>
        <w:t>Summary</w:t>
      </w:r>
    </w:p>
    <w:p w14:paraId="4B6E8FD8" w14:textId="77777777" w:rsidR="008A2BF9" w:rsidRPr="008A2BF9" w:rsidRDefault="008A2BF9" w:rsidP="008A2BF9">
      <w:pPr>
        <w:numPr>
          <w:ilvl w:val="0"/>
          <w:numId w:val="8"/>
        </w:numPr>
        <w:spacing w:before="100" w:beforeAutospacing="1" w:after="100" w:afterAutospacing="1" w:line="240" w:lineRule="auto"/>
        <w:rPr>
          <w:rFonts w:ascii="Times New Roman" w:eastAsia="Times New Roman" w:hAnsi="Times New Roman" w:cs="Times New Roman"/>
          <w:sz w:val="24"/>
          <w:szCs w:val="24"/>
          <w:lang w:eastAsia="zh-Hans-HK"/>
        </w:rPr>
      </w:pPr>
      <w:r w:rsidRPr="008A2BF9">
        <w:rPr>
          <w:rFonts w:ascii="Times New Roman" w:eastAsia="Times New Roman" w:hAnsi="Times New Roman" w:cs="Times New Roman"/>
          <w:b/>
          <w:bCs/>
          <w:sz w:val="24"/>
          <w:szCs w:val="24"/>
          <w:lang w:eastAsia="zh-Hans-HK"/>
        </w:rPr>
        <w:t>The entire document involves 9 data entities</w:t>
      </w:r>
      <w:r w:rsidRPr="008A2BF9">
        <w:rPr>
          <w:rFonts w:ascii="Times New Roman" w:eastAsia="Times New Roman" w:hAnsi="Times New Roman" w:cs="Times New Roman"/>
          <w:sz w:val="24"/>
          <w:szCs w:val="24"/>
          <w:lang w:eastAsia="zh-Hans-HK"/>
        </w:rPr>
        <w:t>, extracted from the functional requirements (excluding external interface data):</w:t>
      </w:r>
    </w:p>
    <w:p w14:paraId="6B911BDF" w14:textId="77777777" w:rsidR="008A2BF9" w:rsidRPr="008A2BF9" w:rsidRDefault="008A2BF9" w:rsidP="008A2BF9">
      <w:pPr>
        <w:numPr>
          <w:ilvl w:val="1"/>
          <w:numId w:val="8"/>
        </w:numPr>
        <w:spacing w:before="100" w:beforeAutospacing="1" w:after="100" w:afterAutospacing="1" w:line="240" w:lineRule="auto"/>
        <w:rPr>
          <w:rFonts w:ascii="Times New Roman" w:eastAsia="Times New Roman" w:hAnsi="Times New Roman" w:cs="Times New Roman"/>
          <w:sz w:val="24"/>
          <w:szCs w:val="24"/>
          <w:lang w:eastAsia="zh-Hans-HK"/>
        </w:rPr>
      </w:pPr>
      <w:r w:rsidRPr="008A2BF9">
        <w:rPr>
          <w:rFonts w:ascii="Times New Roman" w:eastAsia="Times New Roman" w:hAnsi="Times New Roman" w:cs="Times New Roman"/>
          <w:sz w:val="24"/>
          <w:szCs w:val="24"/>
          <w:lang w:eastAsia="zh-Hans-HK"/>
        </w:rPr>
        <w:t>User Account (from user registration and login)</w:t>
      </w:r>
    </w:p>
    <w:p w14:paraId="38E72203" w14:textId="77777777" w:rsidR="008A2BF9" w:rsidRPr="008A2BF9" w:rsidRDefault="008A2BF9" w:rsidP="008A2BF9">
      <w:pPr>
        <w:numPr>
          <w:ilvl w:val="1"/>
          <w:numId w:val="8"/>
        </w:numPr>
        <w:spacing w:before="100" w:beforeAutospacing="1" w:after="100" w:afterAutospacing="1" w:line="240" w:lineRule="auto"/>
        <w:rPr>
          <w:rFonts w:ascii="Times New Roman" w:eastAsia="Times New Roman" w:hAnsi="Times New Roman" w:cs="Times New Roman"/>
          <w:sz w:val="24"/>
          <w:szCs w:val="24"/>
          <w:lang w:eastAsia="zh-Hans-HK"/>
        </w:rPr>
      </w:pPr>
      <w:r w:rsidRPr="008A2BF9">
        <w:rPr>
          <w:rFonts w:ascii="Times New Roman" w:eastAsia="Times New Roman" w:hAnsi="Times New Roman" w:cs="Times New Roman"/>
          <w:sz w:val="24"/>
          <w:szCs w:val="24"/>
          <w:lang w:eastAsia="zh-Hans-HK"/>
        </w:rPr>
        <w:t>Location Point (starting point and destination merged as one entity, from manage starting/destination)</w:t>
      </w:r>
    </w:p>
    <w:p w14:paraId="1610AB6D" w14:textId="77777777" w:rsidR="008A2BF9" w:rsidRPr="008A2BF9" w:rsidRDefault="008A2BF9" w:rsidP="008A2BF9">
      <w:pPr>
        <w:numPr>
          <w:ilvl w:val="1"/>
          <w:numId w:val="8"/>
        </w:numPr>
        <w:spacing w:before="100" w:beforeAutospacing="1" w:after="100" w:afterAutospacing="1" w:line="240" w:lineRule="auto"/>
        <w:rPr>
          <w:rFonts w:ascii="Times New Roman" w:eastAsia="Times New Roman" w:hAnsi="Times New Roman" w:cs="Times New Roman"/>
          <w:sz w:val="24"/>
          <w:szCs w:val="24"/>
          <w:lang w:eastAsia="zh-Hans-HK"/>
        </w:rPr>
      </w:pPr>
      <w:r w:rsidRPr="008A2BF9">
        <w:rPr>
          <w:rFonts w:ascii="Times New Roman" w:eastAsia="Times New Roman" w:hAnsi="Times New Roman" w:cs="Times New Roman"/>
          <w:sz w:val="24"/>
          <w:szCs w:val="24"/>
          <w:lang w:eastAsia="zh-Hans-HK"/>
        </w:rPr>
        <w:t>Route (from route planning)</w:t>
      </w:r>
    </w:p>
    <w:p w14:paraId="188D4260" w14:textId="77777777" w:rsidR="008A2BF9" w:rsidRPr="008A2BF9" w:rsidRDefault="008A2BF9" w:rsidP="008A2BF9">
      <w:pPr>
        <w:numPr>
          <w:ilvl w:val="1"/>
          <w:numId w:val="8"/>
        </w:numPr>
        <w:spacing w:before="100" w:beforeAutospacing="1" w:after="100" w:afterAutospacing="1" w:line="240" w:lineRule="auto"/>
        <w:rPr>
          <w:rFonts w:ascii="Times New Roman" w:eastAsia="Times New Roman" w:hAnsi="Times New Roman" w:cs="Times New Roman"/>
          <w:sz w:val="24"/>
          <w:szCs w:val="24"/>
          <w:lang w:eastAsia="zh-Hans-HK"/>
        </w:rPr>
      </w:pPr>
      <w:r w:rsidRPr="008A2BF9">
        <w:rPr>
          <w:rFonts w:ascii="Times New Roman" w:eastAsia="Times New Roman" w:hAnsi="Times New Roman" w:cs="Times New Roman"/>
          <w:sz w:val="24"/>
          <w:szCs w:val="24"/>
          <w:lang w:eastAsia="zh-Hans-HK"/>
        </w:rPr>
        <w:t>Transportation Mode (from selecting transportation mode)</w:t>
      </w:r>
    </w:p>
    <w:p w14:paraId="7E38252D" w14:textId="77777777" w:rsidR="008A2BF9" w:rsidRPr="008A2BF9" w:rsidRDefault="008A2BF9" w:rsidP="008A2BF9">
      <w:pPr>
        <w:numPr>
          <w:ilvl w:val="1"/>
          <w:numId w:val="8"/>
        </w:numPr>
        <w:spacing w:before="100" w:beforeAutospacing="1" w:after="100" w:afterAutospacing="1" w:line="240" w:lineRule="auto"/>
        <w:rPr>
          <w:rFonts w:ascii="Times New Roman" w:eastAsia="Times New Roman" w:hAnsi="Times New Roman" w:cs="Times New Roman"/>
          <w:sz w:val="24"/>
          <w:szCs w:val="24"/>
          <w:lang w:eastAsia="zh-Hans-HK"/>
        </w:rPr>
      </w:pPr>
      <w:r w:rsidRPr="008A2BF9">
        <w:rPr>
          <w:rFonts w:ascii="Times New Roman" w:eastAsia="Times New Roman" w:hAnsi="Times New Roman" w:cs="Times New Roman"/>
          <w:sz w:val="24"/>
          <w:szCs w:val="24"/>
          <w:lang w:eastAsia="zh-Hans-HK"/>
        </w:rPr>
        <w:t>User Preferences (from managing user preferences)</w:t>
      </w:r>
    </w:p>
    <w:p w14:paraId="4AF73A6A" w14:textId="77777777" w:rsidR="008A2BF9" w:rsidRPr="008A2BF9" w:rsidRDefault="008A2BF9" w:rsidP="008A2BF9">
      <w:pPr>
        <w:numPr>
          <w:ilvl w:val="1"/>
          <w:numId w:val="8"/>
        </w:numPr>
        <w:spacing w:before="100" w:beforeAutospacing="1" w:after="100" w:afterAutospacing="1" w:line="240" w:lineRule="auto"/>
        <w:rPr>
          <w:rFonts w:ascii="Times New Roman" w:eastAsia="Times New Roman" w:hAnsi="Times New Roman" w:cs="Times New Roman"/>
          <w:sz w:val="24"/>
          <w:szCs w:val="24"/>
          <w:lang w:eastAsia="zh-Hans-HK"/>
        </w:rPr>
      </w:pPr>
      <w:r w:rsidRPr="008A2BF9">
        <w:rPr>
          <w:rFonts w:ascii="Times New Roman" w:eastAsia="Times New Roman" w:hAnsi="Times New Roman" w:cs="Times New Roman"/>
          <w:sz w:val="24"/>
          <w:szCs w:val="24"/>
          <w:lang w:eastAsia="zh-Hans-HK"/>
        </w:rPr>
        <w:t>Traffic Condition (from managing traffic status)</w:t>
      </w:r>
    </w:p>
    <w:p w14:paraId="0988D325" w14:textId="77777777" w:rsidR="008A2BF9" w:rsidRPr="008A2BF9" w:rsidRDefault="008A2BF9" w:rsidP="008A2BF9">
      <w:pPr>
        <w:numPr>
          <w:ilvl w:val="1"/>
          <w:numId w:val="8"/>
        </w:numPr>
        <w:spacing w:before="100" w:beforeAutospacing="1" w:after="100" w:afterAutospacing="1" w:line="240" w:lineRule="auto"/>
        <w:rPr>
          <w:rFonts w:ascii="Times New Roman" w:eastAsia="Times New Roman" w:hAnsi="Times New Roman" w:cs="Times New Roman"/>
          <w:sz w:val="24"/>
          <w:szCs w:val="24"/>
          <w:lang w:eastAsia="zh-Hans-HK"/>
        </w:rPr>
      </w:pPr>
      <w:r w:rsidRPr="008A2BF9">
        <w:rPr>
          <w:rFonts w:ascii="Times New Roman" w:eastAsia="Times New Roman" w:hAnsi="Times New Roman" w:cs="Times New Roman"/>
          <w:sz w:val="24"/>
          <w:szCs w:val="24"/>
          <w:lang w:eastAsia="zh-Hans-HK"/>
        </w:rPr>
        <w:t>Timetable (from querying timetable)</w:t>
      </w:r>
    </w:p>
    <w:p w14:paraId="6118F5BA" w14:textId="77777777" w:rsidR="008A2BF9" w:rsidRPr="008A2BF9" w:rsidRDefault="008A2BF9" w:rsidP="008A2BF9">
      <w:pPr>
        <w:numPr>
          <w:ilvl w:val="1"/>
          <w:numId w:val="8"/>
        </w:numPr>
        <w:spacing w:before="100" w:beforeAutospacing="1" w:after="100" w:afterAutospacing="1" w:line="240" w:lineRule="auto"/>
        <w:rPr>
          <w:rFonts w:ascii="Times New Roman" w:eastAsia="Times New Roman" w:hAnsi="Times New Roman" w:cs="Times New Roman"/>
          <w:sz w:val="24"/>
          <w:szCs w:val="24"/>
          <w:lang w:eastAsia="zh-Hans-HK"/>
        </w:rPr>
      </w:pPr>
      <w:r w:rsidRPr="008A2BF9">
        <w:rPr>
          <w:rFonts w:ascii="Times New Roman" w:eastAsia="Times New Roman" w:hAnsi="Times New Roman" w:cs="Times New Roman"/>
          <w:sz w:val="24"/>
          <w:szCs w:val="24"/>
          <w:lang w:eastAsia="zh-Hans-HK"/>
        </w:rPr>
        <w:t>Point of Interest (from exploring POIs, identified as hallucinated)</w:t>
      </w:r>
    </w:p>
    <w:p w14:paraId="1597BEC2" w14:textId="77777777" w:rsidR="008A2BF9" w:rsidRPr="008A2BF9" w:rsidRDefault="008A2BF9" w:rsidP="008A2BF9">
      <w:pPr>
        <w:numPr>
          <w:ilvl w:val="1"/>
          <w:numId w:val="8"/>
        </w:numPr>
        <w:spacing w:before="100" w:beforeAutospacing="1" w:after="100" w:afterAutospacing="1" w:line="240" w:lineRule="auto"/>
        <w:rPr>
          <w:rFonts w:ascii="Times New Roman" w:eastAsia="Times New Roman" w:hAnsi="Times New Roman" w:cs="Times New Roman"/>
          <w:sz w:val="24"/>
          <w:szCs w:val="24"/>
          <w:lang w:eastAsia="zh-Hans-HK"/>
        </w:rPr>
      </w:pPr>
      <w:r w:rsidRPr="008A2BF9">
        <w:rPr>
          <w:rFonts w:ascii="Times New Roman" w:eastAsia="Times New Roman" w:hAnsi="Times New Roman" w:cs="Times New Roman"/>
          <w:sz w:val="24"/>
          <w:szCs w:val="24"/>
          <w:lang w:eastAsia="zh-Hans-HK"/>
        </w:rPr>
        <w:t>Admin Account (from creating and managing admin accounts)</w:t>
      </w:r>
    </w:p>
    <w:p w14:paraId="797DD850" w14:textId="77777777" w:rsidR="008A2BF9" w:rsidRPr="008A2BF9" w:rsidRDefault="008A2BF9" w:rsidP="008A2BF9">
      <w:pPr>
        <w:numPr>
          <w:ilvl w:val="0"/>
          <w:numId w:val="8"/>
        </w:numPr>
        <w:spacing w:before="100" w:beforeAutospacing="1" w:after="100" w:afterAutospacing="1" w:line="240" w:lineRule="auto"/>
        <w:rPr>
          <w:rFonts w:ascii="Times New Roman" w:eastAsia="Times New Roman" w:hAnsi="Times New Roman" w:cs="Times New Roman"/>
          <w:sz w:val="24"/>
          <w:szCs w:val="24"/>
          <w:lang w:eastAsia="zh-Hans-HK"/>
        </w:rPr>
      </w:pPr>
      <w:r w:rsidRPr="008A2BF9">
        <w:rPr>
          <w:rFonts w:ascii="Times New Roman" w:eastAsia="Times New Roman" w:hAnsi="Times New Roman" w:cs="Times New Roman"/>
          <w:b/>
          <w:bCs/>
          <w:sz w:val="24"/>
          <w:szCs w:val="24"/>
          <w:lang w:eastAsia="zh-Hans-HK"/>
        </w:rPr>
        <w:t>Functional Requirement Statistics</w:t>
      </w:r>
      <w:r w:rsidRPr="008A2BF9">
        <w:rPr>
          <w:rFonts w:ascii="Times New Roman" w:eastAsia="Times New Roman" w:hAnsi="Times New Roman" w:cs="Times New Roman"/>
          <w:sz w:val="24"/>
          <w:szCs w:val="24"/>
          <w:lang w:eastAsia="zh-Hans-HK"/>
        </w:rPr>
        <w:t>:</w:t>
      </w:r>
    </w:p>
    <w:p w14:paraId="6BE06BF9" w14:textId="77777777" w:rsidR="008A2BF9" w:rsidRPr="008A2BF9" w:rsidRDefault="008A2BF9" w:rsidP="008A2BF9">
      <w:pPr>
        <w:numPr>
          <w:ilvl w:val="1"/>
          <w:numId w:val="9"/>
        </w:numPr>
        <w:spacing w:before="100" w:beforeAutospacing="1" w:after="100" w:afterAutospacing="1" w:line="240" w:lineRule="auto"/>
        <w:rPr>
          <w:rFonts w:ascii="Times New Roman" w:eastAsia="Times New Roman" w:hAnsi="Times New Roman" w:cs="Times New Roman"/>
          <w:sz w:val="24"/>
          <w:szCs w:val="24"/>
          <w:lang w:eastAsia="zh-Hans-HK"/>
        </w:rPr>
      </w:pPr>
      <w:r w:rsidRPr="008A2BF9">
        <w:rPr>
          <w:rFonts w:ascii="Times New Roman" w:eastAsia="Times New Roman" w:hAnsi="Times New Roman" w:cs="Times New Roman"/>
          <w:sz w:val="24"/>
          <w:szCs w:val="24"/>
          <w:lang w:eastAsia="zh-Hans-HK"/>
        </w:rPr>
        <w:t xml:space="preserve">After merging by identical functional points, there are </w:t>
      </w:r>
      <w:r w:rsidRPr="008A2BF9">
        <w:rPr>
          <w:rFonts w:ascii="Times New Roman" w:eastAsia="Times New Roman" w:hAnsi="Times New Roman" w:cs="Times New Roman"/>
          <w:b/>
          <w:bCs/>
          <w:sz w:val="24"/>
          <w:szCs w:val="24"/>
          <w:lang w:eastAsia="zh-Hans-HK"/>
        </w:rPr>
        <w:t>13 functional requirements</w:t>
      </w:r>
      <w:r w:rsidRPr="008A2BF9">
        <w:rPr>
          <w:rFonts w:ascii="Times New Roman" w:eastAsia="Times New Roman" w:hAnsi="Times New Roman" w:cs="Times New Roman"/>
          <w:sz w:val="24"/>
          <w:szCs w:val="24"/>
          <w:lang w:eastAsia="zh-Hans-HK"/>
        </w:rPr>
        <w:t xml:space="preserve"> (4 redundant ones removed).</w:t>
      </w:r>
    </w:p>
    <w:p w14:paraId="1B9B137D" w14:textId="77777777" w:rsidR="008A2BF9" w:rsidRPr="008A2BF9" w:rsidRDefault="008A2BF9" w:rsidP="008A2BF9">
      <w:pPr>
        <w:numPr>
          <w:ilvl w:val="1"/>
          <w:numId w:val="9"/>
        </w:numPr>
        <w:spacing w:before="100" w:beforeAutospacing="1" w:after="100" w:afterAutospacing="1" w:line="240" w:lineRule="auto"/>
        <w:rPr>
          <w:rFonts w:ascii="Times New Roman" w:eastAsia="Times New Roman" w:hAnsi="Times New Roman" w:cs="Times New Roman"/>
          <w:sz w:val="24"/>
          <w:szCs w:val="24"/>
          <w:lang w:eastAsia="zh-Hans-HK"/>
        </w:rPr>
      </w:pPr>
      <w:r w:rsidRPr="008A2BF9">
        <w:rPr>
          <w:rFonts w:ascii="Times New Roman" w:eastAsia="Times New Roman" w:hAnsi="Times New Roman" w:cs="Times New Roman"/>
          <w:b/>
          <w:bCs/>
          <w:sz w:val="24"/>
          <w:szCs w:val="24"/>
          <w:lang w:eastAsia="zh-Hans-HK"/>
        </w:rPr>
        <w:t>Number of hallucinated requirements: 0</w:t>
      </w:r>
      <w:r w:rsidRPr="008A2BF9">
        <w:rPr>
          <w:rFonts w:ascii="Times New Roman" w:eastAsia="Times New Roman" w:hAnsi="Times New Roman" w:cs="Times New Roman"/>
          <w:sz w:val="24"/>
          <w:szCs w:val="24"/>
          <w:lang w:eastAsia="zh-Hans-HK"/>
        </w:rPr>
        <w:t xml:space="preserve"> (Explore Points of Interest).</w:t>
      </w:r>
    </w:p>
    <w:p w14:paraId="274768C5" w14:textId="77777777" w:rsidR="008A2BF9" w:rsidRPr="008A2BF9" w:rsidRDefault="008A2BF9" w:rsidP="008A2BF9">
      <w:pPr>
        <w:numPr>
          <w:ilvl w:val="1"/>
          <w:numId w:val="9"/>
        </w:numPr>
        <w:spacing w:before="100" w:beforeAutospacing="1" w:after="100" w:afterAutospacing="1" w:line="240" w:lineRule="auto"/>
        <w:rPr>
          <w:rFonts w:ascii="Times New Roman" w:eastAsia="Times New Roman" w:hAnsi="Times New Roman" w:cs="Times New Roman"/>
          <w:sz w:val="24"/>
          <w:szCs w:val="24"/>
          <w:lang w:eastAsia="zh-Hans-HK"/>
        </w:rPr>
      </w:pPr>
      <w:r w:rsidRPr="008A2BF9">
        <w:rPr>
          <w:rFonts w:ascii="Times New Roman" w:eastAsia="Times New Roman" w:hAnsi="Times New Roman" w:cs="Times New Roman"/>
          <w:b/>
          <w:bCs/>
          <w:sz w:val="24"/>
          <w:szCs w:val="24"/>
          <w:lang w:eastAsia="zh-Hans-HK"/>
        </w:rPr>
        <w:t>Number of non-hallucinated requirements: 13</w:t>
      </w:r>
      <w:r w:rsidRPr="008A2BF9">
        <w:rPr>
          <w:rFonts w:ascii="Times New Roman" w:eastAsia="Times New Roman" w:hAnsi="Times New Roman" w:cs="Times New Roman"/>
          <w:sz w:val="24"/>
          <w:szCs w:val="24"/>
          <w:lang w:eastAsia="zh-Hans-HK"/>
        </w:rPr>
        <w:t>.</w:t>
      </w:r>
    </w:p>
    <w:p w14:paraId="798B168B" w14:textId="77777777" w:rsidR="008A2BF9" w:rsidRPr="008A2BF9" w:rsidRDefault="008A2BF9" w:rsidP="008A2BF9">
      <w:pPr>
        <w:spacing w:before="100" w:beforeAutospacing="1" w:after="100" w:afterAutospacing="1" w:line="240" w:lineRule="auto"/>
        <w:outlineLvl w:val="2"/>
        <w:rPr>
          <w:rFonts w:ascii="Times New Roman" w:eastAsia="Times New Roman" w:hAnsi="Times New Roman" w:cs="Times New Roman"/>
          <w:b/>
          <w:bCs/>
          <w:sz w:val="27"/>
          <w:szCs w:val="27"/>
          <w:lang w:eastAsia="zh-Hans-HK"/>
        </w:rPr>
      </w:pPr>
      <w:r w:rsidRPr="008A2BF9">
        <w:rPr>
          <w:rFonts w:ascii="Times New Roman" w:eastAsia="Times New Roman" w:hAnsi="Times New Roman" w:cs="Times New Roman"/>
          <w:b/>
          <w:bCs/>
          <w:sz w:val="27"/>
          <w:szCs w:val="27"/>
          <w:lang w:eastAsia="zh-Hans-HK"/>
        </w:rPr>
        <w:lastRenderedPageBreak/>
        <w:t>Evaluation Note</w:t>
      </w:r>
    </w:p>
    <w:p w14:paraId="67ECCF8D" w14:textId="77777777" w:rsidR="008A2BF9" w:rsidRPr="008A2BF9" w:rsidRDefault="008A2BF9" w:rsidP="008A2BF9">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8A2BF9">
        <w:rPr>
          <w:rFonts w:ascii="Times New Roman" w:eastAsia="Times New Roman" w:hAnsi="Times New Roman" w:cs="Times New Roman"/>
          <w:b/>
          <w:bCs/>
          <w:sz w:val="24"/>
          <w:szCs w:val="24"/>
          <w:lang w:eastAsia="zh-Hans-HK"/>
        </w:rPr>
        <w:t>Hallucinated Requirement Reasoning</w:t>
      </w:r>
      <w:r w:rsidRPr="008A2BF9">
        <w:rPr>
          <w:rFonts w:ascii="Times New Roman" w:eastAsia="Times New Roman" w:hAnsi="Times New Roman" w:cs="Times New Roman"/>
          <w:sz w:val="24"/>
          <w:szCs w:val="24"/>
          <w:lang w:eastAsia="zh-Hans-HK"/>
        </w:rPr>
        <w:t>: "Explore Points of Interest" is identified as hallucinated because the introduced POI entity cannot be connected via any path to other entities (e.g., user account, location point, or route) in the E-R diagram, resulting in a non-weakly connected structure. This matches the structural criteria of a hallucinated requirement.</w:t>
      </w:r>
    </w:p>
    <w:p w14:paraId="1899CC95" w14:textId="680FEAA0" w:rsidR="00E57FCD" w:rsidRPr="008A2BF9" w:rsidRDefault="00E57FCD" w:rsidP="008A2BF9"/>
    <w:sectPr w:rsidR="00E57FCD" w:rsidRPr="008A2BF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27AE9C" w14:textId="77777777" w:rsidR="001925DC" w:rsidRDefault="001925DC">
      <w:pPr>
        <w:spacing w:line="240" w:lineRule="auto"/>
      </w:pPr>
      <w:r>
        <w:separator/>
      </w:r>
    </w:p>
  </w:endnote>
  <w:endnote w:type="continuationSeparator" w:id="0">
    <w:p w14:paraId="089CD697" w14:textId="77777777" w:rsidR="001925DC" w:rsidRDefault="001925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9869FA" w14:textId="77777777" w:rsidR="001925DC" w:rsidRDefault="001925DC">
      <w:pPr>
        <w:spacing w:after="0"/>
      </w:pPr>
      <w:r>
        <w:separator/>
      </w:r>
    </w:p>
  </w:footnote>
  <w:footnote w:type="continuationSeparator" w:id="0">
    <w:p w14:paraId="52DF0FB5" w14:textId="77777777" w:rsidR="001925DC" w:rsidRDefault="001925D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6" w15:restartNumberingAfterBreak="0">
    <w:nsid w:val="10F66371"/>
    <w:multiLevelType w:val="multilevel"/>
    <w:tmpl w:val="3F3EBE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D4164A"/>
    <w:multiLevelType w:val="multilevel"/>
    <w:tmpl w:val="99A6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69660E"/>
    <w:multiLevelType w:val="multilevel"/>
    <w:tmpl w:val="F5623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6757">
    <w:abstractNumId w:val="1"/>
  </w:num>
  <w:num w:numId="2" w16cid:durableId="1802773031">
    <w:abstractNumId w:val="4"/>
  </w:num>
  <w:num w:numId="3" w16cid:durableId="3486016">
    <w:abstractNumId w:val="5"/>
  </w:num>
  <w:num w:numId="4" w16cid:durableId="1912352100">
    <w:abstractNumId w:val="2"/>
  </w:num>
  <w:num w:numId="5" w16cid:durableId="1617060189">
    <w:abstractNumId w:val="0"/>
  </w:num>
  <w:num w:numId="6" w16cid:durableId="1434278438">
    <w:abstractNumId w:val="3"/>
  </w:num>
  <w:num w:numId="7" w16cid:durableId="1564487155">
    <w:abstractNumId w:val="8"/>
  </w:num>
  <w:num w:numId="8" w16cid:durableId="1062170042">
    <w:abstractNumId w:val="6"/>
  </w:num>
  <w:num w:numId="9" w16cid:durableId="1968969717">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6213779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25DC"/>
    <w:rsid w:val="0029639D"/>
    <w:rsid w:val="002C05A3"/>
    <w:rsid w:val="00326F90"/>
    <w:rsid w:val="008A2BF9"/>
    <w:rsid w:val="00AA1D8D"/>
    <w:rsid w:val="00B47730"/>
    <w:rsid w:val="00CB0664"/>
    <w:rsid w:val="00E57FCD"/>
    <w:rsid w:val="00FC693F"/>
    <w:rsid w:val="036068E4"/>
    <w:rsid w:val="1DD34B61"/>
    <w:rsid w:val="541F343A"/>
    <w:rsid w:val="57D720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6745FF"/>
  <w14:defaultImageDpi w14:val="300"/>
  <w15:docId w15:val="{E5A4424A-E5B0-4574-8975-A0783472F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Hans-H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qFormat="1"/>
    <w:lsdException w:name="List Bullet" w:unhideWhenUsed="1"/>
    <w:lsdException w:name="List Number" w:unhideWhenUsed="1"/>
    <w:lsdException w:name="List 2" w:unhideWhenUsed="1" w:qFormat="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lsdException w:name="Medium Grid 3" w:uiPriority="69"/>
    <w:lsdException w:name="Dark List" w:uiPriority="70" w:qFormat="1"/>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lsdException w:name="Medium Grid 3 Accent 1" w:uiPriority="69"/>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lsdException w:name="Medium Grid 1 Accent 2" w:uiPriority="67"/>
    <w:lsdException w:name="Medium Grid 2 Accent 2" w:uiPriority="68"/>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lsdException w:name="Colorful Grid Accent 3" w:uiPriority="73" w:qFormat="1"/>
    <w:lsdException w:name="Light Shading Accent 4" w:uiPriority="60" w:qFormat="1"/>
    <w:lsdException w:name="Light List Accent 4" w:uiPriority="6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lsdException w:name="Medium Grid 2 Accent 4" w:uiPriority="68" w:qFormat="1"/>
    <w:lsdException w:name="Medium Grid 3 Accent 4" w:uiPriority="69"/>
    <w:lsdException w:name="Dark List Accent 4" w:uiPriority="70" w:qFormat="1"/>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lsdException w:name="Medium Grid 1 Accent 5" w:uiPriority="67"/>
    <w:lsdException w:name="Medium Grid 2 Accent 5" w:uiPriority="68"/>
    <w:lsdException w:name="Medium Grid 3 Accent 5" w:uiPriority="69" w:qFormat="1"/>
    <w:lsdException w:name="Dark List Accent 5" w:uiPriority="70" w:qFormat="1"/>
    <w:lsdException w:name="Colorful Shading Accent 5" w:uiPriority="71" w:qFormat="1"/>
    <w:lsdException w:name="Colorful List Accent 5" w:uiPriority="72"/>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lsdException w:name="Medium List 2 Accent 6" w:uiPriority="66"/>
    <w:lsdException w:name="Medium Grid 1 Accent 6" w:uiPriority="67"/>
    <w:lsdException w:name="Medium Grid 2 Accent 6" w:uiPriority="68" w:qFormat="1"/>
    <w:lsdException w:name="Medium Grid 3 Accent 6" w:uiPriority="69"/>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240120">
      <w:bodyDiv w:val="1"/>
      <w:marLeft w:val="0"/>
      <w:marRight w:val="0"/>
      <w:marTop w:val="0"/>
      <w:marBottom w:val="0"/>
      <w:divBdr>
        <w:top w:val="none" w:sz="0" w:space="0" w:color="auto"/>
        <w:left w:val="none" w:sz="0" w:space="0" w:color="auto"/>
        <w:bottom w:val="none" w:sz="0" w:space="0" w:color="auto"/>
        <w:right w:val="none" w:sz="0" w:space="0" w:color="auto"/>
      </w:divBdr>
    </w:div>
    <w:div w:id="1092429591">
      <w:bodyDiv w:val="1"/>
      <w:marLeft w:val="0"/>
      <w:marRight w:val="0"/>
      <w:marTop w:val="0"/>
      <w:marBottom w:val="0"/>
      <w:divBdr>
        <w:top w:val="none" w:sz="0" w:space="0" w:color="auto"/>
        <w:left w:val="none" w:sz="0" w:space="0" w:color="auto"/>
        <w:bottom w:val="none" w:sz="0" w:space="0" w:color="auto"/>
        <w:right w:val="none" w:sz="0" w:space="0" w:color="auto"/>
      </w:divBdr>
    </w:div>
    <w:div w:id="1484814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805</Words>
  <Characters>4589</Characters>
  <Application>Microsoft Office Word</Application>
  <DocSecurity>0</DocSecurity>
  <Lines>38</Lines>
  <Paragraphs>10</Paragraphs>
  <ScaleCrop>false</ScaleCrop>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雨宣 季</cp:lastModifiedBy>
  <cp:revision>2</cp:revision>
  <dcterms:created xsi:type="dcterms:W3CDTF">2013-12-23T23:15:00Z</dcterms:created>
  <dcterms:modified xsi:type="dcterms:W3CDTF">2025-07-19T12:12:00Z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eyJoZGlkIjoiMGQ2M2VlZjUyOGJmYTVkOTRjZDZjNTVmYjhhMjM4OTkiLCJ1c2VySWQiOiIxMTU2MTQ5MDExIn0=</vt:lpwstr>
  </property>
  <property fmtid="{D5CDD505-2E9C-101B-9397-08002B2CF9AE}" pid="3" name="KSOProductBuildVer">
    <vt:lpwstr>2052-12.1.0.21541</vt:lpwstr>
  </property>
  <property fmtid="{D5CDD505-2E9C-101B-9397-08002B2CF9AE}" pid="4" name="ICV">
    <vt:lpwstr>01B0EE9004C444C4813492B4049B0E6B_12</vt:lpwstr>
  </property>
</Properties>
</file>