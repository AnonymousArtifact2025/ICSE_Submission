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Complaint Registration Function  </w:t>
        <w:br/>
        <w:t xml:space="preserve">    Function ID: FR-01  </w:t>
        <w:br/>
        <w:t xml:space="preserve">    Description: Citizens can submit complaints through the system. The system will generate a unique complaint ID and assign the complaint to an appropriate police personnel for investigation.  </w:t>
        <w:br/>
        <w:t xml:space="preserve">    Input: Nature of the complaint, date and time of the incident, location, detailed description, and optional supporting documents.  </w:t>
        <w:br/>
        <w:t xml:space="preserve">    Output: A registered complaint with a unique complaint ID, a confirmation message sent to the citizen, and a notification to the assigned police personnel.  </w:t>
        <w:br/>
        <w:br/>
        <w:t xml:space="preserve">1.2 Manage Investigation Function  </w:t>
        <w:br/>
        <w:t xml:space="preserve">    Function ID: FR-02  </w:t>
        <w:br/>
        <w:t xml:space="preserve">    Description: Police personnel can update the investigation status, add notes, and attach new evidence to an investigation case.  </w:t>
        <w:br/>
        <w:t xml:space="preserve">    Input: Investigation case ID, new status, notes, and optional supporting documents.  </w:t>
        <w:br/>
        <w:t xml:space="preserve">    Output: Updated investigation case with new status and notes, notification to the citizen and relevant court case handler, and a logged modification for audit purposes.  </w:t>
        <w:br/>
        <w:br/>
        <w:t xml:space="preserve">1.3 View Investigation Details Function  </w:t>
        <w:br/>
        <w:t xml:space="preserve">    Function ID: FR-03  </w:t>
        <w:br/>
        <w:t xml:space="preserve">    Description: Police personnel can view the details of an investigation case, including associated complaints, current status, assigned personnel, and evidence.  </w:t>
        <w:br/>
        <w:t xml:space="preserve">    Input: Investigation case ID and optional search or filtering criteria.  </w:t>
        <w:br/>
        <w:t xml:space="preserve">    Output: Displayed investigation details, and if sensitive data is accessed, a logged activity for audit purposes.  </w:t>
        <w:br/>
        <w:br/>
        <w:t xml:space="preserve">1.4 Update Investigation Status Function  </w:t>
        <w:br/>
        <w:t xml:space="preserve">    Function ID: FR-04  </w:t>
        <w:br/>
        <w:t xml:space="preserve">    Description: Police personnel can update the status of an investigation case and optionally add notes or supporting documents.  </w:t>
        <w:br/>
        <w:t xml:space="preserve">    Input: Investigation case ID, new status, and optional notes or documents.  </w:t>
        <w:br/>
        <w:t xml:space="preserve">    Output: Updated investigation status in the system, linked to the associated complaint and court case, and notifications sent to the citizen and court case handler.  </w:t>
        <w:br/>
        <w:br/>
        <w:t xml:space="preserve">1.5 Add Criminal Record Function  </w:t>
        <w:br/>
        <w:t xml:space="preserve">    Function ID: FR-05  </w:t>
        <w:br/>
        <w:t xml:space="preserve">    Description: Police personnel can add a new criminal record to the system, which is linked to an investigation or court case.  </w:t>
        <w:br/>
        <w:t xml:space="preserve">    Input: Criminal information (name, age, offense description), evidence, and associated investigation or court case ID.  </w:t>
        <w:br/>
        <w:t xml:space="preserve">    Output: A new criminal record with a unique record ID, linked to the selected case, and a confirmation message sent to the police personnel.  </w:t>
        <w:br/>
        <w:br/>
        <w:t xml:space="preserve">1.6 Modify Criminal Information Function  </w:t>
        <w:br/>
        <w:t xml:space="preserve">    Function ID: FR-06  </w:t>
        <w:br/>
        <w:t xml:space="preserve">    Description: Police personnel can modify an existing criminal record in the system, including criminal details, offense description, or evidence.  </w:t>
        <w:br/>
        <w:t xml:space="preserve">    Input: Criminal record ID, updated criminal information, and optional notes or documents.  </w:t>
        <w:br/>
        <w:t xml:space="preserve">    Output: Updated criminal record, linked to the associated investigation or court case, a confirmation message, and a logged modification for audit purposes.  </w:t>
        <w:br/>
        <w:br/>
        <w:t xml:space="preserve">1.7 Delete Criminal Record Function  </w:t>
        <w:br/>
        <w:t xml:space="preserve">    Function ID: FR-07  </w:t>
        <w:br/>
        <w:t xml:space="preserve">    Description: Police personnel can delete a criminal record from the system.  </w:t>
        <w:br/>
        <w:t xml:space="preserve">    Input: Criminal record ID and confirmation for deletion.  </w:t>
        <w:br/>
        <w:t xml:space="preserve">    Output: Deleted criminal record, updated associated investigation or court case, a confirmation message, and a logged deletion for audit purposes.  </w:t>
        <w:br/>
        <w:br/>
        <w:t xml:space="preserve">1.8 View Court Case Details Function  </w:t>
        <w:br/>
        <w:t xml:space="preserve">    Function ID: FR-08  </w:t>
        <w:br/>
        <w:t xml:space="preserve">    Description: Police personnel or citizens can view the details of a court case, including status, associated complaint or investigation, and scheduled court dates.  </w:t>
        <w:br/>
        <w:t xml:space="preserve">    Input: Court case ID and optional search or filtering criteria.  </w:t>
        <w:br/>
        <w:t xml:space="preserve">    Output: Displayed court case details, and if sensitive data is accessed, a logged activity for audit purposes.  </w:t>
        <w:br/>
        <w:br/>
        <w:t xml:space="preserve">1.9 Update Court Case Status Function  </w:t>
        <w:br/>
        <w:t xml:space="preserve">    Function ID: FR-09  </w:t>
        <w:br/>
        <w:t xml:space="preserve">    Description: Police personnel can update the status of a court case and optionally add comments or supporting documents.  </w:t>
        <w:br/>
        <w:t xml:space="preserve">    Input: Court case ID, new status, and optional comments or documents.  </w:t>
        <w:br/>
        <w:t xml:space="preserve">    Output: Updated court case status, linked to the associated complaint or investigation, a notification to the citizen, and a logged modification for audit purposes.  </w:t>
        <w:br/>
        <w:br/>
        <w:t xml:space="preserve">1.10 Manage Court Interaction Function  </w:t>
        <w:br/>
        <w:t xml:space="preserve">    Function ID: FR-10  </w:t>
        <w:br/>
        <w:t xml:space="preserve">    Description: Police personnel or administrators can update court case information, such as court decisions, timelines, or legal documents.  </w:t>
        <w:br/>
        <w:t xml:space="preserve">    Input: Court case ID, updated court case details, and optional supporting documents.  </w:t>
        <w:br/>
        <w:t xml:space="preserve">    Output: Updated court case, linked to the associated complaint or investigation, notifications to relevant stakeholders, and a logged modification for audit purposes.  </w:t>
        <w:br/>
        <w:br/>
        <w:t xml:space="preserve">1.11 View Citizen Information Function  </w:t>
        <w:br/>
        <w:t xml:space="preserve">    Function ID: FR-11  </w:t>
        <w:br/>
        <w:t xml:space="preserve">    Description: Police personnel can view the personal and case-related information of a citizen.  </w:t>
        <w:br/>
        <w:t xml:space="preserve">    Input: Citizen ID and optional search or filtering criteria.  </w:t>
        <w:br/>
        <w:t xml:space="preserve">    Output: Displayed citizen information, and if sensitive data is accessed, a logged activity for audit purposes.  </w:t>
        <w:br/>
        <w:br/>
        <w:t xml:space="preserve">1.12 Update Citizen Profile Function  </w:t>
        <w:br/>
        <w:t xml:space="preserve">    Function ID: FR-12  </w:t>
        <w:br/>
        <w:t xml:space="preserve">    Description: Administrators or police personnel can update the personal or contact information of a citizen.  </w:t>
        <w:br/>
        <w:t xml:space="preserve">    Input: Citizen ID and updated information (e.g., contact details, address).  </w:t>
        <w:br/>
        <w:t xml:space="preserve">    Output: Updated citizen profile in the system, a confirmation message, and a logged modification for audit purposes.  </w:t>
        <w:br/>
        <w:br/>
        <w:t xml:space="preserve">1.13 Register Police Personnel Function  </w:t>
        <w:br/>
        <w:t xml:space="preserve">    Function ID: FR-13  </w:t>
        <w:br/>
        <w:t xml:space="preserve">    Description: Administrators can register new police personnel in the system, assigning them a unique personnel ID and login credentials.  </w:t>
        <w:br/>
        <w:t xml:space="preserve">    Input: Police personnel information (name, role, department, contact information, and authentication details).  </w:t>
        <w:br/>
        <w:t xml:space="preserve">    Output: Registered police personnel with a unique ID, confirmation message, and a logged registration for audit purposes.  </w:t>
        <w:br/>
        <w:br/>
        <w:t xml:space="preserve">1.14 Assign Role to User Function  </w:t>
        <w:br/>
        <w:t xml:space="preserve">    Function ID: FR-14  </w:t>
        <w:br/>
        <w:t xml:space="preserve">    Description: Administrators can assign a predefined role to a user (citizen or police personnel), which determines their access rights and responsibilities.  </w:t>
        <w:br/>
        <w:t xml:space="preserve">    Input: User ID and selected role.  </w:t>
        <w:br/>
        <w:t xml:space="preserve">    Output: Updated user profile with the new role, updated access control policies, and a logged assignment for audit purposes.  </w:t>
        <w:br/>
        <w:br/>
        <w:t xml:space="preserve">1.15 Modify Role Permissions Function  </w:t>
        <w:br/>
        <w:t xml:space="preserve">    Function ID: FR-15  </w:t>
        <w:br/>
        <w:t xml:space="preserve">    Description: Administrators can modify the permissions associated with a user role, such as enabling or disabling specific access rights.  </w:t>
        <w:br/>
        <w:t xml:space="preserve">    Input: Role name or ID and updated permissions.  </w:t>
        <w:br/>
        <w:t xml:space="preserve">    Output: Updated role permissions, updated access control policies, a confirmation message, and a logged modification for audit purposes.  </w:t>
        <w:br/>
        <w:br/>
        <w:t xml:space="preserve">1.16 Configure System Settings Function  </w:t>
        <w:br/>
        <w:t xml:space="preserve">    Function ID: FR-16  </w:t>
        <w:br/>
        <w:t xml:space="preserve">    Description: Administrators can configure system-wide settings, such as security policies, notification preferences, or access control rules.  </w:t>
        <w:br/>
        <w:t xml:space="preserve">    Input: Configuration category and new settings (e.g., system timeout, password policy).  </w:t>
        <w:br/>
        <w:t xml:space="preserve">    Output: Updated system settings, confirmation message, and a logged configuration change for audit purposes.  </w:t>
        <w:br/>
        <w:br/>
        <w:t xml:space="preserve">1.17 Update Configuration Function  </w:t>
        <w:br/>
        <w:t xml:space="preserve">    Function ID: FR-17  </w:t>
        <w:br/>
        <w:t xml:space="preserve">    Description: Administrators can update existing system configurations, such as access control rules or notification settings.  </w:t>
        <w:br/>
        <w:t xml:space="preserve">    Input: Configuration ID and updated values.  </w:t>
        <w:br/>
        <w:t xml:space="preserve">    Output: Updated configuration settings, confirmation message, and a logged modification for audit purposes.  </w:t>
        <w:br/>
        <w:br/>
        <w:t xml:space="preserve">1.18 Manage Security Features Function  </w:t>
        <w:br/>
        <w:t xml:space="preserve">    Function ID: FR-18  </w:t>
        <w:br/>
        <w:t xml:space="preserve">    Description: Administrators can enable, disable, or modify security features, such as two-factor authentication or encryption settings.  </w:t>
        <w:br/>
        <w:t xml:space="preserve">    Input: Security feature name or ID and new status or settings.  </w:t>
        <w:br/>
        <w:t xml:space="preserve">    Output: Updated security feature configuration, confirmation message, and a logged modification for audit purposes.  </w:t>
        <w:br/>
        <w:br/>
        <w:t xml:space="preserve">1.19 Ensure Data Integrity Function  </w:t>
        <w:br/>
        <w:t xml:space="preserve">    Function ID: FR-19  </w:t>
        <w:br/>
        <w:t xml:space="preserve">    Description: The system performs data integrity checks to verify the consistency of stored data (e.g., complaints linked to investigations or user roles aligned with access rights).  </w:t>
        <w:br/>
        <w:t xml:space="preserve">    Input: System data entities (e.g., complaint, criminal record, court case).  </w:t>
        <w:br/>
        <w:t xml:space="preserve">    Output: Data integrity report with flagged inconsistencies, confirmation message, and a logged integrity check for audit purposes.  </w:t>
        <w:br/>
        <w:br/>
        <w:t xml:space="preserve">1.20 Control Access Rights Function  </w:t>
        <w:br/>
        <w:t xml:space="preserve">    Function ID: FR-20  </w:t>
        <w:br/>
        <w:t xml:space="preserve">    Description: Administrators can modify the access rights of a user (citizen or police personnel) to specific system functions.  </w:t>
        <w:br/>
        <w:t xml:space="preserve">    Input: User ID and updated access rights (e.g., "View Court Case", "Modify Complaint").  </w:t>
        <w:br/>
        <w:t xml:space="preserve">    Output: Updated user access rights, confirmation message, and a logged modification for audit purposes.  </w:t>
        <w:br/>
        <w:br/>
        <w:t xml:space="preserve">1.21 View Access Logs Function  </w:t>
        <w:br/>
        <w:t xml:space="preserve">    Function ID: FR-21  </w:t>
        <w:br/>
        <w:t xml:space="preserve">    Description: Administrators or authorized police personnel can view access logs, which include information about user activity and data access.  </w:t>
        <w:br/>
        <w:t xml:space="preserve">    Input: Search criteria such as user ID, date range, or activity type.  </w:t>
        <w:br/>
        <w:t xml:space="preserve">    Output: Displayed access logs, and the viewing activity is logged for audit purposes.  </w:t>
        <w:br/>
        <w:br/>
        <w:t xml:space="preserve">1.22 Track Case Progress Function  </w:t>
        <w:br/>
        <w:t xml:space="preserve">    Function ID: FR-22  </w:t>
        <w:br/>
        <w:t xml:space="preserve">    Description: Police personnel or citizens can track the progress of an investigation or court case, including status updates and timelines.  </w:t>
        <w:br/>
        <w:t xml:space="preserve">    Input: Case ID (investigation or court case) and optional filtering criteria.  </w:t>
        <w:br/>
        <w:t xml:space="preserve">    Output: Displayed case progress, and if sensitive data is accessed, the activity is logged for audit purposes.  </w:t>
        <w:br/>
        <w:br/>
        <w:t xml:space="preserve">1.23 Manage Case Complaint Link Function  </w:t>
        <w:br/>
        <w:t xml:space="preserve">    Function ID: FR-23  </w:t>
        <w:br/>
        <w:t xml:space="preserve">    Description: Police personnel or administrators can create, modify, or remove the link between a case and a complaint.  </w:t>
        <w:br/>
        <w:t xml:space="preserve">    Input: Case ID (investigation or court case) and complaint ID.  </w:t>
        <w:br/>
        <w:t xml:space="preserve">    Output: Updated case-complaint relationship, confirmation message, and a logged modification for audit purposes.  </w:t>
        <w:br/>
        <w:br/>
        <w:t xml:space="preserve">1.24 View Police Personnel Function  </w:t>
        <w:br/>
        <w:t xml:space="preserve">    Function ID: FR-24  </w:t>
        <w:br/>
        <w:t xml:space="preserve">    Description: Administrators or authorized personnel can view the personal and professional details of a police officer.  </w:t>
        <w:br/>
        <w:t xml:space="preserve">    Input: Police personnel ID and optional search or filtering criteria.  </w:t>
        <w:br/>
        <w:t xml:space="preserve">    Output: Displayed police personnel information, and if sensitive data is accessed, the activity is logged for audit purposes.  </w:t>
        <w:br/>
        <w:br/>
        <w:t xml:space="preserve">1.25 View Data Integrity Function  </w:t>
        <w:br/>
        <w:t xml:space="preserve">    Function ID: FR-25  </w:t>
        <w:br/>
        <w:t xml:space="preserve">    Description: Administrators can view the system’s data integrity status, including reports on inconsistencies or errors.  </w:t>
        <w:br/>
        <w:t xml:space="preserve">    Input: Filtering criteria such as data entity type (e.g., complaint, criminal record) and time range.  </w:t>
        <w:br/>
        <w:t xml:space="preserve">    Output: Displayed data integrity report, and the viewing activity is logged for audit purposes.  </w:t>
        <w:br/>
        <w:br/>
        <w:t xml:space="preserve">1.26 View Access Control Function  </w:t>
        <w:br/>
        <w:t xml:space="preserve">    Function ID: FR-26  </w:t>
        <w:br/>
        <w:t xml:space="preserve">    Description: Administrators can view the current access control policies and user permissions.  </w:t>
        <w:br/>
        <w:t xml:space="preserve">    Input: Filtering criteria such as role name or permission type.  </w:t>
        <w:br/>
        <w:t xml:space="preserve">    Output: Displayed access control policies, and the viewing activity is logged for audit purposes.  </w:t>
        <w:br/>
        <w:br/>
        <w:t xml:space="preserve">1.27 Manage Court Case Function  </w:t>
        <w:br/>
        <w:t xml:space="preserve">    Function ID: FR-27  </w:t>
        <w:br/>
        <w:t xml:space="preserve">    Description: Administrators or police personnel can update court case details, such as status, legal documents, or case timelines.  </w:t>
        <w:br/>
        <w:t xml:space="preserve">    Input: Court case ID and updated case information.  </w:t>
        <w:br/>
        <w:t xml:space="preserve">    Output: Updated court case in the database, notifications to relevant stakeholders, and a logged modification for audit purposes.  </w:t>
        <w:br/>
        <w:br/>
        <w:t xml:space="preserve">1.28 Manage Citizen Function  </w:t>
        <w:br/>
        <w:t xml:space="preserve">    Function ID: FR-28  </w:t>
        <w:br/>
        <w:t xml:space="preserve">    Description: Administrators or police personnel can modify a citizen’s profile, including personal and contact information.  </w:t>
        <w:br/>
        <w:t xml:space="preserve">    Input: Citizen ID and updated information.  </w:t>
        <w:br/>
        <w:t xml:space="preserve">    Output: Updated citizen profile in the database, a confirmation message, and a logged modification for audit purposes.</w:t>
      </w:r>
    </w:p>
    <w:p>
      <w:pPr>
        <w:pStyle w:val="Heading1"/>
      </w:pPr>
      <w:r>
        <w:t>External Description</w:t>
      </w:r>
    </w:p>
    <w:p>
      <w:pPr>
        <w:pStyle w:val="Normal"/>
      </w:pPr>
      <w:r>
        <w:t>2. External Interfaces</w:t>
        <w:br/>
        <w:br/>
        <w:t>2.1 User Interface</w:t>
        <w:br/>
        <w:br/>
        <w:t>The user interface of the system supports interactions between the system and three types of users: citizens, police personnel, and administrators. The interface includes various screens and input forms for data entry and viewing case details.</w:t>
        <w:br/>
        <w:br/>
        <w:t>- **Complaint Submission Screen**: Citizens can submit complaints by entering the nature of the complaint, the date and time of the incident, the location, and a detailed description. They may also upload optional supporting documents. The system will generate a unique complaint ID and display a confirmation message to the user.</w:t>
        <w:br/>
        <w:t>- **Case Management Interface**: Police personnel can update investigation and court case statuses, add notes, and attach evidence. This interface includes forms for entering and modifying case details, viewing case progress, and managing case-complaint links. When sensitive data is accessed, the system will log the activity for audit purposes.</w:t>
        <w:br/>
        <w:t>- **Administrative Interface**: Administrators can configure system settings, manage user roles and permissions, and view access logs and data integrity reports. This interface includes tools for modifying system-wide security policies, notification preferences, and access control rules. Any changes made are logged for audit purposes.</w:t>
        <w:br/>
        <w:t>- **Case Tracking Interface**: Both police personnel and citizens can use this interface to view the progress of an investigation or court case, including status updates and timelines. The system will log any access to sensitive data.</w:t>
        <w:br/>
        <w:t>- **User Profile Interface**: Police personnel and administrators can view and update personal and contact information of citizens and police personnel. This includes input forms for updating addresses, contact details, and other personal information. When sensitive data is accessed, the system will log the activity.</w:t>
        <w:br/>
        <w:t>- **Criminal Record Interface**: Police personnel can add, modify, or delete criminal records. This includes forms for entering criminal information (name, age, offense description), evidence, and associated case IDs. All changes are linked to the relevant investigation or court case and logged for audit purposes.</w:t>
        <w:br/>
        <w:t>- **Search and Filtering Interface**: This interface allows users to search for and filter data by various criteria, such as case IDs, citizen IDs, or time ranges. It supports both basic and advanced search options and logs activity when sensitive data is accessed.</w:t>
        <w:br/>
        <w:br/>
        <w:t>2.2 Hardware Interface</w:t>
        <w:br/>
        <w:br/>
        <w:t>The system does not have direct hardware interfaces. It is designed to operate on standard computing hardware, such as servers, desktop computers, and mobile devices, and does not require any specialized hardware for its core functionalities. However, it may interact indirectly with hardware through external systems such as court case management systems or public notification services.</w:t>
        <w:br/>
        <w:br/>
        <w:t>2.3 Software Interface</w:t>
        <w:br/>
        <w:br/>
        <w:t>The system interacts with the following external software components and data sources:</w:t>
        <w:br/>
        <w:br/>
        <w:t>- **Database System**: The system stores all user data, case data, and configuration settings in a database. This includes complaint records, investigation cases, court cases, criminal records, and access logs. The database supports queries and updates through SQL or NoSQL interfaces, depending on the implementation.</w:t>
        <w:br/>
        <w:t>- **Authentication and Authorization System**: The system integrates with an authentication and authorization service to manage user roles and access rights. This includes assigning unique IDs to users, managing login credentials, and enforcing access control policies.</w:t>
        <w:br/>
        <w:t>- **Email Notification Service**: The system sends confirmation and notification messages via email. For example, when a complaint is registered, the system sends a confirmation message to the citizen. When a case is updated, the system notifies relevant stakeholders. The email service supports standard SMTP protocols or REST APIs for message delivery.</w:t>
        <w:br/>
        <w:t>- **Court Case Management System**: The system exchanges data with a court case management system to maintain synchronization between court cases and related investigations or complaints. This includes updating court case statuses, timelines, and legal documents. The interface supports API calls for data exchange and synchronization.</w:t>
        <w:br/>
        <w:t>- **Audit Logging System**: The system logs all user activities, data modifications, and integrity checks for audit purposes. This includes logs of user access, case updates, criminal record changes, and system configuration modifications. The audit logs are stored in a secure database and may be exported in standard formats (e.g., CSV, JSON) for review.</w:t>
        <w:br/>
        <w:t>- **Public Portal or Mobile Application**: The system may be accessed via a public portal or mobile application for citizens to submit complaints and track case progress. These applications interface with the system through REST APIs and display data in a user-friendly format.</w:t>
        <w:br/>
        <w:t>- **Document Management System**: The system supports the storage and retrieval of supporting documents, such as evidence files or legal documents. These documents are stored in a document management system, and the system provides an interface for uploading, viewing, and managing them.</w:t>
        <w:br/>
        <w:br/>
        <w:t>2.4 Communication Interface</w:t>
        <w:br/>
        <w:br/>
        <w:t>The system communicates with external systems and users through the following methods:</w:t>
        <w:br/>
        <w:br/>
        <w:t>- **Web-Based Communication**: The system is accessible via web browsers and supports HTTP/HTTPS protocols. It uses REST APIs for data exchange between the front-end and back-end components. This allows citizens, police personnel, and administrators to interact with the system from any device with a web browser.</w:t>
        <w:br/>
        <w:t>- **Email Communication**: The system sends notifications and confirmation messages to users via email. It uses standard email protocols (e.g., SMTP) or third-party email services to deliver these messages. Emails are sent in plain text or HTML format, depending on the content and user preferences.</w:t>
        <w:br/>
        <w:t>- **API Communication**: The system communicates with external systems (e.g., court case management systems, authentication services) via API calls. These APIs support JSON or XML data formats and are secured using standard authentication and encryption methods.</w:t>
        <w:br/>
        <w:t>- **Mobile Application Communication**: If the system is accessed via a mobile application, it uses secure communication protocols (e.g., HTTPS) to exchange data with the back-end. The mobile application may also use push notifications to alert users of case updates or system messages.</w:t>
        <w:br/>
        <w:t>- **Data Export Communication**: The system allows administrators to export data, such as access logs or data integrity reports, in standard formats (e.g., CSV, PDF). These exports are triggered via the administrative interface and delivered to the user via download or email.</w:t>
        <w:br/>
        <w:br/>
        <w:t>This section defines all external interfaces necessary for the system to function as described in the functional requirements. Each interface is clearly categorized and described, ensuring that developers can implement the system correctly and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