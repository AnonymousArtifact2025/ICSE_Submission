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FR-01 Send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composes and sends an email; supports attachments and importance/archive flags.  </w:t>
      </w:r>
    </w:p>
    <w:p>
      <w:pPr>
        <w:rPr>
          <w:rFonts w:hint="eastAsia"/>
        </w:rPr>
      </w:pPr>
      <w:r>
        <w:rPr>
          <w:rFonts w:hint="eastAsia"/>
        </w:rPr>
        <w:t xml:space="preserve">Input: Recipient address(es), subject, body, optional attachment(s).  </w:t>
      </w:r>
    </w:p>
    <w:p>
      <w:pPr>
        <w:rPr>
          <w:rFonts w:hint="eastAsia"/>
        </w:rPr>
      </w:pPr>
      <w:r>
        <w:rPr>
          <w:rFonts w:hint="eastAsia"/>
        </w:rPr>
        <w:t>Output: Confirmation of send, send log, archive record if policy applies.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FR-02 Receive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System retrieves new mail and stores it per archive policy.  </w:t>
      </w:r>
    </w:p>
    <w:p>
      <w:pPr>
        <w:rPr>
          <w:rFonts w:hint="eastAsia"/>
        </w:rPr>
      </w:pPr>
      <w:r>
        <w:rPr>
          <w:rFonts w:hint="eastAsia"/>
        </w:rPr>
        <w:t xml:space="preserve">Input: Mail-server address, user mailbox, password.  </w:t>
      </w:r>
    </w:p>
    <w:p>
      <w:pPr>
        <w:rPr>
          <w:rFonts w:hint="eastAsia"/>
        </w:rPr>
      </w:pPr>
      <w:r>
        <w:rPr>
          <w:rFonts w:hint="eastAsia"/>
        </w:rPr>
        <w:t>Output: Receive confirmation, receive log, archive record if policy applies.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FR-03 Format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converts email to another format (HTML, plain text, PDF, etc.).  </w:t>
      </w:r>
    </w:p>
    <w:p>
      <w:pPr>
        <w:rPr>
          <w:rFonts w:hint="eastAsia"/>
        </w:rPr>
      </w:pPr>
      <w:r>
        <w:rPr>
          <w:rFonts w:hint="eastAsia"/>
        </w:rPr>
        <w:t xml:space="preserve">Input: Source email, target format.  </w:t>
      </w:r>
    </w:p>
    <w:p>
      <w:pPr>
        <w:rPr>
          <w:rFonts w:hint="eastAsia"/>
        </w:rPr>
      </w:pPr>
      <w:r>
        <w:rPr>
          <w:rFonts w:hint="eastAsia"/>
        </w:rPr>
        <w:t>Output: Formatted email, formatting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FR-04 Search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searches by sender, subject, date, keywords, etc.  </w:t>
      </w:r>
    </w:p>
    <w:p>
      <w:pPr>
        <w:rPr>
          <w:rFonts w:hint="eastAsia"/>
        </w:rPr>
      </w:pPr>
      <w:r>
        <w:rPr>
          <w:rFonts w:hint="eastAsia"/>
        </w:rPr>
        <w:t xml:space="preserve">Input: Search criteria (sender, subject, date, keywords).  </w:t>
      </w:r>
    </w:p>
    <w:p>
      <w:pPr>
        <w:rPr>
          <w:rFonts w:hint="eastAsia"/>
        </w:rPr>
      </w:pPr>
      <w:r>
        <w:rPr>
          <w:rFonts w:hint="eastAsia"/>
        </w:rPr>
        <w:t>Output: Matched email list or content, search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FR-05 Manage Email Folders  </w:t>
      </w:r>
    </w:p>
    <w:p>
      <w:pPr>
        <w:rPr>
          <w:rFonts w:hint="eastAsia"/>
        </w:rPr>
      </w:pPr>
      <w:r>
        <w:rPr>
          <w:rFonts w:hint="eastAsia"/>
        </w:rPr>
        <w:t xml:space="preserve">Description: Create, edit, delete, rename folders; archive messages per policy.  </w:t>
      </w:r>
    </w:p>
    <w:p>
      <w:pPr>
        <w:rPr>
          <w:rFonts w:hint="eastAsia"/>
        </w:rPr>
      </w:pPr>
      <w:r>
        <w:rPr>
          <w:rFonts w:hint="eastAsia"/>
        </w:rPr>
        <w:t xml:space="preserve">Input: Folder action (new, edit, delete, rename), folder name, classification rule.  </w:t>
      </w:r>
    </w:p>
    <w:p>
      <w:pPr>
        <w:rPr>
          <w:rFonts w:hint="eastAsia"/>
        </w:rPr>
      </w:pPr>
      <w:r>
        <w:rPr>
          <w:rFonts w:hint="eastAsia"/>
        </w:rPr>
        <w:t>Output: Updated folder structure, archive record if policy applies.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FR-06 Add Contact  </w:t>
      </w:r>
    </w:p>
    <w:p>
      <w:pPr>
        <w:rPr>
          <w:rFonts w:hint="eastAsia"/>
        </w:rPr>
      </w:pPr>
      <w:r>
        <w:rPr>
          <w:rFonts w:hint="eastAsia"/>
        </w:rPr>
        <w:t xml:space="preserve">Description: Create new contact; optionally archive related mail.  </w:t>
      </w:r>
    </w:p>
    <w:p>
      <w:pPr>
        <w:rPr>
          <w:rFonts w:hint="eastAsia"/>
        </w:rPr>
      </w:pPr>
      <w:r>
        <w:rPr>
          <w:rFonts w:hint="eastAsia"/>
        </w:rPr>
        <w:t xml:space="preserve">Input: Contact info (name, email, phone).  </w:t>
      </w:r>
    </w:p>
    <w:p>
      <w:pPr>
        <w:rPr>
          <w:rFonts w:hint="eastAsia"/>
        </w:rPr>
      </w:pPr>
      <w:r>
        <w:rPr>
          <w:rFonts w:hint="eastAsia"/>
        </w:rPr>
        <w:t>Output: New contact record, archive record if policy applies.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FR-07 Manage Contact  </w:t>
      </w:r>
    </w:p>
    <w:p>
      <w:pPr>
        <w:rPr>
          <w:rFonts w:hint="eastAsia"/>
        </w:rPr>
      </w:pPr>
      <w:r>
        <w:rPr>
          <w:rFonts w:hint="eastAsia"/>
        </w:rPr>
        <w:t xml:space="preserve">Description: Edit, delete, or view contacts; update related archived status.  </w:t>
      </w:r>
    </w:p>
    <w:p>
      <w:pPr>
        <w:rPr>
          <w:rFonts w:hint="eastAsia"/>
        </w:rPr>
      </w:pPr>
      <w:r>
        <w:rPr>
          <w:rFonts w:hint="eastAsia"/>
        </w:rPr>
        <w:t xml:space="preserve">Input: Contact action (edit, delete, view), target contact.  </w:t>
      </w:r>
    </w:p>
    <w:p>
      <w:pPr>
        <w:rPr>
          <w:rFonts w:hint="eastAsia"/>
        </w:rPr>
      </w:pPr>
      <w:r>
        <w:rPr>
          <w:rFonts w:hint="eastAsia"/>
        </w:rPr>
        <w:t>Output: Updated contact info, archive record if policy applies.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FR-08 Delete Contact  </w:t>
      </w:r>
    </w:p>
    <w:p>
      <w:pPr>
        <w:rPr>
          <w:rFonts w:hint="eastAsia"/>
        </w:rPr>
      </w:pPr>
      <w:r>
        <w:rPr>
          <w:rFonts w:hint="eastAsia"/>
        </w:rPr>
        <w:t xml:space="preserve">Description: Remove contact and update related archive status.  </w:t>
      </w:r>
    </w:p>
    <w:p>
      <w:pPr>
        <w:rPr>
          <w:rFonts w:hint="eastAsia"/>
        </w:rPr>
      </w:pPr>
      <w:r>
        <w:rPr>
          <w:rFonts w:hint="eastAsia"/>
        </w:rPr>
        <w:t xml:space="preserve">Input: Target contact.  </w:t>
      </w:r>
    </w:p>
    <w:p>
      <w:pPr>
        <w:rPr>
          <w:rFonts w:hint="eastAsia"/>
        </w:rPr>
      </w:pPr>
      <w:r>
        <w:rPr>
          <w:rFonts w:hint="eastAsia"/>
        </w:rPr>
        <w:t>Output: Deletion record, archive record if policy applies.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FR-09 Create Distribution Group  </w:t>
      </w:r>
    </w:p>
    <w:p>
      <w:pPr>
        <w:rPr>
          <w:rFonts w:hint="eastAsia"/>
        </w:rPr>
      </w:pPr>
      <w:r>
        <w:rPr>
          <w:rFonts w:hint="eastAsia"/>
        </w:rPr>
        <w:t xml:space="preserve">Description: Create group; optionally archive related mail.  </w:t>
      </w:r>
    </w:p>
    <w:p>
      <w:pPr>
        <w:rPr>
          <w:rFonts w:hint="eastAsia"/>
        </w:rPr>
      </w:pPr>
      <w:r>
        <w:rPr>
          <w:rFonts w:hint="eastAsia"/>
        </w:rPr>
        <w:t xml:space="preserve">Input: Group name, member addresses, description.  </w:t>
      </w:r>
    </w:p>
    <w:p>
      <w:pPr>
        <w:rPr>
          <w:rFonts w:hint="eastAsia"/>
        </w:rPr>
      </w:pPr>
      <w:r>
        <w:rPr>
          <w:rFonts w:hint="eastAsia"/>
        </w:rPr>
        <w:t>Output: New group record, archive record if policy applies.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FR-10 Manage Distribution Group  </w:t>
      </w:r>
    </w:p>
    <w:p>
      <w:pPr>
        <w:rPr>
          <w:rFonts w:hint="eastAsia"/>
        </w:rPr>
      </w:pPr>
      <w:r>
        <w:rPr>
          <w:rFonts w:hint="eastAsia"/>
        </w:rPr>
        <w:t xml:space="preserve">Description: Edit, delete, or view group; update related archived status.  </w:t>
      </w:r>
    </w:p>
    <w:p>
      <w:pPr>
        <w:rPr>
          <w:rFonts w:hint="eastAsia"/>
        </w:rPr>
      </w:pPr>
      <w:r>
        <w:rPr>
          <w:rFonts w:hint="eastAsia"/>
        </w:rPr>
        <w:t xml:space="preserve">Input: Group action (edit, delete, view), target group.  </w:t>
      </w:r>
    </w:p>
    <w:p>
      <w:pPr>
        <w:rPr>
          <w:rFonts w:hint="eastAsia"/>
        </w:rPr>
      </w:pPr>
      <w:r>
        <w:rPr>
          <w:rFonts w:hint="eastAsia"/>
        </w:rPr>
        <w:t>Output: Updated group info, archive record if policy applies.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FR-11 Set Reminder Task  </w:t>
      </w:r>
    </w:p>
    <w:p>
      <w:pPr>
        <w:rPr>
          <w:rFonts w:hint="eastAsia"/>
        </w:rPr>
      </w:pPr>
      <w:r>
        <w:rPr>
          <w:rFonts w:hint="eastAsia"/>
        </w:rPr>
        <w:t xml:space="preserve">Description: Create email- or contact-related reminders; optionally archive mail.  </w:t>
      </w:r>
    </w:p>
    <w:p>
      <w:pPr>
        <w:rPr>
          <w:rFonts w:hint="eastAsia"/>
        </w:rPr>
      </w:pPr>
      <w:r>
        <w:rPr>
          <w:rFonts w:hint="eastAsia"/>
        </w:rPr>
        <w:t xml:space="preserve">Input: Reminder content, trigger time, method.  </w:t>
      </w:r>
    </w:p>
    <w:p>
      <w:pPr>
        <w:rPr>
          <w:rFonts w:hint="eastAsia"/>
        </w:rPr>
      </w:pPr>
      <w:r>
        <w:rPr>
          <w:rFonts w:hint="eastAsia"/>
        </w:rPr>
        <w:t>Output: New reminder record, archive record if policy applies.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FR-12 View Reminder Task  </w:t>
      </w:r>
    </w:p>
    <w:p>
      <w:pPr>
        <w:rPr>
          <w:rFonts w:hint="eastAsia"/>
        </w:rPr>
      </w:pPr>
      <w:r>
        <w:rPr>
          <w:rFonts w:hint="eastAsia"/>
        </w:rPr>
        <w:t xml:space="preserve">Description: Display existing reminders with related archive info.  </w:t>
      </w:r>
    </w:p>
    <w:p>
      <w:pPr>
        <w:rPr>
          <w:rFonts w:hint="eastAsia"/>
        </w:rPr>
      </w:pPr>
      <w:r>
        <w:rPr>
          <w:rFonts w:hint="eastAsia"/>
        </w:rPr>
        <w:t xml:space="preserve">Input: None.  </w:t>
      </w:r>
    </w:p>
    <w:p>
      <w:pPr>
        <w:rPr>
          <w:rFonts w:hint="eastAsia"/>
        </w:rPr>
      </w:pPr>
      <w:r>
        <w:rPr>
          <w:rFonts w:hint="eastAsia"/>
        </w:rPr>
        <w:t>Output: Reminder list/details, associated archive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FR-13 Manage Email Archive  </w:t>
      </w:r>
    </w:p>
    <w:p>
      <w:pPr>
        <w:rPr>
          <w:rFonts w:hint="eastAsia"/>
        </w:rPr>
      </w:pPr>
      <w:r>
        <w:rPr>
          <w:rFonts w:hint="eastAsia"/>
        </w:rPr>
        <w:t xml:space="preserve">Description: Archive, un-archive, or view archive status per policy.  </w:t>
      </w:r>
    </w:p>
    <w:p>
      <w:pPr>
        <w:rPr>
          <w:rFonts w:hint="eastAsia"/>
        </w:rPr>
      </w:pPr>
      <w:r>
        <w:rPr>
          <w:rFonts w:hint="eastAsia"/>
        </w:rPr>
        <w:t xml:space="preserve">Input: Archive action (archive, un-archive, view), target email.  </w:t>
      </w:r>
    </w:p>
    <w:p>
      <w:pPr>
        <w:rPr>
          <w:rFonts w:hint="eastAsia"/>
        </w:rPr>
      </w:pPr>
      <w:r>
        <w:rPr>
          <w:rFonts w:hint="eastAsia"/>
        </w:rPr>
        <w:t>Output: Updated archive status, archive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FR-14 Search Archived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Search archived mail by sender, subject, date, keywords, etc.  </w:t>
      </w:r>
    </w:p>
    <w:p>
      <w:pPr>
        <w:rPr>
          <w:rFonts w:hint="eastAsia"/>
        </w:rPr>
      </w:pPr>
      <w:r>
        <w:rPr>
          <w:rFonts w:hint="eastAsia"/>
        </w:rPr>
        <w:t xml:space="preserve">Input: Search criteria.  </w:t>
      </w:r>
    </w:p>
    <w:p>
      <w:pPr>
        <w:rPr>
          <w:rFonts w:hint="eastAsia"/>
        </w:rPr>
      </w:pPr>
      <w:r>
        <w:rPr>
          <w:rFonts w:hint="eastAsia"/>
        </w:rPr>
        <w:t>Output: Matching archived emails, search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FR-15 Server Archive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Archive selected mail or mail flow on server per policy.  </w:t>
      </w:r>
    </w:p>
    <w:p>
      <w:pPr>
        <w:rPr>
          <w:rFonts w:hint="eastAsia"/>
        </w:rPr>
      </w:pPr>
      <w:r>
        <w:rPr>
          <w:rFonts w:hint="eastAsia"/>
        </w:rPr>
        <w:t xml:space="preserve">Input: Target email or flow.  </w:t>
      </w:r>
    </w:p>
    <w:p>
      <w:pPr>
        <w:rPr>
          <w:rFonts w:hint="eastAsia"/>
        </w:rPr>
      </w:pPr>
      <w:r>
        <w:rPr>
          <w:rFonts w:hint="eastAsia"/>
        </w:rPr>
        <w:t>Output: Archive status, archive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FR-16 Capture Mail Flow  </w:t>
      </w:r>
    </w:p>
    <w:p>
      <w:pPr>
        <w:rPr>
          <w:rFonts w:hint="eastAsia"/>
        </w:rPr>
      </w:pPr>
      <w:r>
        <w:rPr>
          <w:rFonts w:hint="eastAsia"/>
        </w:rPr>
        <w:t xml:space="preserve">Description: Capture messages based on rules; archive according to policy.  </w:t>
      </w:r>
    </w:p>
    <w:p>
      <w:pPr>
        <w:rPr>
          <w:rFonts w:hint="eastAsia"/>
        </w:rPr>
      </w:pPr>
      <w:r>
        <w:rPr>
          <w:rFonts w:hint="eastAsia"/>
        </w:rPr>
        <w:t xml:space="preserve">Input: Capture conditions (time, sender, recipient, type).  </w:t>
      </w:r>
    </w:p>
    <w:p>
      <w:pPr>
        <w:rPr>
          <w:rFonts w:hint="eastAsia"/>
        </w:rPr>
      </w:pPr>
      <w:r>
        <w:rPr>
          <w:rFonts w:hint="eastAsia"/>
        </w:rPr>
        <w:t>Output: Captured flow info, archive record if policy applies.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FR-17 Policy-Based Archive  </w:t>
      </w:r>
    </w:p>
    <w:p>
      <w:pPr>
        <w:rPr>
          <w:rFonts w:hint="eastAsia"/>
        </w:rPr>
      </w:pPr>
      <w:r>
        <w:rPr>
          <w:rFonts w:hint="eastAsia"/>
        </w:rPr>
        <w:t xml:space="preserve">Description: Archive selected mail/flow to designated location per configured policy.  </w:t>
      </w:r>
    </w:p>
    <w:p>
      <w:pPr>
        <w:rPr>
          <w:rFonts w:hint="eastAsia"/>
        </w:rPr>
      </w:pPr>
      <w:r>
        <w:rPr>
          <w:rFonts w:hint="eastAsia"/>
        </w:rPr>
        <w:t xml:space="preserve">Input: Target email/flow.  </w:t>
      </w:r>
    </w:p>
    <w:p>
      <w:pPr>
        <w:rPr>
          <w:rFonts w:hint="eastAsia"/>
        </w:rPr>
      </w:pPr>
      <w:r>
        <w:rPr>
          <w:rFonts w:hint="eastAsia"/>
        </w:rPr>
        <w:t>Output: Archive status, archive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FR-18 Process Expired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Handle expired mail (archive, delete, restore, trigger reminder).  </w:t>
      </w:r>
    </w:p>
    <w:p>
      <w:pPr>
        <w:rPr>
          <w:rFonts w:hint="eastAsia"/>
        </w:rPr>
      </w:pPr>
      <w:r>
        <w:rPr>
          <w:rFonts w:hint="eastAsia"/>
        </w:rPr>
        <w:t xml:space="preserve">Input: Expired mail, chosen action.  </w:t>
      </w:r>
    </w:p>
    <w:p>
      <w:pPr>
        <w:rPr>
          <w:rFonts w:hint="eastAsia"/>
        </w:rPr>
      </w:pPr>
      <w:r>
        <w:rPr>
          <w:rFonts w:hint="eastAsia"/>
        </w:rPr>
        <w:t>Output: Updated mail status, archive/restore/reminder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FR-19 Launch Backup  </w:t>
      </w:r>
    </w:p>
    <w:p>
      <w:pPr>
        <w:rPr>
          <w:rFonts w:hint="eastAsia"/>
        </w:rPr>
      </w:pPr>
      <w:r>
        <w:rPr>
          <w:rFonts w:hint="eastAsia"/>
        </w:rPr>
        <w:t xml:space="preserve">Description: Back up selected mail or flow; update archive status per policy.  </w:t>
      </w:r>
    </w:p>
    <w:p>
      <w:pPr>
        <w:rPr>
          <w:rFonts w:hint="eastAsia"/>
        </w:rPr>
      </w:pPr>
      <w:r>
        <w:rPr>
          <w:rFonts w:hint="eastAsia"/>
        </w:rPr>
        <w:t xml:space="preserve">Input: Target email/flow.  </w:t>
      </w:r>
    </w:p>
    <w:p>
      <w:pPr>
        <w:rPr>
          <w:rFonts w:hint="eastAsia"/>
        </w:rPr>
      </w:pPr>
      <w:r>
        <w:rPr>
          <w:rFonts w:hint="eastAsia"/>
        </w:rPr>
        <w:t>Output: Backup status, backup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FR-20 Manage Backup Task  </w:t>
      </w:r>
    </w:p>
    <w:p>
      <w:pPr>
        <w:rPr>
          <w:rFonts w:hint="eastAsia"/>
        </w:rPr>
      </w:pPr>
      <w:r>
        <w:rPr>
          <w:rFonts w:hint="eastAsia"/>
        </w:rPr>
        <w:t xml:space="preserve">Description: Start, stop, modify, or view backup tasks; update archive status.  </w:t>
      </w:r>
    </w:p>
    <w:p>
      <w:pPr>
        <w:rPr>
          <w:rFonts w:hint="eastAsia"/>
        </w:rPr>
      </w:pPr>
      <w:r>
        <w:rPr>
          <w:rFonts w:hint="eastAsia"/>
        </w:rPr>
        <w:t xml:space="preserve">Input: Task action (start, stop, modify, view), task info.  </w:t>
      </w:r>
    </w:p>
    <w:p>
      <w:pPr>
        <w:rPr>
          <w:rFonts w:hint="eastAsia"/>
        </w:rPr>
      </w:pPr>
      <w:r>
        <w:rPr>
          <w:rFonts w:hint="eastAsia"/>
        </w:rPr>
        <w:t>Output: Updated task status, backup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FR-21 Restore Email Data  </w:t>
      </w:r>
    </w:p>
    <w:p>
      <w:pPr>
        <w:rPr>
          <w:rFonts w:hint="eastAsia"/>
        </w:rPr>
      </w:pPr>
      <w:r>
        <w:rPr>
          <w:rFonts w:hint="eastAsia"/>
        </w:rPr>
        <w:t xml:space="preserve">Description: Restore mail from backup or archive; update archive status.  </w:t>
      </w:r>
    </w:p>
    <w:p>
      <w:pPr>
        <w:rPr>
          <w:rFonts w:hint="eastAsia"/>
        </w:rPr>
      </w:pPr>
      <w:r>
        <w:rPr>
          <w:rFonts w:hint="eastAsia"/>
        </w:rPr>
        <w:t xml:space="preserve">Input: Target email/flow.  </w:t>
      </w:r>
    </w:p>
    <w:p>
      <w:pPr>
        <w:rPr>
          <w:rFonts w:hint="eastAsia"/>
        </w:rPr>
      </w:pPr>
      <w:r>
        <w:rPr>
          <w:rFonts w:hint="eastAsia"/>
        </w:rPr>
        <w:t>Output: Restored mail status, restore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FR-22 Point-in-Time Restore  </w:t>
      </w:r>
    </w:p>
    <w:p>
      <w:pPr>
        <w:rPr>
          <w:rFonts w:hint="eastAsia"/>
        </w:rPr>
      </w:pPr>
      <w:r>
        <w:rPr>
          <w:rFonts w:hint="eastAsia"/>
        </w:rPr>
        <w:t xml:space="preserve">Description: Restore data to chosen timestamp/version; update archive status.  </w:t>
      </w:r>
    </w:p>
    <w:p>
      <w:pPr>
        <w:rPr>
          <w:rFonts w:hint="eastAsia"/>
        </w:rPr>
      </w:pPr>
      <w:r>
        <w:rPr>
          <w:rFonts w:hint="eastAsia"/>
        </w:rPr>
        <w:t xml:space="preserve">Input: Timestamp or version.  </w:t>
      </w:r>
    </w:p>
    <w:p>
      <w:pPr>
        <w:rPr>
          <w:rFonts w:hint="eastAsia"/>
        </w:rPr>
      </w:pPr>
      <w:r>
        <w:rPr>
          <w:rFonts w:hint="eastAsia"/>
        </w:rPr>
        <w:t>Output: Restored data status, restore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FR-23 View Backup Log  </w:t>
      </w:r>
    </w:p>
    <w:p>
      <w:pPr>
        <w:rPr>
          <w:rFonts w:hint="eastAsia"/>
        </w:rPr>
      </w:pPr>
      <w:r>
        <w:rPr>
          <w:rFonts w:hint="eastAsia"/>
        </w:rPr>
        <w:t xml:space="preserve">Description: Display backup logs (time, type, user).  </w:t>
      </w:r>
    </w:p>
    <w:p>
      <w:pPr>
        <w:rPr>
          <w:rFonts w:hint="eastAsia"/>
        </w:rPr>
      </w:pPr>
      <w:r>
        <w:rPr>
          <w:rFonts w:hint="eastAsia"/>
        </w:rPr>
        <w:t xml:space="preserve">Input: None.  </w:t>
      </w:r>
    </w:p>
    <w:p>
      <w:pPr>
        <w:rPr>
          <w:rFonts w:hint="eastAsia"/>
        </w:rPr>
      </w:pPr>
      <w:r>
        <w:rPr>
          <w:rFonts w:hint="eastAsia"/>
        </w:rPr>
        <w:t>Output: Log list/details, linked restore records if any.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FR-24 Manage Restore Records  </w:t>
      </w:r>
    </w:p>
    <w:p>
      <w:pPr>
        <w:rPr>
          <w:rFonts w:hint="eastAsia"/>
        </w:rPr>
      </w:pPr>
      <w:r>
        <w:rPr>
          <w:rFonts w:hint="eastAsia"/>
        </w:rPr>
        <w:t xml:space="preserve">Description: View, delete, modify, or export restore records; update archive status.  </w:t>
      </w:r>
    </w:p>
    <w:p>
      <w:pPr>
        <w:rPr>
          <w:rFonts w:hint="eastAsia"/>
        </w:rPr>
      </w:pPr>
      <w:r>
        <w:rPr>
          <w:rFonts w:hint="eastAsia"/>
        </w:rPr>
        <w:t xml:space="preserve">Input: Action (view, delete, modify, export), record info.  </w:t>
      </w:r>
    </w:p>
    <w:p>
      <w:pPr>
        <w:rPr>
          <w:rFonts w:hint="eastAsia"/>
        </w:rPr>
      </w:pPr>
      <w:r>
        <w:rPr>
          <w:rFonts w:hint="eastAsia"/>
        </w:rPr>
        <w:t>Output: Updated restore record, archive record if policy applies.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FR-25 Manage Archive Policy  </w:t>
      </w:r>
    </w:p>
    <w:p>
      <w:pPr>
        <w:rPr>
          <w:rFonts w:hint="eastAsia"/>
        </w:rPr>
      </w:pPr>
      <w:r>
        <w:rPr>
          <w:rFonts w:hint="eastAsia"/>
        </w:rPr>
        <w:t xml:space="preserve">Description: Create, edit, delete, or view archive policies; apply to mail.  </w:t>
      </w:r>
    </w:p>
    <w:p>
      <w:pPr>
        <w:rPr>
          <w:rFonts w:hint="eastAsia"/>
        </w:rPr>
      </w:pPr>
      <w:r>
        <w:rPr>
          <w:rFonts w:hint="eastAsia"/>
        </w:rPr>
        <w:t xml:space="preserve">Input: Policy action (create, edit, delete, view), policy info.  </w:t>
      </w:r>
    </w:p>
    <w:p>
      <w:pPr>
        <w:rPr>
          <w:rFonts w:hint="eastAsia"/>
        </w:rPr>
      </w:pPr>
      <w:r>
        <w:rPr>
          <w:rFonts w:hint="eastAsia"/>
        </w:rPr>
        <w:t>Output: Updated policy, archive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FR-26 Standardize Shared Account  </w:t>
      </w:r>
    </w:p>
    <w:p>
      <w:pPr>
        <w:rPr>
          <w:rFonts w:hint="eastAsia"/>
        </w:rPr>
      </w:pPr>
      <w:r>
        <w:rPr>
          <w:rFonts w:hint="eastAsia"/>
        </w:rPr>
        <w:t xml:space="preserve">Description: Normalize shared-account info; update archive status per policy.  </w:t>
      </w:r>
    </w:p>
    <w:p>
      <w:pPr>
        <w:rPr>
          <w:rFonts w:hint="eastAsia"/>
        </w:rPr>
      </w:pPr>
      <w:r>
        <w:rPr>
          <w:rFonts w:hint="eastAsia"/>
        </w:rPr>
        <w:t xml:space="preserve">Input: Shared-account info (name, permissions, access rules).  </w:t>
      </w:r>
    </w:p>
    <w:p>
      <w:pPr>
        <w:rPr>
          <w:rFonts w:hint="eastAsia"/>
        </w:rPr>
      </w:pPr>
      <w:r>
        <w:rPr>
          <w:rFonts w:hint="eastAsia"/>
        </w:rPr>
        <w:t>Output: Updated shared-account status, archive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FR-27 Manage Mailbox Account  </w:t>
      </w:r>
    </w:p>
    <w:p>
      <w:pPr>
        <w:rPr>
          <w:rFonts w:hint="eastAsia"/>
        </w:rPr>
      </w:pPr>
      <w:r>
        <w:rPr>
          <w:rFonts w:hint="eastAsia"/>
        </w:rPr>
        <w:t xml:space="preserve">Description: Create, edit, delete, or view mailbox accounts; update archive status.  </w:t>
      </w:r>
    </w:p>
    <w:p>
      <w:pPr>
        <w:rPr>
          <w:rFonts w:hint="eastAsia"/>
        </w:rPr>
      </w:pPr>
      <w:r>
        <w:rPr>
          <w:rFonts w:hint="eastAsia"/>
        </w:rPr>
        <w:t xml:space="preserve">Input: Account action (create, edit, delete, view), account info.  </w:t>
      </w:r>
    </w:p>
    <w:p>
      <w:pPr>
        <w:rPr>
          <w:rFonts w:hint="eastAsia"/>
        </w:rPr>
      </w:pPr>
      <w:r>
        <w:rPr>
          <w:rFonts w:hint="eastAsia"/>
        </w:rPr>
        <w:t>Output: Updated mailbox status, archive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FR-28 Delete Mailbox Account  </w:t>
      </w:r>
    </w:p>
    <w:p>
      <w:pPr>
        <w:rPr>
          <w:rFonts w:hint="eastAsia"/>
        </w:rPr>
      </w:pPr>
      <w:r>
        <w:rPr>
          <w:rFonts w:hint="eastAsia"/>
        </w:rPr>
        <w:t xml:space="preserve">Description: Remove mailbox account; update archive status.  </w:t>
      </w:r>
    </w:p>
    <w:p>
      <w:pPr>
        <w:rPr>
          <w:rFonts w:hint="eastAsia"/>
        </w:rPr>
      </w:pPr>
      <w:r>
        <w:rPr>
          <w:rFonts w:hint="eastAsia"/>
        </w:rPr>
        <w:t xml:space="preserve">Input: Target mailbox.  </w:t>
      </w:r>
    </w:p>
    <w:p>
      <w:pPr>
        <w:rPr>
          <w:rFonts w:hint="eastAsia"/>
        </w:rPr>
      </w:pPr>
      <w:r>
        <w:rPr>
          <w:rFonts w:hint="eastAsia"/>
        </w:rPr>
        <w:t>Output: Deletion record, archive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FR-29 Manage Backup Log  </w:t>
      </w:r>
    </w:p>
    <w:p>
      <w:pPr>
        <w:rPr>
          <w:rFonts w:hint="eastAsia"/>
        </w:rPr>
      </w:pPr>
      <w:r>
        <w:rPr>
          <w:rFonts w:hint="eastAsia"/>
        </w:rPr>
        <w:t xml:space="preserve">Description: View, delete, or export backup logs; update archive status.  </w:t>
      </w:r>
    </w:p>
    <w:p>
      <w:pPr>
        <w:rPr>
          <w:rFonts w:hint="eastAsia"/>
        </w:rPr>
      </w:pPr>
      <w:r>
        <w:rPr>
          <w:rFonts w:hint="eastAsia"/>
        </w:rPr>
        <w:t xml:space="preserve">Input: Log action (view, delete, export), log info.  </w:t>
      </w:r>
    </w:p>
    <w:p>
      <w:pPr>
        <w:rPr>
          <w:rFonts w:hint="eastAsia"/>
        </w:rPr>
      </w:pPr>
      <w:r>
        <w:rPr>
          <w:rFonts w:hint="eastAsia"/>
        </w:rPr>
        <w:t>Output: Updated log status, archive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FR-30 View Restore Records  </w:t>
      </w:r>
    </w:p>
    <w:p>
      <w:pPr>
        <w:rPr>
          <w:rFonts w:hint="eastAsia"/>
        </w:rPr>
      </w:pPr>
      <w:r>
        <w:rPr>
          <w:rFonts w:hint="eastAsia"/>
        </w:rPr>
        <w:t xml:space="preserve">Description: Display restore records (time, user, content).  </w:t>
      </w:r>
    </w:p>
    <w:p>
      <w:pPr>
        <w:rPr>
          <w:rFonts w:hint="eastAsia"/>
        </w:rPr>
      </w:pPr>
      <w:r>
        <w:rPr>
          <w:rFonts w:hint="eastAsia"/>
        </w:rPr>
        <w:t xml:space="preserve">Input: None.  </w:t>
      </w:r>
    </w:p>
    <w:p>
      <w:pPr>
        <w:rPr>
          <w:rFonts w:hint="eastAsia"/>
        </w:rPr>
      </w:pPr>
      <w:r>
        <w:rPr>
          <w:rFonts w:hint="eastAsia"/>
        </w:rPr>
        <w:t>Output: Restore list/details, linked archive records.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FR-31 Add Archive Policy  </w:t>
      </w:r>
    </w:p>
    <w:p>
      <w:pPr>
        <w:rPr>
          <w:rFonts w:hint="eastAsia"/>
        </w:rPr>
      </w:pPr>
      <w:r>
        <w:rPr>
          <w:rFonts w:hint="eastAsia"/>
        </w:rPr>
        <w:t xml:space="preserve">Description: Create new archive policy; apply to mail.  </w:t>
      </w:r>
    </w:p>
    <w:p>
      <w:pPr>
        <w:rPr>
          <w:rFonts w:hint="eastAsia"/>
        </w:rPr>
      </w:pPr>
      <w:r>
        <w:rPr>
          <w:rFonts w:hint="eastAsia"/>
        </w:rPr>
        <w:t xml:space="preserve">Input: Policy name, rules, triggers.  </w:t>
      </w:r>
    </w:p>
    <w:p>
      <w:pPr>
        <w:rPr>
          <w:rFonts w:hint="eastAsia"/>
        </w:rPr>
      </w:pPr>
      <w:r>
        <w:rPr>
          <w:rFonts w:hint="eastAsia"/>
        </w:rPr>
        <w:t>Output: New policy record, archive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FR-32 View Archive Records  </w:t>
      </w:r>
    </w:p>
    <w:p>
      <w:pPr>
        <w:rPr>
          <w:rFonts w:hint="eastAsia"/>
        </w:rPr>
      </w:pPr>
      <w:r>
        <w:rPr>
          <w:rFonts w:hint="eastAsia"/>
        </w:rPr>
        <w:t xml:space="preserve">Description: Display archive records (time, user, location).  </w:t>
      </w:r>
    </w:p>
    <w:p>
      <w:pPr>
        <w:rPr>
          <w:rFonts w:hint="eastAsia"/>
        </w:rPr>
      </w:pPr>
      <w:r>
        <w:rPr>
          <w:rFonts w:hint="eastAsia"/>
        </w:rPr>
        <w:t xml:space="preserve">Input: None.  </w:t>
      </w:r>
    </w:p>
    <w:p>
      <w:pPr>
        <w:rPr>
          <w:rFonts w:hint="eastAsia"/>
        </w:rPr>
      </w:pPr>
      <w:r>
        <w:rPr>
          <w:rFonts w:hint="eastAsia"/>
        </w:rPr>
        <w:t>Output: Archive list/details.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FR-33 Manage Email Reminder Tasks  </w:t>
      </w:r>
    </w:p>
    <w:p>
      <w:pPr>
        <w:rPr>
          <w:rFonts w:hint="eastAsia"/>
        </w:rPr>
      </w:pPr>
      <w:r>
        <w:rPr>
          <w:rFonts w:hint="eastAsia"/>
        </w:rPr>
        <w:t xml:space="preserve">Description: Edit, delete, or view reminder tasks; update archive status.  </w:t>
      </w:r>
    </w:p>
    <w:p>
      <w:pPr>
        <w:rPr>
          <w:rFonts w:hint="eastAsia"/>
        </w:rPr>
      </w:pPr>
      <w:r>
        <w:rPr>
          <w:rFonts w:hint="eastAsia"/>
        </w:rPr>
        <w:t xml:space="preserve">Input: Task action (edit, delete, view), task info.  </w:t>
      </w:r>
    </w:p>
    <w:p>
      <w:r>
        <w:rPr>
          <w:rFonts w:hint="eastAsia"/>
        </w:rPr>
        <w:t>Output: Updated reminder status, archive record.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BE1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5170FDED3025D23D2B457C6882094169_42</vt:lpwstr>
  </property>
</Properties>
</file>