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Functional Requirement</w:t>
      </w:r>
    </w:p>
    <w:p>
      <w:pPr>
        <w:rPr>
          <w:rFonts w:hint="eastAsia"/>
        </w:rPr>
      </w:pPr>
      <w:r>
        <w:rPr>
          <w:rFonts w:hint="eastAsia"/>
        </w:rPr>
        <w:t xml:space="preserve">FR-01 Send Email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compose and send emails to one or more recipients; attachments allowed, importance and archive flags supported.  </w:t>
      </w:r>
    </w:p>
    <w:p>
      <w:pPr>
        <w:rPr>
          <w:rFonts w:hint="eastAsia"/>
        </w:rPr>
      </w:pPr>
      <w:r>
        <w:rPr>
          <w:rFonts w:hint="eastAsia"/>
        </w:rPr>
        <w:t xml:space="preserve">Input: Recipient address(es), subject, body, optional attachment(s), importance flag, archive flag.  </w:t>
      </w:r>
    </w:p>
    <w:p>
      <w:pPr>
        <w:rPr>
          <w:rFonts w:hint="eastAsia"/>
        </w:rPr>
      </w:pPr>
      <w:r>
        <w:rPr>
          <w:rFonts w:hint="eastAsia"/>
        </w:rPr>
        <w:t>Output: Email sent and saved to the user’s Sent folder.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FR-02 Receive Email  </w:t>
      </w:r>
    </w:p>
    <w:p>
      <w:pPr>
        <w:rPr>
          <w:rFonts w:hint="eastAsia"/>
        </w:rPr>
      </w:pPr>
      <w:r>
        <w:rPr>
          <w:rFonts w:hint="eastAsia"/>
        </w:rPr>
        <w:t xml:space="preserve">Description: System automatically receives new messages and stores them in the Inbox.  </w:t>
      </w:r>
    </w:p>
    <w:p>
      <w:pPr>
        <w:rPr>
          <w:rFonts w:hint="eastAsia"/>
        </w:rPr>
      </w:pPr>
      <w:r>
        <w:rPr>
          <w:rFonts w:hint="eastAsia"/>
        </w:rPr>
        <w:t xml:space="preserve">Input: None (fully automatic).  </w:t>
      </w:r>
    </w:p>
    <w:p>
      <w:pPr>
        <w:rPr>
          <w:rFonts w:hint="eastAsia"/>
        </w:rPr>
      </w:pPr>
      <w:r>
        <w:rPr>
          <w:rFonts w:hint="eastAsia"/>
        </w:rPr>
        <w:t>Output: New messages downloaded to the Inbox.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FR-03 Format Email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apply formatting to make emails easier to read.  </w:t>
      </w:r>
    </w:p>
    <w:p>
      <w:pPr>
        <w:rPr>
          <w:rFonts w:hint="eastAsia"/>
        </w:rPr>
      </w:pPr>
      <w:r>
        <w:rPr>
          <w:rFonts w:hint="eastAsia"/>
        </w:rPr>
        <w:t xml:space="preserve">Input: Selected email.  </w:t>
      </w:r>
    </w:p>
    <w:p>
      <w:pPr>
        <w:rPr>
          <w:rFonts w:hint="eastAsia"/>
        </w:rPr>
      </w:pPr>
      <w:r>
        <w:rPr>
          <w:rFonts w:hint="eastAsia"/>
        </w:rPr>
        <w:t>Output: Formatted email content.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FR-04 Search Email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search messages by keyword, sender, recipient, date range, etc.  </w:t>
      </w:r>
    </w:p>
    <w:p>
      <w:pPr>
        <w:rPr>
          <w:rFonts w:hint="eastAsia"/>
        </w:rPr>
      </w:pPr>
      <w:r>
        <w:rPr>
          <w:rFonts w:hint="eastAsia"/>
        </w:rPr>
        <w:t xml:space="preserve">Input: Search criteria (keyword, sender, recipient, date range, etc.).  </w:t>
      </w:r>
    </w:p>
    <w:p>
      <w:pPr>
        <w:rPr>
          <w:rFonts w:hint="eastAsia"/>
        </w:rPr>
      </w:pPr>
      <w:r>
        <w:rPr>
          <w:rFonts w:hint="eastAsia"/>
        </w:rPr>
        <w:t>Output: List of matching emails.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FR-05 Move Email to Folder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move messages from the current folder to another folder.  </w:t>
      </w:r>
    </w:p>
    <w:p>
      <w:pPr>
        <w:rPr>
          <w:rFonts w:hint="eastAsia"/>
        </w:rPr>
      </w:pPr>
      <w:r>
        <w:rPr>
          <w:rFonts w:hint="eastAsia"/>
        </w:rPr>
        <w:t xml:space="preserve">Input: Selected email(s), target folder.  </w:t>
      </w:r>
    </w:p>
    <w:p>
      <w:pPr>
        <w:rPr>
          <w:rFonts w:hint="eastAsia"/>
        </w:rPr>
      </w:pPr>
      <w:r>
        <w:rPr>
          <w:rFonts w:hint="eastAsia"/>
        </w:rPr>
        <w:t>Output: Email(s) moved to the specified folder.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FR-06 Delete Email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remove messages from the mail list.  </w:t>
      </w:r>
    </w:p>
    <w:p>
      <w:pPr>
        <w:rPr>
          <w:rFonts w:hint="eastAsia"/>
        </w:rPr>
      </w:pPr>
      <w:r>
        <w:rPr>
          <w:rFonts w:hint="eastAsia"/>
        </w:rPr>
        <w:t xml:space="preserve">Input: Selected email(s).  </w:t>
      </w:r>
    </w:p>
    <w:p>
      <w:pPr>
        <w:rPr>
          <w:rFonts w:hint="eastAsia"/>
        </w:rPr>
      </w:pPr>
      <w:r>
        <w:rPr>
          <w:rFonts w:hint="eastAsia"/>
        </w:rPr>
        <w:t>Output: Email(s) removed from the list.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FR-07 Manage Email Folders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create, rename, delete, or move email folders.  </w:t>
      </w:r>
    </w:p>
    <w:p>
      <w:pPr>
        <w:rPr>
          <w:rFonts w:hint="eastAsia"/>
        </w:rPr>
      </w:pPr>
      <w:r>
        <w:rPr>
          <w:rFonts w:hint="eastAsia"/>
        </w:rPr>
        <w:t xml:space="preserve">Input: Operation type (create, rename, delete, move), folder name, optional parent folder.  </w:t>
      </w:r>
    </w:p>
    <w:p>
      <w:pPr>
        <w:rPr>
          <w:rFonts w:hint="eastAsia"/>
        </w:rPr>
      </w:pPr>
      <w:r>
        <w:rPr>
          <w:rFonts w:hint="eastAsia"/>
        </w:rPr>
        <w:t>Output: Updated folder structure.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FR-08 Add Contact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create new contact entries.  </w:t>
      </w:r>
    </w:p>
    <w:p>
      <w:pPr>
        <w:rPr>
          <w:rFonts w:hint="eastAsia"/>
        </w:rPr>
      </w:pPr>
      <w:r>
        <w:rPr>
          <w:rFonts w:hint="eastAsia"/>
        </w:rPr>
        <w:t xml:space="preserve">Input: Name, email address, phone number, additional info, distribution-group flag, VIP flag.  </w:t>
      </w:r>
    </w:p>
    <w:p>
      <w:pPr>
        <w:rPr>
          <w:rFonts w:hint="eastAsia"/>
        </w:rPr>
      </w:pPr>
      <w:r>
        <w:rPr>
          <w:rFonts w:hint="eastAsia"/>
        </w:rPr>
        <w:t>Output: New contact saved to the contact list.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FR-09 Edit Contact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modify contact details.  </w:t>
      </w:r>
    </w:p>
    <w:p>
      <w:pPr>
        <w:rPr>
          <w:rFonts w:hint="eastAsia"/>
        </w:rPr>
      </w:pPr>
      <w:r>
        <w:rPr>
          <w:rFonts w:hint="eastAsia"/>
        </w:rPr>
        <w:t xml:space="preserve">Input: Selected contact, updated info, distribution-group flag, VIP flag.  </w:t>
      </w:r>
    </w:p>
    <w:p>
      <w:pPr>
        <w:rPr>
          <w:rFonts w:hint="eastAsia"/>
        </w:rPr>
      </w:pPr>
      <w:r>
        <w:rPr>
          <w:rFonts w:hint="eastAsia"/>
        </w:rPr>
        <w:t>Output: Contact information updated.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FR-10 Search Contacts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search contacts by name, email, or phone number.  </w:t>
      </w:r>
    </w:p>
    <w:p>
      <w:pPr>
        <w:rPr>
          <w:rFonts w:hint="eastAsia"/>
        </w:rPr>
      </w:pPr>
      <w:r>
        <w:rPr>
          <w:rFonts w:hint="eastAsia"/>
        </w:rPr>
        <w:t xml:space="preserve">Input: Search criteria (name, email, phone).  </w:t>
      </w:r>
    </w:p>
    <w:p>
      <w:pPr>
        <w:rPr>
          <w:rFonts w:hint="eastAsia"/>
        </w:rPr>
      </w:pPr>
      <w:r>
        <w:rPr>
          <w:rFonts w:hint="eastAsia"/>
        </w:rPr>
        <w:t>Output: Matching contact list.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FR-11 Delete Contact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remove contacts from the contact list.  </w:t>
      </w:r>
    </w:p>
    <w:p>
      <w:pPr>
        <w:rPr>
          <w:rFonts w:hint="eastAsia"/>
        </w:rPr>
      </w:pPr>
      <w:r>
        <w:rPr>
          <w:rFonts w:hint="eastAsia"/>
        </w:rPr>
        <w:t xml:space="preserve">Input: Selected contact(s).  </w:t>
      </w:r>
    </w:p>
    <w:p>
      <w:pPr>
        <w:rPr>
          <w:rFonts w:hint="eastAsia"/>
        </w:rPr>
      </w:pPr>
      <w:r>
        <w:rPr>
          <w:rFonts w:hint="eastAsia"/>
        </w:rPr>
        <w:t>Output: Contact(s) removed.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FR-12 Create Distribution Group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create new distribution groups.  </w:t>
      </w:r>
    </w:p>
    <w:p>
      <w:pPr>
        <w:rPr>
          <w:rFonts w:hint="eastAsia"/>
        </w:rPr>
      </w:pPr>
      <w:r>
        <w:rPr>
          <w:rFonts w:hint="eastAsia"/>
        </w:rPr>
        <w:t xml:space="preserve">Input: Group name, group members.  </w:t>
      </w:r>
    </w:p>
    <w:p>
      <w:pPr>
        <w:rPr>
          <w:rFonts w:hint="eastAsia"/>
        </w:rPr>
      </w:pPr>
      <w:r>
        <w:rPr>
          <w:rFonts w:hint="eastAsia"/>
        </w:rPr>
        <w:t>Output: New group saved to the distribution-group list.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FR-13 Edit Distribution Group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update group details.  </w:t>
      </w:r>
    </w:p>
    <w:p>
      <w:pPr>
        <w:rPr>
          <w:rFonts w:hint="eastAsia"/>
        </w:rPr>
      </w:pPr>
      <w:r>
        <w:rPr>
          <w:rFonts w:hint="eastAsia"/>
        </w:rPr>
        <w:t xml:space="preserve">Input: Selected group, updated info, group members.  </w:t>
      </w:r>
    </w:p>
    <w:p>
      <w:pPr>
        <w:rPr>
          <w:rFonts w:hint="eastAsia"/>
        </w:rPr>
      </w:pPr>
      <w:r>
        <w:rPr>
          <w:rFonts w:hint="eastAsia"/>
        </w:rPr>
        <w:t>Output: Group information updated.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FR-14 Search Distribution Groups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search groups by name or member name.  </w:t>
      </w:r>
    </w:p>
    <w:p>
      <w:pPr>
        <w:rPr>
          <w:rFonts w:hint="eastAsia"/>
        </w:rPr>
      </w:pPr>
      <w:r>
        <w:rPr>
          <w:rFonts w:hint="eastAsia"/>
        </w:rPr>
        <w:t xml:space="preserve">Input: Search criteria (group name, member name).  </w:t>
      </w:r>
    </w:p>
    <w:p>
      <w:pPr>
        <w:rPr>
          <w:rFonts w:hint="eastAsia"/>
        </w:rPr>
      </w:pPr>
      <w:r>
        <w:rPr>
          <w:rFonts w:hint="eastAsia"/>
        </w:rPr>
        <w:t>Output: Matching group list.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FR-15 Delete Distribution Group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remove groups from the group list.  </w:t>
      </w:r>
    </w:p>
    <w:p>
      <w:pPr>
        <w:rPr>
          <w:rFonts w:hint="eastAsia"/>
        </w:rPr>
      </w:pPr>
      <w:r>
        <w:rPr>
          <w:rFonts w:hint="eastAsia"/>
        </w:rPr>
        <w:t xml:space="preserve">Input: Selected group(s).  </w:t>
      </w:r>
    </w:p>
    <w:p>
      <w:pPr>
        <w:rPr>
          <w:rFonts w:hint="eastAsia"/>
        </w:rPr>
      </w:pPr>
      <w:r>
        <w:rPr>
          <w:rFonts w:hint="eastAsia"/>
        </w:rPr>
        <w:t>Output: Group(s) removed.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FR-16 Create Calendar Reminder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create new calendar reminders.  </w:t>
      </w:r>
    </w:p>
    <w:p>
      <w:pPr>
        <w:rPr>
          <w:rFonts w:hint="eastAsia"/>
        </w:rPr>
      </w:pPr>
      <w:r>
        <w:rPr>
          <w:rFonts w:hint="eastAsia"/>
        </w:rPr>
        <w:t xml:space="preserve">Input: Title, start time, end time, recurrence rule, description, group flag, reminder time and method.  </w:t>
      </w:r>
    </w:p>
    <w:p>
      <w:pPr>
        <w:rPr>
          <w:rFonts w:hint="eastAsia"/>
        </w:rPr>
      </w:pPr>
      <w:r>
        <w:rPr>
          <w:rFonts w:hint="eastAsia"/>
        </w:rPr>
        <w:t>Output: New reminder saved to the calendar.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FR-17 Edit Calendar Entry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modify calendar details.  </w:t>
      </w:r>
    </w:p>
    <w:p>
      <w:pPr>
        <w:rPr>
          <w:rFonts w:hint="eastAsia"/>
        </w:rPr>
      </w:pPr>
      <w:r>
        <w:rPr>
          <w:rFonts w:hint="eastAsia"/>
        </w:rPr>
        <w:t xml:space="preserve">Input: Selected entry, updated info, recurrence rule, description, group flag, reminder time and method.  </w:t>
      </w:r>
    </w:p>
    <w:p>
      <w:pPr>
        <w:rPr>
          <w:rFonts w:hint="eastAsia"/>
        </w:rPr>
      </w:pPr>
      <w:r>
        <w:rPr>
          <w:rFonts w:hint="eastAsia"/>
        </w:rPr>
        <w:t>Output: Calendar information updated.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FR-18 View Calendar Entry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view full calendar details.  </w:t>
      </w:r>
    </w:p>
    <w:p>
      <w:pPr>
        <w:rPr>
          <w:rFonts w:hint="eastAsia"/>
        </w:rPr>
      </w:pPr>
      <w:r>
        <w:rPr>
          <w:rFonts w:hint="eastAsia"/>
        </w:rPr>
        <w:t xml:space="preserve">Input: Selected entry.  </w:t>
      </w:r>
    </w:p>
    <w:p>
      <w:pPr>
        <w:rPr>
          <w:rFonts w:hint="eastAsia"/>
        </w:rPr>
      </w:pPr>
      <w:r>
        <w:rPr>
          <w:rFonts w:hint="eastAsia"/>
        </w:rPr>
        <w:t>Output: Detailed calendar information displayed.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FR-19 Delete Calendar Entry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remove calendar entries.  </w:t>
      </w:r>
    </w:p>
    <w:p>
      <w:pPr>
        <w:rPr>
          <w:rFonts w:hint="eastAsia"/>
        </w:rPr>
      </w:pPr>
      <w:r>
        <w:rPr>
          <w:rFonts w:hint="eastAsia"/>
        </w:rPr>
        <w:t xml:space="preserve">Input: Selected entry.  </w:t>
      </w:r>
    </w:p>
    <w:p>
      <w:pPr>
        <w:rPr>
          <w:rFonts w:hint="eastAsia"/>
        </w:rPr>
      </w:pPr>
      <w:r>
        <w:rPr>
          <w:rFonts w:hint="eastAsia"/>
        </w:rPr>
        <w:t>Output: Entry removed from the calendar.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FR-20 Personal Archive Email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archive messages to a personal archive folder.  </w:t>
      </w:r>
    </w:p>
    <w:p>
      <w:pPr>
        <w:rPr>
          <w:rFonts w:hint="eastAsia"/>
        </w:rPr>
      </w:pPr>
      <w:r>
        <w:rPr>
          <w:rFonts w:hint="eastAsia"/>
        </w:rPr>
        <w:t xml:space="preserve">Input: Selected email(s).  </w:t>
      </w:r>
    </w:p>
    <w:p>
      <w:pPr>
        <w:rPr>
          <w:rFonts w:hint="eastAsia"/>
        </w:rPr>
      </w:pPr>
      <w:r>
        <w:rPr>
          <w:rFonts w:hint="eastAsia"/>
        </w:rPr>
        <w:t>Output: Email(s) archived.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FR-21 Search Personal Archive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search archived email by keyword, sender, recipient, date range, etc.  </w:t>
      </w:r>
    </w:p>
    <w:p>
      <w:pPr>
        <w:rPr>
          <w:rFonts w:hint="eastAsia"/>
        </w:rPr>
      </w:pPr>
      <w:r>
        <w:rPr>
          <w:rFonts w:hint="eastAsia"/>
        </w:rPr>
        <w:t xml:space="preserve">Input: Search criteria (keyword, sender, recipient, date range, etc.).  </w:t>
      </w:r>
    </w:p>
    <w:p>
      <w:pPr>
        <w:rPr>
          <w:rFonts w:hint="eastAsia"/>
        </w:rPr>
      </w:pPr>
      <w:r>
        <w:rPr>
          <w:rFonts w:hint="eastAsia"/>
        </w:rPr>
        <w:t>Output: Matching archived email list.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FR-22 Configure Server Archive Policy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configure server-level archive policies.  </w:t>
      </w:r>
    </w:p>
    <w:p>
      <w:pPr>
        <w:rPr>
          <w:rFonts w:hint="eastAsia"/>
        </w:rPr>
      </w:pPr>
      <w:r>
        <w:rPr>
          <w:rFonts w:hint="eastAsia"/>
        </w:rPr>
        <w:t xml:space="preserve">Input: Policy (frequency, timestamp, data types), storage location, auto-backup settings, archive admin contact.  </w:t>
      </w:r>
    </w:p>
    <w:p>
      <w:pPr>
        <w:rPr>
          <w:rFonts w:hint="eastAsia"/>
        </w:rPr>
      </w:pPr>
      <w:r>
        <w:rPr>
          <w:rFonts w:hint="eastAsia"/>
        </w:rPr>
        <w:t>Output: Policy activated.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FR-23 Set Mail-Flow Capture Rules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define mail-flow capture rules.  </w:t>
      </w:r>
    </w:p>
    <w:p>
      <w:pPr>
        <w:rPr>
          <w:rFonts w:hint="eastAsia"/>
        </w:rPr>
      </w:pPr>
      <w:r>
        <w:rPr>
          <w:rFonts w:hint="eastAsia"/>
        </w:rPr>
        <w:t xml:space="preserve">Input: Flow type, trigger condition, action, priority.  </w:t>
      </w:r>
    </w:p>
    <w:p>
      <w:pPr>
        <w:rPr>
          <w:rFonts w:hint="eastAsia"/>
        </w:rPr>
      </w:pPr>
      <w:r>
        <w:rPr>
          <w:rFonts w:hint="eastAsia"/>
        </w:rPr>
        <w:t>Output: Rule activated.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FR-24 Categorize &amp; Archive Email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classify and archive messages to designated folders.  </w:t>
      </w:r>
    </w:p>
    <w:p>
      <w:pPr>
        <w:rPr>
          <w:rFonts w:hint="eastAsia"/>
        </w:rPr>
      </w:pPr>
      <w:r>
        <w:rPr>
          <w:rFonts w:hint="eastAsia"/>
        </w:rPr>
        <w:t xml:space="preserve">Input: Selected email(s), category.  </w:t>
      </w:r>
    </w:p>
    <w:p>
      <w:pPr>
        <w:rPr>
          <w:rFonts w:hint="eastAsia"/>
        </w:rPr>
      </w:pPr>
      <w:r>
        <w:rPr>
          <w:rFonts w:hint="eastAsia"/>
        </w:rPr>
        <w:t>Output: Email(s) archived to the specified folder.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FR-25 Process Expired Email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dispose of expired email via delete, archive, or move.  </w:t>
      </w:r>
    </w:p>
    <w:p>
      <w:pPr>
        <w:rPr>
          <w:rFonts w:hint="eastAsia"/>
        </w:rPr>
      </w:pPr>
      <w:r>
        <w:rPr>
          <w:rFonts w:hint="eastAsia"/>
        </w:rPr>
        <w:t xml:space="preserve">Input: Selected expired email(s), disposal action.  </w:t>
      </w:r>
    </w:p>
    <w:p>
      <w:pPr>
        <w:rPr>
          <w:rFonts w:hint="eastAsia"/>
        </w:rPr>
      </w:pPr>
      <w:r>
        <w:rPr>
          <w:rFonts w:hint="eastAsia"/>
        </w:rPr>
        <w:t>Output: Email processed as requested.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FR-26 Admin Create Mailbox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create new mailbox accounts.  </w:t>
      </w:r>
    </w:p>
    <w:p>
      <w:pPr>
        <w:rPr>
          <w:rFonts w:hint="eastAsia"/>
        </w:rPr>
      </w:pPr>
      <w:r>
        <w:rPr>
          <w:rFonts w:hint="eastAsia"/>
        </w:rPr>
        <w:t xml:space="preserve">Input: Username, initial password, storage quota, permissions, department/team, distribution-group flag.  </w:t>
      </w:r>
    </w:p>
    <w:p>
      <w:pPr>
        <w:rPr>
          <w:rFonts w:hint="eastAsia"/>
        </w:rPr>
      </w:pPr>
      <w:r>
        <w:rPr>
          <w:rFonts w:hint="eastAsia"/>
        </w:rPr>
        <w:t>Output: New mailbox created and assigned.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FR-27 Admin Delete Mailbox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remove mailbox accounts from the system.  </w:t>
      </w:r>
    </w:p>
    <w:p>
      <w:pPr>
        <w:rPr>
          <w:rFonts w:hint="eastAsia"/>
        </w:rPr>
      </w:pPr>
      <w:r>
        <w:rPr>
          <w:rFonts w:hint="eastAsia"/>
        </w:rPr>
        <w:t xml:space="preserve">Input: Selected mailbox.  </w:t>
      </w:r>
    </w:p>
    <w:p>
      <w:pPr>
        <w:rPr>
          <w:rFonts w:hint="eastAsia"/>
        </w:rPr>
      </w:pPr>
      <w:r>
        <w:rPr>
          <w:rFonts w:hint="eastAsia"/>
        </w:rPr>
        <w:t>Output: Mailbox removed.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FR-28 Admin Set Shared Account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establish new shared accounts.  </w:t>
      </w:r>
    </w:p>
    <w:p>
      <w:pPr>
        <w:rPr>
          <w:rFonts w:hint="eastAsia"/>
        </w:rPr>
      </w:pPr>
      <w:r>
        <w:rPr>
          <w:rFonts w:hint="eastAsia"/>
        </w:rPr>
        <w:t xml:space="preserve">Input: Shared account name, initial password, permissions, department/team, distribution-group flag.  </w:t>
      </w:r>
    </w:p>
    <w:p>
      <w:pPr>
        <w:rPr>
          <w:rFonts w:hint="eastAsia"/>
        </w:rPr>
      </w:pPr>
      <w:r>
        <w:rPr>
          <w:rFonts w:hint="eastAsia"/>
        </w:rPr>
        <w:t>Output: Shared account provisioned for specified users or teams.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FR-29 Admin Revoke Shared Account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revoke shared accounts.  </w:t>
      </w:r>
    </w:p>
    <w:p>
      <w:pPr>
        <w:rPr>
          <w:rFonts w:hint="eastAsia"/>
        </w:rPr>
      </w:pPr>
      <w:r>
        <w:rPr>
          <w:rFonts w:hint="eastAsia"/>
        </w:rPr>
        <w:t xml:space="preserve">Input: Selected shared account.  </w:t>
      </w:r>
    </w:p>
    <w:p>
      <w:pPr>
        <w:rPr>
          <w:rFonts w:hint="eastAsia"/>
        </w:rPr>
      </w:pPr>
      <w:r>
        <w:rPr>
          <w:rFonts w:hint="eastAsia"/>
        </w:rPr>
        <w:t>Output: Shared account revoked.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FR-30 File-Level Backup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perform file-level backups.  </w:t>
      </w:r>
    </w:p>
    <w:p>
      <w:pPr>
        <w:rPr>
          <w:rFonts w:hint="eastAsia"/>
        </w:rPr>
      </w:pPr>
      <w:r>
        <w:rPr>
          <w:rFonts w:hint="eastAsia"/>
        </w:rPr>
        <w:t xml:space="preserve">Input: Data entities, backup strategy (source path, destination, frequency).  </w:t>
      </w:r>
    </w:p>
    <w:p>
      <w:pPr>
        <w:rPr>
          <w:rFonts w:hint="eastAsia"/>
        </w:rPr>
      </w:pPr>
      <w:r>
        <w:rPr>
          <w:rFonts w:hint="eastAsia"/>
        </w:rPr>
        <w:t>Output: Backup files stored at the specified location with status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FR-31 Full-Database Backup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perform full-database backups.  </w:t>
      </w:r>
    </w:p>
    <w:p>
      <w:pPr>
        <w:rPr>
          <w:rFonts w:hint="eastAsia"/>
        </w:rPr>
      </w:pPr>
      <w:r>
        <w:rPr>
          <w:rFonts w:hint="eastAsia"/>
        </w:rPr>
        <w:t xml:space="preserve">Input: Target database, backup strategy (source DB, destination, frequency).  </w:t>
      </w:r>
    </w:p>
    <w:p>
      <w:pPr>
        <w:rPr>
          <w:rFonts w:hint="eastAsia"/>
        </w:rPr>
      </w:pPr>
      <w:r>
        <w:rPr>
          <w:rFonts w:hint="eastAsia"/>
        </w:rPr>
        <w:t>Output: Backup data stored at the specified location with status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FR-32 Point-in-Time Restore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restore data to a specific point in time.  </w:t>
      </w:r>
    </w:p>
    <w:p>
      <w:pPr>
        <w:rPr>
          <w:rFonts w:hint="eastAsia"/>
        </w:rPr>
      </w:pPr>
      <w:r>
        <w:rPr>
          <w:rFonts w:hint="eastAsia"/>
        </w:rPr>
        <w:t xml:space="preserve">Input: Data entity, restore timestamp, restore strategy (source backup, destination).  </w:t>
      </w:r>
    </w:p>
    <w:p>
      <w:pPr>
        <w:rPr>
          <w:rFonts w:hint="eastAsia"/>
        </w:rPr>
      </w:pPr>
      <w:r>
        <w:rPr>
          <w:rFonts w:hint="eastAsia"/>
        </w:rPr>
        <w:t>Output: Data restored with status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FR-33 Restore Single File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restore individual files.  </w:t>
      </w:r>
    </w:p>
    <w:p>
      <w:pPr>
        <w:rPr>
          <w:rFonts w:hint="eastAsia"/>
        </w:rPr>
      </w:pPr>
      <w:r>
        <w:rPr>
          <w:rFonts w:hint="eastAsia"/>
        </w:rPr>
        <w:t xml:space="preserve">Input: Target file, restore strategy (source file backup, destination).  </w:t>
      </w:r>
    </w:p>
    <w:p>
      <w:pPr>
        <w:rPr>
          <w:rFonts w:hint="eastAsia"/>
        </w:rPr>
      </w:pPr>
      <w:r>
        <w:rPr>
          <w:rFonts w:hint="eastAsia"/>
        </w:rPr>
        <w:t>Output: File restored with status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FR-34 Restore Entire Database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restore complete databases.  </w:t>
      </w:r>
    </w:p>
    <w:p>
      <w:pPr>
        <w:rPr>
          <w:rFonts w:hint="eastAsia"/>
        </w:rPr>
      </w:pPr>
      <w:r>
        <w:rPr>
          <w:rFonts w:hint="eastAsia"/>
        </w:rPr>
        <w:t xml:space="preserve">Input: Target database, restore timestamp, restore strategy (source DB backup, destination).  </w:t>
      </w:r>
    </w:p>
    <w:p>
      <w:pPr>
        <w:rPr>
          <w:rFonts w:hint="eastAsia"/>
        </w:rPr>
      </w:pPr>
      <w:r>
        <w:rPr>
          <w:rFonts w:hint="eastAsia"/>
        </w:rPr>
        <w:t>Output: Database restored with status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FR-35 Log Backup Operations  </w:t>
      </w:r>
    </w:p>
    <w:p>
      <w:pPr>
        <w:rPr>
          <w:rFonts w:hint="eastAsia"/>
        </w:rPr>
      </w:pPr>
      <w:r>
        <w:rPr>
          <w:rFonts w:hint="eastAsia"/>
        </w:rPr>
        <w:t xml:space="preserve">Description: System automatically logs all backup tasks.  </w:t>
      </w:r>
    </w:p>
    <w:p>
      <w:pPr>
        <w:rPr>
          <w:rFonts w:hint="eastAsia"/>
        </w:rPr>
      </w:pPr>
      <w:r>
        <w:rPr>
          <w:rFonts w:hint="eastAsia"/>
        </w:rPr>
        <w:t xml:space="preserve">Input: Backup task.  </w:t>
      </w:r>
    </w:p>
    <w:p>
      <w:pPr>
        <w:rPr>
          <w:rFonts w:hint="eastAsia"/>
        </w:rPr>
      </w:pPr>
      <w:r>
        <w:rPr>
          <w:rFonts w:hint="eastAsia"/>
        </w:rPr>
        <w:t>Output: Backup log entry.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FR-36 Log Restore Operations  </w:t>
      </w:r>
    </w:p>
    <w:p>
      <w:pPr>
        <w:rPr>
          <w:rFonts w:hint="eastAsia"/>
        </w:rPr>
      </w:pPr>
      <w:r>
        <w:rPr>
          <w:rFonts w:hint="eastAsia"/>
        </w:rPr>
        <w:t xml:space="preserve">Description: System automatically logs all restore tasks.  </w:t>
      </w:r>
    </w:p>
    <w:p>
      <w:pPr>
        <w:rPr>
          <w:rFonts w:hint="eastAsia"/>
        </w:rPr>
      </w:pPr>
      <w:r>
        <w:rPr>
          <w:rFonts w:hint="eastAsia"/>
        </w:rPr>
        <w:t xml:space="preserve">Input: Restore task.  </w:t>
      </w:r>
    </w:p>
    <w:p>
      <w:pPr>
        <w:rPr>
          <w:rFonts w:hint="eastAsia"/>
        </w:rPr>
      </w:pPr>
      <w:r>
        <w:rPr>
          <w:rFonts w:hint="eastAsia"/>
        </w:rPr>
        <w:t>Output: Restore log entry.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FR-37 Audit Email Archive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audit email-archive records.  </w:t>
      </w:r>
    </w:p>
    <w:p>
      <w:pPr>
        <w:rPr>
          <w:rFonts w:hint="eastAsia"/>
        </w:rPr>
      </w:pPr>
      <w:r>
        <w:rPr>
          <w:rFonts w:hint="eastAsia"/>
        </w:rPr>
        <w:t xml:space="preserve">Input: Audit period, audit policy.  </w:t>
      </w:r>
    </w:p>
    <w:p>
      <w:pPr>
        <w:rPr>
          <w:rFonts w:hint="eastAsia"/>
        </w:rPr>
      </w:pPr>
      <w:r>
        <w:rPr>
          <w:rFonts w:hint="eastAsia"/>
        </w:rPr>
        <w:t>Output: Audit result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FR-38 Audit Backup &amp; Restore Operations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audit backup and restore operation logs.  </w:t>
      </w:r>
    </w:p>
    <w:p>
      <w:pPr>
        <w:rPr>
          <w:rFonts w:hint="eastAsia"/>
        </w:rPr>
      </w:pPr>
      <w:r>
        <w:rPr>
          <w:rFonts w:hint="eastAsia"/>
        </w:rPr>
        <w:t xml:space="preserve">Input: Audit period, audit policy.  </w:t>
      </w:r>
    </w:p>
    <w:p>
      <w:r>
        <w:rPr>
          <w:rFonts w:hint="eastAsia"/>
        </w:rPr>
        <w:t>Output: Audit result log.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93B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2025-07-20T09:18:54Z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8ACF06CF8C54B3DAFE437C6848903282_42</vt:lpwstr>
  </property>
</Properties>
</file>