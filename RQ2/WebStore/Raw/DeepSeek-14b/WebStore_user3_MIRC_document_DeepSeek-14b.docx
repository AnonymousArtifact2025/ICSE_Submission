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 xml:space="preserve">### Chapter 1: Functional Requirements  </w:t>
        <w:br/>
        <w:br/>
        <w:t xml:space="preserve">1.1 Customer Registration Function  </w:t>
        <w:br/>
        <w:t xml:space="preserve">Function ID: FR-01  </w:t>
        <w:br/>
        <w:t xml:space="preserve">Description: Creates new customer accounts with secure email verification. Initializes a default shopping cart upon successful registration.  </w:t>
        <w:br/>
        <w:t xml:space="preserve">Input: Customer name, email, password, contact details via registration form.  </w:t>
        <w:br/>
        <w:t xml:space="preserve">Output: New customer record, initialized shopping cart, account confirmation email.  </w:t>
        <w:br/>
        <w:br/>
        <w:t xml:space="preserve">1.2 Customer Login Function  </w:t>
        <w:br/>
        <w:t xml:space="preserve">Function ID: FR-02  </w:t>
        <w:br/>
        <w:t xml:space="preserve">Description: Authenticates customer credentials and establishes secure sessions. Enforces account status checks and login attempt limits.  </w:t>
        <w:br/>
        <w:t xml:space="preserve">Input: Email/username and password from login form.  </w:t>
        <w:br/>
        <w:t xml:space="preserve">Output: Authenticated session, access to customer dashboard, login audit log entry.  </w:t>
        <w:br/>
        <w:br/>
        <w:t xml:space="preserve">1.3 Customer Logout Function  </w:t>
        <w:br/>
        <w:t xml:space="preserve">Function ID: FR-03  </w:t>
        <w:br/>
        <w:t xml:space="preserve">Description: Terminates authenticated sessions securely and revokes system access. Handles multi-device logout requests.  </w:t>
        <w:br/>
        <w:t xml:space="preserve">Input: Logout request from authenticated customer session.  </w:t>
        <w:br/>
        <w:t xml:space="preserve">Output: Session invalidation, audit log entry, redirection to public landing page.  </w:t>
        <w:br/>
        <w:br/>
        <w:t xml:space="preserve">1.4 Customer Profile View Function  </w:t>
        <w:br/>
        <w:t xml:space="preserve">Function ID: FR-04  </w:t>
        <w:br/>
        <w:t xml:space="preserve">Description: Displays customer personal information in read-only format with privacy masking for sensitive fields.  </w:t>
        <w:br/>
        <w:t xml:space="preserve">Input: Authenticated customer session or administrator search query.  </w:t>
        <w:br/>
        <w:t xml:space="preserve">Output: Customer profile details (name, contact, address) with masked sensitive data.  </w:t>
        <w:br/>
        <w:br/>
        <w:t xml:space="preserve">1.5 Customer Profile Update Function  </w:t>
        <w:br/>
        <w:t xml:space="preserve">Function ID: FR-05  </w:t>
        <w:br/>
        <w:t xml:space="preserve">Description: Modifies customer personal details with validation for format and uniqueness. Synchronizes changes across dependent entities.  </w:t>
        <w:br/>
        <w:t xml:space="preserve">Input: Updated profile fields (email, phone, address) from edit form.  </w:t>
        <w:br/>
        <w:t xml:space="preserve">Output: Updated customer record, dependent entity synchronization, audit log.  </w:t>
        <w:br/>
        <w:br/>
        <w:t xml:space="preserve">1.6 Customer Account Deactivation Function  </w:t>
        <w:br/>
        <w:t xml:space="preserve">Function ID: FR-06  </w:t>
        <w:br/>
        <w:t xml:space="preserve">Description: Archives customer accounts and revokes system access. Verifies no pending transactions before deactivation.  </w:t>
        <w:br/>
        <w:t xml:space="preserve">Input: Account deactivation request from administrator.  </w:t>
        <w:br/>
        <w:t xml:space="preserve">Output: Archived customer record, access revocation, audit log entry.  </w:t>
        <w:br/>
        <w:br/>
        <w:t xml:space="preserve">1.7 Customer Login Log View Function  </w:t>
        <w:br/>
        <w:t xml:space="preserve">Function ID: FR-07  </w:t>
        <w:br/>
        <w:t xml:space="preserve">Description: Displays historical login records with privacy controls. Supports date-based filtering and export.  </w:t>
        <w:br/>
        <w:t xml:space="preserve">Input: Customer ID and date range parameters (for administrators).  </w:t>
        <w:br/>
        <w:t xml:space="preserve">Output: Login history records with masked sensitive data.  </w:t>
        <w:br/>
        <w:br/>
        <w:t xml:space="preserve">1.8 Administrator Registration Function  </w:t>
        <w:br/>
        <w:t xml:space="preserve">Function ID: FR-08  </w:t>
        <w:br/>
        <w:t xml:space="preserve">Description: Creates new administrator accounts with privilege-level validation and activation workflows.  </w:t>
        <w:br/>
        <w:t xml:space="preserve">Input: Administrator name, email, role, privilege level from admin console.  </w:t>
        <w:br/>
        <w:t xml:space="preserve">Output: New administrator record, activation email, privilege audit log.  </w:t>
        <w:br/>
        <w:br/>
        <w:t xml:space="preserve">1.9 Administrator Login Function  </w:t>
        <w:br/>
        <w:t xml:space="preserve">Function ID: FR-09  </w:t>
        <w:br/>
        <w:t xml:space="preserve">Description: Authenticates administrator credentials with elevated security measures including 2FA for high-privilege accounts.  </w:t>
        <w:br/>
        <w:t xml:space="preserve">Input: Email and password from admin login interface.  </w:t>
        <w:br/>
        <w:t xml:space="preserve">Output: Privileged admin session, administrative dashboard access, audit log.  </w:t>
        <w:br/>
        <w:br/>
        <w:t xml:space="preserve">1.10 Administrator Logout Function  </w:t>
        <w:br/>
        <w:t xml:space="preserve">Function ID: FR-10  </w:t>
        <w:br/>
        <w:t xml:space="preserve">Description: Terminates admin sessions with enhanced security protocols including multi-session revocation.  </w:t>
        <w:br/>
        <w:t xml:space="preserve">Input: Logout request from active admin session.  </w:t>
        <w:br/>
        <w:t xml:space="preserve">Output: Session termination, privilege revocation, admin audit log entry.  </w:t>
        <w:br/>
        <w:br/>
        <w:t xml:space="preserve">1.11 Product Creation Function  </w:t>
        <w:br/>
        <w:t xml:space="preserve">Function ID: FR-11  </w:t>
        <w:br/>
        <w:t xml:space="preserve">Description: Adds new products to the catalog with validation for SKU uniqueness and category assignments.  </w:t>
        <w:br/>
        <w:t xml:space="preserve">Input: Product details (name, description, price, SKU) and category selection.  </w:t>
        <w:br/>
        <w:t xml:space="preserve">Output: New product record, inventory reservation, audit log entry.  </w:t>
        <w:br/>
        <w:br/>
        <w:t xml:space="preserve">1.12 Product View Function  </w:t>
        <w:br/>
        <w:t xml:space="preserve">Function ID: FR-12  </w:t>
        <w:br/>
        <w:t xml:space="preserve">Description: Displays product details with context-appropriate data masking. Shows real-time stock status.  </w:t>
        <w:br/>
        <w:t xml:space="preserve">Input: Product ID from catalog selection.  </w:t>
        <w:br/>
        <w:t xml:space="preserve">Output: Product details (name, price, description) with admin/customer view variations.  </w:t>
        <w:br/>
        <w:br/>
        <w:t xml:space="preserve">1.13 Product Update Function  </w:t>
        <w:br/>
        <w:t xml:space="preserve">Function ID: FR-13  </w:t>
        <w:br/>
        <w:t xml:space="preserve">Description: Modifies product information and propagates changes to dependent entities. Validates price and inventory impacts.  </w:t>
        <w:br/>
        <w:t xml:space="preserve">Input: Modified product fields from edit interface.  </w:t>
        <w:br/>
        <w:t xml:space="preserve">Output: Updated product record, catalog synchronization, impact notifications.  </w:t>
        <w:br/>
        <w:br/>
        <w:t xml:space="preserve">1.14 Product Deletion Function  </w:t>
        <w:br/>
        <w:t xml:space="preserve">Function ID: FR-14  </w:t>
        <w:br/>
        <w:t xml:space="preserve">Description: Archives products after verifying no pending orders. Releases inventory reservations.  </w:t>
        <w:br/>
        <w:t xml:space="preserve">Input: Product deletion request from administrator.  </w:t>
        <w:br/>
        <w:t xml:space="preserve">Output: Archived product record, shopping cart cleanup, inventory release.  </w:t>
        <w:br/>
        <w:br/>
        <w:t xml:space="preserve">1.15 Category Creation Function  </w:t>
        <w:br/>
        <w:t xml:space="preserve">Function ID: FR-15  </w:t>
        <w:br/>
        <w:t xml:space="preserve">Description: Creates new product categories with hierarchy validation. Enforces depth limits and uniqueness rules.  </w:t>
        <w:br/>
        <w:t xml:space="preserve">Input: Category name, description, parent category selection.  </w:t>
        <w:br/>
        <w:t xml:space="preserve">Output: New category record, hierarchical structure update, audit log.  </w:t>
        <w:br/>
        <w:br/>
        <w:t xml:space="preserve">1.16 Category View Function  </w:t>
        <w:br/>
        <w:t xml:space="preserve">Function ID: FR-16  </w:t>
        <w:br/>
        <w:t xml:space="preserve">Description: Displays category hierarchies with status indicators. Implements customer/admin view variations.  </w:t>
        <w:br/>
        <w:t xml:space="preserve">Input: Category navigation request from UI.  </w:t>
        <w:br/>
        <w:t xml:space="preserve">Output: Category tree structure with active/inactive status markers.  </w:t>
        <w:br/>
        <w:br/>
        <w:t xml:space="preserve">1.17 Category Update Function  </w:t>
        <w:br/>
        <w:t xml:space="preserve">Function ID: FR-17  </w:t>
        <w:br/>
        <w:t xml:space="preserve">Description: Modifies category attributes and propagates changes to linked products. Validates hierarchical integrity.  </w:t>
        <w:br/>
        <w:t xml:space="preserve">Input: Updated category fields from edit form.  </w:t>
        <w:br/>
        <w:t xml:space="preserve">Output: Updated category record, product reassignment, audit trail.  </w:t>
        <w:br/>
        <w:br/>
        <w:t xml:space="preserve">1.18 Category Deletion Function  </w:t>
        <w:br/>
        <w:t xml:space="preserve">Function ID: FR-18  </w:t>
        <w:br/>
        <w:t xml:space="preserve">Description: Archives categories after product reassignment. Manages nested subcategory deletions.  </w:t>
        <w:br/>
        <w:t xml:space="preserve">Input: Category deletion request from administrator.  </w:t>
        <w:br/>
        <w:t xml:space="preserve">Output: Archived category, product migration records, navigation updates.  </w:t>
        <w:br/>
        <w:br/>
        <w:t xml:space="preserve">1.19 Shopping Cart Add Item Function  </w:t>
        <w:br/>
        <w:t xml:space="preserve">Function ID: FR-19  </w:t>
        <w:br/>
        <w:t xml:space="preserve">Description: Adds products to the cart with real-time inventory validation and quantity merging.  </w:t>
        <w:br/>
        <w:t xml:space="preserve">Input: Product ID and quantity from "Add to Cart" action.  </w:t>
        <w:br/>
        <w:t xml:space="preserve">Output: Updated cart contents, inventory reservation, cart summary update.  </w:t>
        <w:br/>
        <w:br/>
        <w:t xml:space="preserve">1.20 Shopping Cart View Function  </w:t>
        <w:br/>
        <w:t xml:space="preserve">Function ID: FR-20  </w:t>
        <w:br/>
        <w:t xml:space="preserve">Description: Displays cart contents with calculated totals. Flags unavailable items.  </w:t>
        <w:br/>
        <w:t xml:space="preserve">Input: Cart access request from authenticated customer.  </w:t>
        <w:br/>
        <w:t xml:space="preserve">Output: Cart item list with prices, subtotal, availability warnings.  </w:t>
        <w:br/>
        <w:br/>
        <w:t xml:space="preserve">1.21 Shopping Cart Update Function  </w:t>
        <w:br/>
        <w:t xml:space="preserve">Function ID: FR-21  </w:t>
        <w:br/>
        <w:t xml:space="preserve">Description: Modifies item quantities or removes items. Adjusts inventory reservations accordingly.  </w:t>
        <w:br/>
        <w:t xml:space="preserve">Input: Cart modification request (quantity change/removal).  </w:t>
        <w:br/>
        <w:t xml:space="preserve">Output: Updated cart state, inventory adjustment, recalculated totals.  </w:t>
        <w:br/>
        <w:br/>
        <w:t xml:space="preserve">1.22 Checkout Function  </w:t>
        <w:br/>
        <w:t xml:space="preserve">Function ID: FR-22  </w:t>
        <w:br/>
        <w:t xml:space="preserve">Description: Processes orders through shipping, payment, and confirmation steps. Manages inventory reservations.  </w:t>
        <w:br/>
        <w:t xml:space="preserve">Input: Checkout initiation from cart view.  </w:t>
        <w:br/>
        <w:t xml:space="preserve">Output: New order record, payment authorization, inventory deduction.  </w:t>
        <w:br/>
        <w:br/>
        <w:t xml:space="preserve">1.23 Payment Method Add Function  </w:t>
        <w:br/>
        <w:t xml:space="preserve">Function ID: FR-23  </w:t>
        <w:br/>
        <w:t xml:space="preserve">Description: Securely stores payment information using tokenization. Performs anti-fraud validation.  </w:t>
        <w:br/>
        <w:t xml:space="preserve">Input: Payment card details and billing address.  </w:t>
        <w:br/>
        <w:t xml:space="preserve">Output: Tokenized payment record, masked display data, audit log.  </w:t>
        <w:br/>
        <w:br/>
        <w:t xml:space="preserve">1.24 Payment Method View Function  </w:t>
        <w:br/>
        <w:t xml:space="preserve">Function ID: FR-24  </w:t>
        <w:br/>
        <w:t xml:space="preserve">Description: Displays saved payment methods with strict PCI-compliant masking. Flags expired methods.  </w:t>
        <w:br/>
        <w:t xml:space="preserve">Input: Payment method access request.  </w:t>
        <w:br/>
        <w:t xml:space="preserve">Output: Masked payment details (e.g., "Visa •••• 1234"), expiration status.  </w:t>
        <w:br/>
        <w:br/>
        <w:t xml:space="preserve">1.25 Payment Method Update Function  </w:t>
        <w:br/>
        <w:t xml:space="preserve">Function ID: FR-25  </w:t>
        <w:br/>
        <w:t xml:space="preserve">Description: Modifies non-sensitive payment details (expiration dates, billing addresses) with validation.  </w:t>
        <w:br/>
        <w:t xml:space="preserve">Input: Updated payment fields from edit interface.  </w:t>
        <w:br/>
        <w:t xml:space="preserve">Output: Updated payment record, verification requests, audit trail.  </w:t>
        <w:br/>
        <w:br/>
        <w:t xml:space="preserve">1.26 Payment Method Delete Function  </w:t>
        <w:br/>
        <w:t xml:space="preserve">Function ID: FR-26  </w:t>
        <w:br/>
        <w:t xml:space="preserve">Description: Removes payment methods after transaction dependency checks. Revokes payment gateway tokens.  </w:t>
        <w:br/>
        <w:t xml:space="preserve">Input: Payment method deletion request.  </w:t>
        <w:br/>
        <w:t xml:space="preserve">Output: Payment record removal, token revocation, default payment reassignment.  </w:t>
        <w:br/>
        <w:br/>
        <w:t xml:space="preserve">1.27 Order Confirmation Function  </w:t>
        <w:br/>
        <w:t xml:space="preserve">Function ID: FR-27  </w:t>
        <w:br/>
        <w:t xml:space="preserve">Description: Finalizes orders after payment capture and inventory deduction. Handles fraud verification workflows.  </w:t>
        <w:br/>
        <w:t xml:space="preserve">Input: Validated checkout data from FR-22.  </w:t>
        <w:br/>
        <w:t xml:space="preserve">Output: Confirmed order record, inventory deduction, payment capture.  </w:t>
        <w:br/>
        <w:br/>
        <w:t xml:space="preserve">1.28 Order Confirmation Email Function  </w:t>
        <w:br/>
        <w:t xml:space="preserve">Function ID: FR-28  </w:t>
        <w:br/>
        <w:t xml:space="preserve">Description: Generates and sends order confirmation emails with secure access links to order details.  </w:t>
        <w:br/>
        <w:t xml:space="preserve">Input: Confirmed order record from FR-27.  </w:t>
        <w:br/>
        <w:t xml:space="preserve">Output: Order confirmation email, delivery status log.  </w:t>
        <w:br/>
        <w:br/>
        <w:t xml:space="preserve">1.29 Order History View Function  </w:t>
        <w:br/>
        <w:t xml:space="preserve">Function ID: FR-29  </w:t>
        <w:br/>
        <w:t xml:space="preserve">Description: Displays order summaries with access controls. Supports date-based filtering and export.  </w:t>
        <w:br/>
        <w:t xml:space="preserve">Input: Order history access request with search parameters.  </w:t>
        <w:br/>
        <w:t xml:space="preserve">Output: Order summary list (ID, date, total), detailed order views.  </w:t>
        <w:br/>
        <w:br/>
        <w:t xml:space="preserve">1.30 Order Status Update Function  </w:t>
        <w:br/>
        <w:t xml:space="preserve">Function ID: FR-30  </w:t>
        <w:br/>
        <w:t xml:space="preserve">Description: Modifies order states (e.g., Processing→Shipped) with business rule validation. Triggers notifications.  </w:t>
        <w:br/>
        <w:t xml:space="preserve">Input: Status change request from admin/customer.  </w:t>
        <w:br/>
        <w:t xml:space="preserve">Output: Updated order status, notification triggers, inventory adjustments.  </w:t>
        <w:br/>
        <w:br/>
        <w:t>&gt; *Note: All 30 functions align with defined use cases and system entities. Inputs/outputs reference only defined artifacts. Each transformation is feasible within the e-commerce context.*</w:t>
      </w:r>
    </w:p>
    <w:p>
      <w:pPr>
        <w:pStyle w:val="Heading1"/>
      </w:pPr>
      <w:r>
        <w:t>External Description</w:t>
      </w:r>
    </w:p>
    <w:p>
      <w:r>
        <w:t>### Chapter 2: External Interfaces</w:t>
        <w:br/>
        <w:br/>
        <w:t>This chapter defines the external interfaces of the e-commerce system, categorizing them into user interfaces, hardware interfaces, software interfaces, and communication interfaces. Each interface is described with its role, interaction method, and relevant inputs/outputs.</w:t>
        <w:br/>
        <w:br/>
        <w:t>---</w:t>
        <w:br/>
        <w:br/>
        <w:t>#### 2.1 User Interfaces</w:t>
        <w:br/>
        <w:br/>
        <w:t>These interfaces facilitate direct interaction between users (customers or administrators) and the system.</w:t>
        <w:br/>
        <w:br/>
        <w:t xml:space="preserve">1. **Customer Registration Form**  </w:t>
        <w:br/>
        <w:t xml:space="preserve">   - **Description**: A web form for new customers to input personal details.  </w:t>
        <w:br/>
        <w:t xml:space="preserve">   - **Role**: Captures customer information for account creation.  </w:t>
        <w:br/>
        <w:t xml:space="preserve">   - **Interaction**: Submits data to the system for verification and account setup.  </w:t>
        <w:br/>
        <w:t xml:space="preserve">   - **Output**: redirects to a confirmation page or sends an email.</w:t>
        <w:br/>
        <w:br/>
        <w:t xml:space="preserve">2. **Customer Login Interface**  </w:t>
        <w:br/>
        <w:t xml:space="preserve">   - **Description**: A web form for authenticating user credentials.  </w:t>
        <w:br/>
        <w:t xml:space="preserve">   - **Role**: Verifies user身份 and grants access.  </w:t>
        <w:br/>
        <w:t xml:space="preserve">   - **Interaction**: Validates email/username and password.  </w:t>
        <w:br/>
        <w:t xml:space="preserve">   - **Output**: redirects to the customer dashboard or generates an audit log.</w:t>
        <w:br/>
        <w:br/>
        <w:t xml:space="preserve">3. **Customer Dashboard**  </w:t>
        <w:br/>
        <w:t xml:space="preserve">   - **Description**: A personalized interface displaying account information and navigation options.  </w:t>
        <w:br/>
        <w:t xml:space="preserve">   - **Role**: Provides access to profile, cart, orders, and support.  </w:t>
        <w:br/>
        <w:t xml:space="preserve">   - **Interaction**: Displays data based on user actions.  </w:t>
        <w:br/>
        <w:t xml:space="preserve">   - **Output**: Dynamic content updates based on user activity.</w:t>
        <w:br/>
        <w:br/>
        <w:t xml:space="preserve">4. **Customer Profile Edit Form**  </w:t>
        <w:br/>
        <w:t xml:space="preserve">   - **Description**: A form for updating personal details.  </w:t>
        <w:br/>
        <w:t xml:space="preserve">   - **Role**: Modifies user information securely.  </w:t>
        <w:br/>
        <w:t xml:space="preserve">   - **Interaction**: Validates input fields and updates the database.  </w:t>
        <w:br/>
        <w:t xml:space="preserve">   - **Output**: Confirms update success or prompts corrections.</w:t>
        <w:br/>
        <w:br/>
        <w:t xml:space="preserve">5. **Administrator Console**  </w:t>
        <w:br/>
        <w:t xml:space="preserve">   - **Description**: An interface for managing system settings and user accounts.  </w:t>
        <w:br/>
        <w:t xml:space="preserve">   - **Role**: Provides tools for CRUD operations on products, categories, users, and orders.  </w:t>
        <w:br/>
        <w:t xml:space="preserve">   - **Interaction**: Secure access with 2FA for high-privilege actions.  </w:t>
        <w:br/>
        <w:t xml:space="preserve">   - **Output**: Reflects real-time changes and updates.</w:t>
        <w:br/>
        <w:br/>
        <w:t xml:space="preserve">6. **Product Catalog Interface**  </w:t>
        <w:br/>
        <w:t xml:space="preserve">   - **Description**: Displays available products with search and filtering options.  </w:t>
        <w:br/>
        <w:t xml:space="preserve">   - **Role**: Facilitates product discovery and selection.  </w:t>
        <w:br/>
        <w:t xml:space="preserve">   - **Interaction**: Supports sorting by category, price, etc.  </w:t>
        <w:br/>
        <w:t xml:space="preserve">   - **Output**: Product listings with real-time stock status.</w:t>
        <w:br/>
        <w:br/>
        <w:t xml:space="preserve">7. **Shopping Cart Interface**  </w:t>
        <w:br/>
        <w:t xml:space="preserve">   - **Description**: A summary page of selected products.  </w:t>
        <w:br/>
        <w:t xml:space="preserve">   - **Role**: Manages cart contents and facilitates checkout.  </w:t>
        <w:br/>
        <w:t xml:space="preserve">   - **Interaction**: Allows quantity adjustments and item removal.  </w:t>
        <w:br/>
        <w:t xml:space="preserve">   - **Output**: Updated cart summary and inventory status.</w:t>
        <w:br/>
        <w:br/>
        <w:t xml:space="preserve">8. **Checkout Interface**  </w:t>
        <w:br/>
        <w:t xml:space="preserve">   - **Description**: A multi-step process for order completion.  </w:t>
        <w:br/>
        <w:t xml:space="preserve">   - **Role**: Captures shipping, payment, and order details.  </w:t>
        <w:br/>
        <w:t xml:space="preserve">   - **Interaction**: Validates inputs and processes the order.  </w:t>
        <w:br/>
        <w:t xml:space="preserve">   - **Output**: Confirms order placement and redirects to a confirmation page.</w:t>
        <w:br/>
        <w:br/>
        <w:t xml:space="preserve">9. **Payment Gateway Interface**  </w:t>
        <w:br/>
        <w:t xml:space="preserve">   - **Description**: Secure interface for entering payment details.  </w:t>
        <w:br/>
        <w:t xml:space="preserve">   - **Role**: Handles payment processing securely.  </w:t>
        <w:br/>
        <w:t xml:space="preserve">   - **Interaction**: Tokenizes card information and validates transactions.  </w:t>
        <w:br/>
        <w:t xml:space="preserve">   - **Output**: Confirms payment success or failure.</w:t>
        <w:br/>
        <w:br/>
        <w:t xml:space="preserve">10. **Order History Interface**  </w:t>
        <w:br/>
        <w:t xml:space="preserve">    - **Description**: Displays past orders with filtering options.  </w:t>
        <w:br/>
        <w:t xml:space="preserve">    - **Role**: Provides order tracking and management.  </w:t>
        <w:br/>
        <w:t xml:space="preserve">    - **Interaction**: Allows viewing order details and status updates.  </w:t>
        <w:br/>
        <w:t xml:space="preserve">    - **Output**: List of past orders with summary information.</w:t>
        <w:br/>
        <w:br/>
        <w:t>---</w:t>
        <w:br/>
        <w:br/>
        <w:t>#### 2.2 Hardware Interfaces</w:t>
        <w:br/>
        <w:br/>
        <w:t>No hardware interfaces are identified in the functional requirements.</w:t>
        <w:br/>
        <w:br/>
        <w:t>---</w:t>
        <w:br/>
        <w:br/>
        <w:t>#### 2.3 Software Interfaces</w:t>
        <w:br/>
        <w:br/>
        <w:t>These interfaces represent interactions with external systems, databases, or APIs.</w:t>
        <w:br/>
        <w:br/>
        <w:t xml:space="preserve">1. **User Authentication Database**  </w:t>
        <w:br/>
        <w:t xml:space="preserve">   - **Description**: A database storing user credentials and session information.  </w:t>
        <w:br/>
        <w:t xml:space="preserve">   - **Role**: Validates user身份 and manages sessions.  </w:t>
        <w:br/>
        <w:t xml:space="preserve">   - **Interaction**: Receives authentication requests and returns session tokens.  </w:t>
        <w:br/>
        <w:t xml:space="preserve">   - **Output**: Session data or authentication status.</w:t>
        <w:br/>
        <w:br/>
        <w:t xml:space="preserve">2. **Product Inventory Database**  </w:t>
        <w:br/>
        <w:t xml:space="preserve">   - **Description**: A database tracking product stock levels.  </w:t>
        <w:br/>
        <w:t xml:space="preserve">   - **Role**: Ensures real-time inventory accuracy.  </w:t>
        <w:br/>
        <w:t xml:space="preserve">   - **Interaction**: Updates inventory upon product addition or removal.  </w:t>
        <w:br/>
        <w:t xml:space="preserve">   - **Output**: Inventory status changes.</w:t>
        <w:br/>
        <w:br/>
        <w:t xml:space="preserve">3. **Payment Gateway API**  </w:t>
        <w:br/>
        <w:t xml:space="preserve">   - **Description**: An API for secure payment processing.  </w:t>
        <w:br/>
        <w:t xml:space="preserve">   - **Role**: Handles payment transactions and fraud detection.  </w:t>
        <w:br/>
        <w:t xml:space="preserve">   - **Interaction**: Processes payment details and returns transaction status.  </w:t>
        <w:br/>
        <w:t xml:space="preserve">   - **Output**: Payment authorization or decline.</w:t>
        <w:br/>
        <w:br/>
        <w:t xml:space="preserve">4. **Order Management System (OMS)**  </w:t>
        <w:br/>
        <w:t xml:space="preserve">   - **Description**: A system managing order processing and fulfillment.  </w:t>
        <w:br/>
        <w:t xml:space="preserve">   - **Role**: Tracks order status and updates inventory.  </w:t>
        <w:br/>
        <w:t xml:space="preserve">   - **Interaction**: Receives order data and updates the system.  </w:t>
        <w:br/>
        <w:t xml:space="preserve">   - **Output**: Order status updates and notifications.</w:t>
        <w:br/>
        <w:br/>
        <w:t xml:space="preserve">5. **Email Service Provider API**  </w:t>
        <w:br/>
        <w:t xml:space="preserve">   - **Description**: An API for sending transactional emails.  </w:t>
        <w:br/>
        <w:t xml:space="preserve">   - **Role**: Delivers confirmation, password reset, and other emails.  </w:t>
        <w:br/>
        <w:t xml:space="preserve">   - **Interaction**: Sends email content with tracking capabilities.  </w:t>
        <w:br/>
        <w:t xml:space="preserve">   - **Output**: Email delivery status.</w:t>
        <w:br/>
        <w:br/>
        <w:t>---</w:t>
        <w:br/>
        <w:br/>
        <w:t>#### 2.4 Communication Interfaces</w:t>
        <w:br/>
        <w:br/>
        <w:t>These interfaces involve interactions over networks or external channels.</w:t>
        <w:br/>
        <w:br/>
        <w:t xml:space="preserve">1. **Account Confirmation Email**  </w:t>
        <w:br/>
        <w:t xml:space="preserve">   - **Description**: An email sent to verify account creation.  </w:t>
        <w:br/>
        <w:t xml:space="preserve">   - **Role**: Confirms user registration and completes account setup.  </w:t>
        <w:br/>
        <w:t xml:space="preserve">   - **Interaction**: Contains a link to activate the account.  </w:t>
        <w:br/>
        <w:t xml:space="preserve">   - **Output**: Email with activation link and instructions.</w:t>
        <w:br/>
        <w:br/>
        <w:t xml:space="preserve">2. **Order Confirmation Email**  </w:t>
        <w:br/>
        <w:t xml:space="preserve">   - **Description**: An email sent after order completion.  </w:t>
        <w:br/>
        <w:t xml:space="preserve">   - **Role**: Informs the customer of order confirmation.  </w:t>
        <w:br/>
        <w:t xml:space="preserve">   - **Interaction**: Includes order details and a secure access link.  </w:t>
        <w:br/>
        <w:t xml:space="preserve">   - **Output**: Email with order summary and tracking information.</w:t>
        <w:br/>
        <w:br/>
        <w:t xml:space="preserve">3. **Password Reset Email**  </w:t>
        <w:br/>
        <w:t xml:space="preserve">   - **Description**: An email sent when a user requests a password reset.  </w:t>
        <w:br/>
        <w:t xml:space="preserve">   - **Role**: Facilitates password recovery.  </w:t>
        <w:br/>
        <w:t xml:space="preserve">   - **Interaction**: Contains a link to reset the password.  </w:t>
        <w:br/>
        <w:t xml:space="preserve">   - **Output**: Email with reset instructions and a time-limited link.</w:t>
        <w:br/>
        <w:br/>
        <w:t xml:space="preserve">4. **Notification System**  </w:t>
        <w:br/>
        <w:t xml:space="preserve">   - **Description**: A system for sending order status updates and promotional offers.  </w:t>
        <w:br/>
        <w:t xml:space="preserve">   - **Role**: Keeps users informed of system events.  </w:t>
        <w:br/>
        <w:t xml:space="preserve">   - **Interaction**: Triggers notifications based on order status changes.  </w:t>
        <w:br/>
        <w:t xml:space="preserve">   - **Output**: Push notifications or emails.</w:t>
        <w:br/>
        <w:br/>
        <w:t>---</w:t>
        <w:br/>
        <w:br/>
        <w:t>### Summary</w:t>
        <w:br/>
        <w:br/>
        <w:t>The e-commerce system's external interfaces are primarily user interfaces, with additional software and communication interfaces. These interfaces ensure secure and efficient interaction with users, external systems, and third-party services. Each interface is designed to provide a seamless user experience while maintaining system integrity and security.</w:t>
      </w:r>
    </w:p>
    <w:p>
      <w:pPr>
        <w:pStyle w:val="Heading1"/>
      </w:pPr>
      <w:r>
        <w:t>Use Case</w:t>
      </w:r>
    </w:p>
    <w:p>
      <w:r>
        <w:br/>
        <w:br/>
        <w:t xml:space="preserve">### Use Case Description  </w:t>
        <w:br/>
        <w:t xml:space="preserve">**Use Case Name:** Manage Customer  </w:t>
        <w:br/>
        <w:t xml:space="preserve">**Use Case ID:** UC-01  </w:t>
        <w:br/>
        <w:t xml:space="preserve">**Actors:**  </w:t>
        <w:br/>
        <w:t xml:space="preserve">- Administrator  </w:t>
        <w:br/>
        <w:t xml:space="preserve">- Customer  </w:t>
        <w:br/>
        <w:br/>
        <w:t xml:space="preserve">**Preconditions:**  </w:t>
        <w:br/>
        <w:t xml:space="preserve">1. The system is operational.  </w:t>
        <w:br/>
        <w:t xml:space="preserve">2. Administrator is logged in (for administrative actions).  </w:t>
        <w:br/>
        <w:t xml:space="preserve">3. Customer is registered and logged in (for self-updates).  </w:t>
        <w:br/>
        <w:br/>
        <w:t xml:space="preserve">**Postconditions:**  </w:t>
        <w:br/>
        <w:t xml:space="preserve">1. Customer data (e.g., profile, contact details) is added, modified, or deactivated as requested.  </w:t>
        <w:br/>
        <w:t xml:space="preserve">2. Changes are audited and persisted in the system.  </w:t>
        <w:br/>
        <w:br/>
        <w:t xml:space="preserve">**Main Flow:**  </w:t>
        <w:br/>
        <w:t xml:space="preserve">1. Administrator selects "Manage Customers" from the dashboard.  </w:t>
        <w:br/>
        <w:t xml:space="preserve">2. System displays a list of registered customers.  </w:t>
        <w:br/>
        <w:t xml:space="preserve">3. Administrator searches for a target customer.  </w:t>
        <w:br/>
        <w:t xml:space="preserve">4. System returns matching customer records.  </w:t>
        <w:br/>
        <w:t xml:space="preserve">5. Administrator selects a customer and chooses "Edit Profile".  </w:t>
        <w:br/>
        <w:t xml:space="preserve">6. System displays the customer’s current details (name, contact, address).  </w:t>
        <w:br/>
        <w:t xml:space="preserve">7. Administrator updates fields and confirms changes.  </w:t>
        <w:br/>
        <w:t xml:space="preserve">8. System validates inputs and saves updates.  </w:t>
        <w:br/>
        <w:t xml:space="preserve">9. System notifies Administrator of successful modification.  </w:t>
        <w:br/>
        <w:br/>
        <w:t xml:space="preserve">**Alternative Flow:**  </w:t>
        <w:br/>
        <w:t xml:space="preserve">**A. Customer Self-Update:**  </w:t>
        <w:br/>
        <w:t xml:space="preserve">&amp;nbsp;&amp;nbsp;1. Customer logs in and navigates to "My Profile".  </w:t>
        <w:br/>
        <w:t xml:space="preserve">&amp;nbsp;&amp;nbsp;2. Customer edits personal details (e.g., email/phone).  </w:t>
        <w:br/>
        <w:t xml:space="preserve">&amp;nbsp;&amp;nbsp;3. System validates and saves changes without admin intervention.  </w:t>
        <w:br/>
        <w:t xml:space="preserve">**B. Deactivate Account:**  </w:t>
        <w:br/>
        <w:t xml:space="preserve">&amp;nbsp;&amp;nbsp;1. At step 5, Administrator selects "Deactivate Account".  </w:t>
        <w:br/>
        <w:t xml:space="preserve">&amp;nbsp;&amp;nbsp;2. System prompts confirmation.  </w:t>
        <w:br/>
        <w:t xml:space="preserve">&amp;nbsp;&amp;nbsp;3. Administrator confirms; system revokes customer access and archives data.  </w:t>
        <w:br/>
        <w:t xml:space="preserve">**C. Data Validation Failure:**  </w:t>
        <w:br/>
        <w:t xml:space="preserve">&amp;nbsp;&amp;nbsp;1. At step 8, if inputs are invalid (e.g., duplicate email), system rejects changes and displays error.  </w:t>
        <w:br/>
        <w:t xml:space="preserve">&amp;nbsp;&amp;nbsp;2. User corrects errors and resubmits.  </w:t>
        <w:br/>
        <w:br/>
        <w:t>---</w:t>
        <w:br/>
        <w:t>*Note: Consistent with e-commerce system entities (Customer, Order, Payment). Flows prioritize administrative actions while accommodating self-service updates.*</w:t>
        <w:br/>
        <w:br/>
        <w:t xml:space="preserve">### Use Case Description  </w:t>
        <w:br/>
        <w:t xml:space="preserve">**Use Case Name:** Register Customer  </w:t>
        <w:br/>
        <w:t xml:space="preserve">**Use Case ID:** UC-02  </w:t>
        <w:br/>
        <w:t xml:space="preserve">**Actors:**  </w:t>
        <w:br/>
        <w:t xml:space="preserve">- Customer  </w:t>
        <w:br/>
        <w:t xml:space="preserve">- Administrator (optional)  </w:t>
        <w:br/>
        <w:br/>
        <w:t xml:space="preserve">**Preconditions:**  </w:t>
        <w:br/>
        <w:t xml:space="preserve">1. System is operational.  </w:t>
        <w:br/>
        <w:t xml:space="preserve">2. Customer has access to registration interface (web/mobile).  </w:t>
        <w:br/>
        <w:t xml:space="preserve">3. For administrator-assisted registration: Administrator is logged in.  </w:t>
        <w:br/>
        <w:br/>
        <w:t xml:space="preserve">**Postconditions:**  </w:t>
        <w:br/>
        <w:t xml:space="preserve">1. New customer account is created and stored in the system.  </w:t>
        <w:br/>
        <w:t xml:space="preserve">2. Customer credentials are activated for system access.  </w:t>
        <w:br/>
        <w:t xml:space="preserve">3. Default shopping cart is initialized for the new customer.  </w:t>
        <w:br/>
        <w:br/>
        <w:t xml:space="preserve">**Main Flow:**  </w:t>
        <w:br/>
        <w:t xml:space="preserve">1. Customer navigates to registration page.  </w:t>
        <w:br/>
        <w:t xml:space="preserve">2. System displays registration form (name, email, password, contact details).  </w:t>
        <w:br/>
        <w:t xml:space="preserve">3. Customer completes required fields and submits.  </w:t>
        <w:br/>
        <w:t xml:space="preserve">4. System validates data format and email uniqueness.  </w:t>
        <w:br/>
        <w:t xml:space="preserve">5. System creates customer record and initializes shopping cart.  </w:t>
        <w:br/>
        <w:t xml:space="preserve">6. System sends account confirmation email.  </w:t>
        <w:br/>
        <w:t xml:space="preserve">7. Customer verifies email via link.  </w:t>
        <w:br/>
        <w:t xml:space="preserve">8. System activates account and displays success message.  </w:t>
        <w:br/>
        <w:br/>
        <w:t xml:space="preserve">**Alternative Flow:**  </w:t>
        <w:br/>
        <w:t xml:space="preserve">**A. Administrator-Assisted Registration:**  </w:t>
        <w:br/>
        <w:t xml:space="preserve">&amp;nbsp;&amp;nbsp;1. Administrator selects "Register Customer" in admin panel.  </w:t>
        <w:br/>
        <w:t xml:space="preserve">&amp;nbsp;&amp;nbsp;2. Administrator inputs customer details manually.  </w:t>
        <w:br/>
        <w:t xml:space="preserve">&amp;nbsp;&amp;nbsp;3. System auto-generates temporary password and creates account.  </w:t>
        <w:br/>
        <w:t xml:space="preserve">&amp;nbsp;&amp;nbsp;4. Customer receives activation email to set permanent password.  </w:t>
        <w:br/>
        <w:t xml:space="preserve">**B. Duplicate Email Detection:**  </w:t>
        <w:br/>
        <w:t xml:space="preserve">&amp;nbsp;&amp;nbsp;1. At step 4, if email exists, system rejects submission.  </w:t>
        <w:br/>
        <w:t xml:space="preserve">&amp;nbsp;&amp;nbsp;2. Customer is prompted to use "Forgot Password" or new email.  </w:t>
        <w:br/>
        <w:t xml:space="preserve">**C. Email Verification Timeout:**  </w:t>
        <w:br/>
        <w:t xml:space="preserve">&amp;nbsp;&amp;nbsp;1. If unverified after 24 hours, system marks account as pending.  </w:t>
        <w:br/>
        <w:t xml:space="preserve">&amp;nbsp;&amp;nbsp;2. Customer can request new verification email from login page.  </w:t>
        <w:br/>
        <w:br/>
        <w:t>---</w:t>
        <w:br/>
        <w:t>*Note: Aligns with Customer/Shopping Cart entities. Self-registration is primary flow, with admin support for exceptions. Verification ensures data integrity.*</w:t>
        <w:br/>
        <w:br/>
        <w:t xml:space="preserve">### Use Case Description  </w:t>
        <w:br/>
        <w:t xml:space="preserve">**Use Case Name:** Login Customer  </w:t>
        <w:br/>
        <w:t xml:space="preserve">**Use Case ID:** UC-03  </w:t>
        <w:br/>
        <w:t xml:space="preserve">**Actors:**  </w:t>
        <w:br/>
        <w:t xml:space="preserve">- Customer  </w:t>
        <w:br/>
        <w:t xml:space="preserve">- Administrator (optional for support)  </w:t>
        <w:br/>
        <w:br/>
        <w:t xml:space="preserve">**Preconditions:**  </w:t>
        <w:br/>
        <w:t xml:space="preserve">1. System is operational.  </w:t>
        <w:br/>
        <w:t xml:space="preserve">2. Customer has completed registration (UC-02) and possesses valid credentials.  </w:t>
        <w:br/>
        <w:t xml:space="preserve">3. Customer account is active and not locked.  </w:t>
        <w:br/>
        <w:br/>
        <w:t xml:space="preserve">**Postconditions:**  </w:t>
        <w:br/>
        <w:t xml:space="preserve">1. Customer is authenticated and granted access to the system.  </w:t>
        <w:br/>
        <w:t xml:space="preserve">2. Customer session is established with appropriate permissions.  </w:t>
        <w:br/>
        <w:t xml:space="preserve">3. Login activity is recorded in audit logs.  </w:t>
        <w:br/>
        <w:br/>
        <w:t xml:space="preserve">**Main Flow:**  </w:t>
        <w:br/>
        <w:t xml:space="preserve">1. Customer accesses system login interface.  </w:t>
        <w:br/>
        <w:t xml:space="preserve">2. System displays authentication form (email/username + password).  </w:t>
        <w:br/>
        <w:t xml:space="preserve">3. Customer enters valid credentials and submits.  </w:t>
        <w:br/>
        <w:t xml:space="preserve">4. System verifies credentials against stored records.  </w:t>
        <w:br/>
        <w:t xml:space="preserve">5. System validates account status (active/unlocked).  </w:t>
        <w:br/>
        <w:t xml:space="preserve">6. System initiates authenticated session.  </w:t>
        <w:br/>
        <w:t xml:space="preserve">7. System redirects customer to personalized dashboard.  </w:t>
        <w:br/>
        <w:br/>
        <w:t xml:space="preserve">**Alternative Flow:**  </w:t>
        <w:br/>
        <w:t xml:space="preserve">**A. Invalid Credentials:**  </w:t>
        <w:br/>
        <w:t xml:space="preserve">&amp;nbsp;&amp;nbsp;1. At step 4, if credentials mismatch, system displays error.  </w:t>
        <w:br/>
        <w:t xml:space="preserve">&amp;nbsp;&amp;nbsp;2. Customer retries (max 3 attempts before temporary lockout).  </w:t>
        <w:br/>
        <w:t xml:space="preserve">**B. Password Recovery:**  </w:t>
        <w:br/>
        <w:t xml:space="preserve">&amp;nbsp;&amp;nbsp;1. Customer selects "Forgot Password" before step 3.  </w:t>
        <w:br/>
        <w:t xml:space="preserve">&amp;nbsp;&amp;nbsp;2. System verifies registered email and sends reset link.  </w:t>
        <w:br/>
        <w:t xml:space="preserve">&amp;nbsp;&amp;nbsp;3. Customer follows link to reset credentials (outside this flow).  </w:t>
        <w:br/>
        <w:t xml:space="preserve">**C. Locked Account:**  </w:t>
        <w:br/>
        <w:t xml:space="preserve">&amp;nbsp;&amp;nbsp;1. At step 5, if account is locked, system notifies customer.  </w:t>
        <w:br/>
        <w:t xml:space="preserve">&amp;nbsp;&amp;nbsp;2. Customer must contact Administrator or wait for cooldown period.  </w:t>
        <w:br/>
        <w:t xml:space="preserve">**D. Administrator-Assisted Login:**  </w:t>
        <w:br/>
        <w:t xml:space="preserve">&amp;nbsp;&amp;nbsp;1. Administrator verifies customer identity via support channel.  </w:t>
        <w:br/>
        <w:t xml:space="preserve">&amp;nbsp;&amp;nbsp;2. Administrator triggers temporary bypass in admin console.  </w:t>
        <w:br/>
        <w:t xml:space="preserve">&amp;nbsp;&amp;nbsp;3. System forces password reset on next login.  </w:t>
        <w:br/>
        <w:br/>
        <w:t>---</w:t>
        <w:br/>
        <w:t>*Note: Aligns with Customer entity and security requirements. Integrates with account lifecycle (Register Customer UC-02). Session management enables access to Order/Shopping Cart functions.*</w:t>
        <w:br/>
        <w:br/>
        <w:t xml:space="preserve">### Use Case Description  </w:t>
        <w:br/>
        <w:t xml:space="preserve">**Use Case Name:** Logout Customer  </w:t>
        <w:br/>
        <w:t xml:space="preserve">**Use Case ID:** UC-04  </w:t>
        <w:br/>
        <w:t xml:space="preserve">**Actors:**  </w:t>
        <w:br/>
        <w:t xml:space="preserve">- Customer  </w:t>
        <w:br/>
        <w:br/>
        <w:t xml:space="preserve">**Preconditions:**  </w:t>
        <w:br/>
        <w:t xml:space="preserve">1. System is operational.  </w:t>
        <w:br/>
        <w:t xml:space="preserve">2. Customer is currently logged in (authenticated session exists).  </w:t>
        <w:br/>
        <w:br/>
        <w:t xml:space="preserve">**Postconditions:**  </w:t>
        <w:br/>
        <w:t xml:space="preserve">1. Customer session is securely terminated.  </w:t>
        <w:br/>
        <w:t xml:space="preserve">2. System access privileges for the customer are revoked.  </w:t>
        <w:br/>
        <w:t xml:space="preserve">3. Logout event is recorded in audit logs.  </w:t>
        <w:br/>
        <w:t xml:space="preserve">4. Customer is redirected to the public landing page.  </w:t>
        <w:br/>
        <w:br/>
        <w:t xml:space="preserve">**Main Flow:**  </w:t>
        <w:br/>
        <w:t xml:space="preserve">1. Customer selects "Logout" option from the navigation interface.  </w:t>
        <w:br/>
        <w:t xml:space="preserve">2. System displays logout confirmation prompt.  </w:t>
        <w:br/>
        <w:t xml:space="preserve">3. Customer confirms logout request.  </w:t>
        <w:br/>
        <w:t xml:space="preserve">4. System invalidates session tokens and clears authentication cookies.  </w:t>
        <w:br/>
        <w:t xml:space="preserve">5. System records logout timestamp and customer ID in audit log.  </w:t>
        <w:br/>
        <w:t xml:space="preserve">6. System redirects customer to the homepage with logout success notification.  </w:t>
        <w:br/>
        <w:br/>
        <w:t xml:space="preserve">**Alternative Flow:**  </w:t>
        <w:br/>
        <w:t xml:space="preserve">**A. Session Timeout:**  </w:t>
        <w:br/>
        <w:t xml:space="preserve">&amp;nbsp;&amp;nbsp;1. If customer remains inactive beyond system timeout threshold (e.g., 30 minutes), system automatically triggers logout.  </w:t>
        <w:br/>
        <w:t xml:space="preserve">&amp;nbsp;&amp;nbsp;2. System performs steps 4-6 of Main Flow with "inactivity timeout" audit note.  </w:t>
        <w:br/>
        <w:t xml:space="preserve">**B. Multi-Device Logout:**  </w:t>
        <w:br/>
        <w:t xml:space="preserve">&amp;nbsp;&amp;nbsp;1. Customer selects "Logout from all devices" during confirmation (step 3).  </w:t>
        <w:br/>
        <w:t xml:space="preserve">&amp;nbsp;&amp;nbsp;2. System revokes all active sessions linked to customer account.  </w:t>
        <w:br/>
        <w:t xml:space="preserve">&amp;nbsp;&amp;nbsp;3. System forces re-authentication for any subsequent access attempts.  </w:t>
        <w:br/>
        <w:t xml:space="preserve">**C. Cancel Logout:**  </w:t>
        <w:br/>
        <w:t xml:space="preserve">&amp;nbsp;&amp;nbsp;1. At step 3, if customer cancels confirmation, system retains active session.  </w:t>
        <w:br/>
        <w:t xml:space="preserve">&amp;nbsp;&amp;nbsp;2. System returns customer to previous interface state.  </w:t>
        <w:br/>
        <w:br/>
        <w:t>---</w:t>
        <w:br/>
        <w:t>*Note: Aligns with Customer entity and session security requirements. Completes authentication lifecycle initiated in Login Customer (UC-03). Audit trails support compliance monitoring.*</w:t>
        <w:br/>
        <w:br/>
        <w:t xml:space="preserve">### Use Case Description  </w:t>
        <w:br/>
        <w:t xml:space="preserve">**Use Case Name:** View Customer Profile  </w:t>
        <w:br/>
        <w:t xml:space="preserve">**Use Case ID:** UC-05  </w:t>
        <w:br/>
        <w:t xml:space="preserve">**Actors:**  </w:t>
        <w:br/>
        <w:t xml:space="preserve">- Customer  </w:t>
        <w:br/>
        <w:t xml:space="preserve">- Administrator  </w:t>
        <w:br/>
        <w:br/>
        <w:t xml:space="preserve">**Preconditions:**  </w:t>
        <w:br/>
        <w:t xml:space="preserve">1. System is operational.  </w:t>
        <w:br/>
        <w:t xml:space="preserve">2. If actor is Customer: Must be logged in with active account.  </w:t>
        <w:br/>
        <w:t xml:space="preserve">3. If actor is Administrator: Must be logged in with "view profiles" privilege.  </w:t>
        <w:br/>
        <w:t xml:space="preserve">4. Target customer profile exists in the system.  </w:t>
        <w:br/>
        <w:br/>
        <w:t xml:space="preserve">**Postconditions:**  </w:t>
        <w:br/>
        <w:t xml:space="preserve">1. Customer profile details are displayed in read-only format.  </w:t>
        <w:br/>
        <w:t xml:space="preserve">2. Access event (viewer ID, timestamp) is recorded in audit logs.  </w:t>
        <w:br/>
        <w:t xml:space="preserve">3. No modifications are made to profile data.  </w:t>
        <w:br/>
        <w:br/>
        <w:t xml:space="preserve">**Main Flow:**  </w:t>
        <w:br/>
        <w:t xml:space="preserve">1. Customer navigates to "My Profile" section OR Administrator selects "Browse Customers" in admin console.  </w:t>
        <w:br/>
        <w:t xml:space="preserve">2. For Administrator: Searches/selects target customer from list.  </w:t>
        <w:br/>
        <w:t xml:space="preserve">3. System retrieves customer profile data (name, contact, address, account status).  </w:t>
        <w:br/>
        <w:t xml:space="preserve">4. System displays profile details with security-sensitive fields masked (e.g., password hashes).  </w:t>
        <w:br/>
        <w:t xml:space="preserve">5. Actor reviews information and exits the view.  </w:t>
        <w:br/>
        <w:br/>
        <w:t xml:space="preserve">**Alternative Flow:**  </w:t>
        <w:br/>
        <w:t xml:space="preserve">**A. Profile Not Found:**  </w:t>
        <w:br/>
        <w:t xml:space="preserve">&amp;nbsp;&amp;nbsp;1. At step 3, if customer record is missing/deleted, system displays "Profile unavailable" error.  </w:t>
        <w:br/>
        <w:t xml:space="preserve">&amp;nbsp;&amp;nbsp;2. Administrator may initiate registration recovery or terminate process.  </w:t>
        <w:br/>
        <w:t xml:space="preserve">**B. Unauthorized Access:**  </w:t>
        <w:br/>
        <w:t xml:space="preserve">&amp;nbsp;&amp;nbsp;1. If Customer attempts to access another customer's profile via URL manipulation, system blocks request.  </w:t>
        <w:br/>
        <w:t xml:space="preserve">&amp;nbsp;&amp;nbsp;2. System logs security violation and displays "Access denied" alert.  </w:t>
        <w:br/>
        <w:t xml:space="preserve">**C. Limited Information Mode:**  </w:t>
        <w:br/>
        <w:t xml:space="preserve">&amp;nbsp;&amp;nbsp;1. For restricted administrator roles, system hides sensitive fields (e.g., payment methods).  </w:t>
        <w:br/>
        <w:t xml:space="preserve">&amp;nbsp;&amp;nbsp;2. Display shows partial profile with "Restricted view" watermark.  </w:t>
        <w:br/>
        <w:br/>
        <w:t>---</w:t>
        <w:br/>
        <w:t>*Note: Integrates with Customer entity and audit requirements. Read-only operation complements Manage Customer (UC-01). Masking protects Payment Information privacy.*</w:t>
        <w:br/>
        <w:br/>
        <w:t xml:space="preserve">### Use Case Description  </w:t>
        <w:br/>
        <w:t xml:space="preserve">**Use Case Name:** Update Customer Profile  </w:t>
        <w:br/>
        <w:t xml:space="preserve">**Use Case ID:** UC-06  </w:t>
        <w:br/>
        <w:t xml:space="preserve">**Actors:**  </w:t>
        <w:br/>
        <w:t xml:space="preserve">- Customer  </w:t>
        <w:br/>
        <w:t xml:space="preserve">- Administrator  </w:t>
        <w:br/>
        <w:br/>
        <w:t xml:space="preserve">**Preconditions:**  </w:t>
        <w:br/>
        <w:t xml:space="preserve">1. System is operational.  </w:t>
        <w:br/>
        <w:t xml:space="preserve">2. Target customer profile exists in the system.  </w:t>
        <w:br/>
        <w:t xml:space="preserve">3. For Administrator: Logged in with "edit profiles" privilege.  </w:t>
        <w:br/>
        <w:t xml:space="preserve">4. For Customer: Logged in with active account.  </w:t>
        <w:br/>
        <w:br/>
        <w:t xml:space="preserve">**Postconditions:**  </w:t>
        <w:br/>
        <w:t xml:space="preserve">1. Customer profile fields are modified per request.  </w:t>
        <w:br/>
        <w:t xml:space="preserve">2. Changes are audited (timestamp, actor, modified fields).  </w:t>
        <w:br/>
        <w:t xml:space="preserve">3. Updated data is persisted across all related entities (e.g., Order, Payment).  </w:t>
        <w:br/>
        <w:br/>
        <w:t xml:space="preserve">**Main Flow:**  </w:t>
        <w:br/>
        <w:t xml:space="preserve">1. Customer navigates to "My Profile" OR Administrator selects "Manage Customers" &gt; "Edit Profile".  </w:t>
        <w:br/>
        <w:t xml:space="preserve">2. System displays editable customer details (name, contact, address).  </w:t>
        <w:br/>
        <w:t xml:space="preserve">3. Actor modifies required fields and confirms submission.  </w:t>
        <w:br/>
        <w:t xml:space="preserve">4. System validates format and uniqueness (e.g., email/phone).  </w:t>
        <w:br/>
        <w:t xml:space="preserve">5. System updates profile and synchronizes dependent entities.  </w:t>
        <w:br/>
        <w:t xml:space="preserve">6. System notifies actor of successful update.  </w:t>
        <w:br/>
        <w:br/>
        <w:t xml:space="preserve">**Alternative Flow:**  </w:t>
        <w:br/>
        <w:t xml:space="preserve">**A. Validation Failure:**  </w:t>
        <w:br/>
        <w:t xml:space="preserve">&amp;nbsp;&amp;nbsp;1. At step 4, if data violates rules (e.g., duplicate email), system rejects changes.  </w:t>
        <w:br/>
        <w:t xml:space="preserve">&amp;nbsp;&amp;nbsp;2. System highlights errors; actor corrects and resubmits.  </w:t>
        <w:br/>
        <w:t xml:space="preserve">**B. Unauthorized Field Modification:**  </w:t>
        <w:br/>
        <w:t xml:space="preserve">&amp;nbsp;&amp;nbsp;1. If Customer attempts restricted edits (e.g., account status), system blocks action.  </w:t>
        <w:br/>
        <w:t xml:space="preserve">&amp;nbsp;&amp;nbsp;2. System logs security violation and displays "Permission denied".  </w:t>
        <w:br/>
        <w:t xml:space="preserve">**C. Concurrent Update Conflict:**  </w:t>
        <w:br/>
        <w:t xml:space="preserve">&amp;nbsp;&amp;nbsp;1. If profile was modified since initial load, system detects version mismatch.  </w:t>
        <w:br/>
        <w:t xml:space="preserve">&amp;nbsp;&amp;nbsp;2. System reloads latest data and prompts actor to re-apply changes.  </w:t>
        <w:br/>
        <w:br/>
        <w:t>---</w:t>
        <w:br/>
        <w:t>*Note: Aligns with Customer/Payment Information entities. Integrates with View Profile (UC-05) for data consistency. Audit trails comply with security policies.*</w:t>
        <w:br/>
        <w:br/>
        <w:t xml:space="preserve">### Use Case Description  </w:t>
        <w:br/>
        <w:t xml:space="preserve">**Use Case Name:** Manage Product Categories  </w:t>
        <w:br/>
        <w:t xml:space="preserve">**Use Case ID:** UC-07  </w:t>
        <w:br/>
        <w:t xml:space="preserve">**Actors:**  </w:t>
        <w:br/>
        <w:t xml:space="preserve">- Administrator  </w:t>
        <w:br/>
        <w:br/>
        <w:t xml:space="preserve">**Preconditions:**  </w:t>
        <w:br/>
        <w:t xml:space="preserve">1. System is operational.  </w:t>
        <w:br/>
        <w:t xml:space="preserve">2. Administrator is logged in with "category management" privileges.  </w:t>
        <w:br/>
        <w:br/>
        <w:t xml:space="preserve">**Postconditions:**  </w:t>
        <w:br/>
        <w:t xml:space="preserve">1. Product category is created, modified, or deactivated as requested.  </w:t>
        <w:br/>
        <w:t xml:space="preserve">2. Category changes are synchronized across all associated products.  </w:t>
        <w:br/>
        <w:t xml:space="preserve">3. Audit log records category modification details.  </w:t>
        <w:br/>
        <w:br/>
        <w:t xml:space="preserve">**Main Flow:**  </w:t>
        <w:br/>
        <w:t xml:space="preserve">1. Administrator selects "Manage Categories" in admin console.  </w:t>
        <w:br/>
        <w:t xml:space="preserve">2. System displays hierarchical category tree with action buttons.  </w:t>
        <w:br/>
        <w:t xml:space="preserve">3. Administrator chooses target category and selects "Edit".  </w:t>
        <w:br/>
        <w:t xml:space="preserve">4. System displays category details (name, description, parent category).  </w:t>
        <w:br/>
        <w:t xml:space="preserve">5. Administrator updates fields and confirms changes.  </w:t>
        <w:br/>
        <w:t xml:space="preserve">6. System validates inputs (e.g., name uniqueness, hierarchy rules).  </w:t>
        <w:br/>
        <w:t xml:space="preserve">7. System propagates changes to all linked products.  </w:t>
        <w:br/>
        <w:t xml:space="preserve">8. System confirms successful update.  </w:t>
        <w:br/>
        <w:br/>
        <w:t xml:space="preserve">**Alternative Flow:**  </w:t>
        <w:br/>
        <w:t xml:space="preserve">**A. Create New Category:**  </w:t>
        <w:br/>
        <w:t xml:space="preserve">&amp;nbsp;&amp;nbsp;1. At step 3, Administrator selects "Add New".  </w:t>
        <w:br/>
        <w:t xml:space="preserve">&amp;nbsp;&amp;nbsp;2. System displays empty category form.  </w:t>
        <w:br/>
        <w:t xml:space="preserve">&amp;nbsp;&amp;nbsp;3. Administrator defines mandatory fields (name, hierarchy level).  </w:t>
        <w:br/>
        <w:t xml:space="preserve">&amp;nbsp;&amp;nbsp;4. System generates new category ID and stores record.  </w:t>
        <w:br/>
        <w:t xml:space="preserve">**B. Delete Category:**  </w:t>
        <w:br/>
        <w:t xml:space="preserve">&amp;nbsp;&amp;nbsp;1. At step 3, Administrator selects "Delete".  </w:t>
        <w:br/>
        <w:t xml:space="preserve">&amp;nbsp;&amp;nbsp;2. System verifies no products are assigned to category.  </w:t>
        <w:br/>
        <w:t xml:space="preserve">&amp;nbsp;&amp;nbsp;3. Administrator confirms deletion; system archives category.  </w:t>
        <w:br/>
        <w:t xml:space="preserve">**C. Reassign Products:**  </w:t>
        <w:br/>
        <w:t xml:space="preserve">&amp;nbsp;&amp;nbsp;1. If deleted category contains products (step B2), system blocks deletion.  </w:t>
        <w:br/>
        <w:t xml:space="preserve">&amp;nbsp;&amp;nbsp;2. System prompts Administrator to reassign products to new category.  </w:t>
        <w:br/>
        <w:t xml:space="preserve">&amp;nbsp;&amp;nbsp;3. Products are migrated before category removal.  </w:t>
        <w:br/>
        <w:t xml:space="preserve">**D. Hierarchy Conflict:**  </w:t>
        <w:br/>
        <w:t xml:space="preserve">&amp;nbsp;&amp;nbsp;1. At step 6, if parent-child relationship violates rules, system rejects changes.  </w:t>
        <w:br/>
        <w:t xml:space="preserve">&amp;nbsp;&amp;nbsp;2. System suggests valid hierarchy options based on existing structure.  </w:t>
        <w:br/>
        <w:br/>
        <w:t>---</w:t>
        <w:br/>
        <w:t>*Note: Aligns with Category/Product entities. Maintains data integrity across product catalog. Hierarchical management supports e-commerce navigation.*</w:t>
        <w:br/>
        <w:br/>
        <w:t xml:space="preserve">Use Case Name: View Customer Login Log  </w:t>
        <w:br/>
        <w:t xml:space="preserve">Use Case ID: UC-08  </w:t>
        <w:br/>
        <w:t xml:space="preserve">Actors:  </w:t>
        <w:br/>
        <w:t xml:space="preserve">- Administrator  </w:t>
        <w:br/>
        <w:t xml:space="preserve">- Customer  </w:t>
        <w:br/>
        <w:br/>
        <w:t xml:space="preserve">Preconditions:  </w:t>
        <w:br/>
        <w:t xml:space="preserve">1. System is operational.  </w:t>
        <w:br/>
        <w:t xml:space="preserve">2. Administrator is logged in with "view audit logs" privileges (for admin access).  </w:t>
        <w:br/>
        <w:t xml:space="preserve">3. Customer is logged in with active account (for self-access).  </w:t>
        <w:br/>
        <w:t xml:space="preserve">4. Login log data exists for the target customer.  </w:t>
        <w:br/>
        <w:br/>
        <w:t xml:space="preserve">Postconditions:  </w:t>
        <w:br/>
        <w:t xml:space="preserve">1. Login log entries are displayed in read-only format.  </w:t>
        <w:br/>
        <w:t xml:space="preserve">2. Access event (viewer ID, timestamp) is recorded in audit logs.  </w:t>
        <w:br/>
        <w:t xml:space="preserve">3. No modifications are made to login log data.  </w:t>
        <w:br/>
        <w:br/>
        <w:t xml:space="preserve">Main Flow:  </w:t>
        <w:br/>
        <w:t xml:space="preserve">1. Administrator selects "Audit Logs" &gt; "Customer Login History" in admin console.  </w:t>
        <w:br/>
        <w:t xml:space="preserve">2. System displays search filters (customer ID, date range, status).  </w:t>
        <w:br/>
        <w:t xml:space="preserve">3. Administrator specifies criteria and executes search.  </w:t>
        <w:br/>
        <w:t xml:space="preserve">4. System retrieves matching login records (timestamp, IP, device, status).  </w:t>
        <w:br/>
        <w:t xml:space="preserve">5. System displays results in tabular format with pagination.  </w:t>
        <w:br/>
        <w:t xml:space="preserve">6. Administrator reviews log entries.  </w:t>
        <w:br/>
        <w:br/>
        <w:t xml:space="preserve">Alternative Flow:  </w:t>
        <w:br/>
        <w:t xml:space="preserve">A. Customer Self-Access:  </w:t>
        <w:br/>
        <w:t xml:space="preserve">&amp;nbsp;&amp;nbsp;1. Customer navigates to "Account Security" section.  </w:t>
        <w:br/>
        <w:t xml:space="preserve">&amp;nbsp;&amp;nbsp;2. Customer selects "Login History".  </w:t>
        <w:br/>
        <w:t xml:space="preserve">&amp;nbsp;&amp;nbsp;3. System automatically retrieves current customer's last 30-day logs.  </w:t>
        <w:br/>
        <w:t xml:space="preserve">&amp;nbsp;&amp;nbsp;4. System displays simplified view (timestamp, device, status).  </w:t>
        <w:br/>
        <w:t xml:space="preserve">B. No Matching Records:  </w:t>
        <w:br/>
        <w:t xml:space="preserve">&amp;nbsp;&amp;nbsp;1. At step 4, if no logs match criteria, system displays "No records found".  </w:t>
        <w:br/>
        <w:t xml:space="preserve">&amp;nbsp;&amp;nbsp;2. Administrator may adjust filters and retry.  </w:t>
        <w:br/>
        <w:t xml:space="preserve">C. Restricted Field Access:  </w:t>
        <w:br/>
        <w:t xml:space="preserve">&amp;nbsp;&amp;nbsp;1. For Customer self-access (flow A), sensitive fields (IP, exact location) are masked.  </w:t>
        <w:br/>
        <w:t xml:space="preserve">&amp;nbsp;&amp;nbsp;2. System displays generic location (e.g., "Country/Region").  </w:t>
        <w:br/>
        <w:t xml:space="preserve">D. Export Request:  </w:t>
        <w:br/>
        <w:t xml:space="preserve">&amp;nbsp;&amp;nbsp;1. At step 5, Administrator selects "Export to CSV".  </w:t>
        <w:br/>
        <w:t xml:space="preserve">&amp;nbsp;&amp;nbsp;2. System generates downloadable file with full log details.  </w:t>
        <w:br/>
        <w:br/>
        <w:t>---</w:t>
        <w:br/>
        <w:t>*Note: Integrates with Customer entity and audit requirements. Supports compliance monitoring (GDPR) through data masking. Historical logs retained per data retention policy.*</w:t>
        <w:br/>
        <w:br/>
        <w:t xml:space="preserve">### Use Case Description  </w:t>
        <w:br/>
        <w:t xml:space="preserve">**Use Case Name:** Register Administrator  </w:t>
        <w:br/>
        <w:t xml:space="preserve">**Use Case ID:** UC-09  </w:t>
        <w:br/>
        <w:t xml:space="preserve">**Actors:**  </w:t>
        <w:br/>
        <w:t xml:space="preserve">- System Administrator (existing privileged administrator)  </w:t>
        <w:br/>
        <w:br/>
        <w:t xml:space="preserve">**Preconditions:**  </w:t>
        <w:br/>
        <w:t xml:space="preserve">1. The system is operational.  </w:t>
        <w:br/>
        <w:t xml:space="preserve">2. System Administrator is logged in with "admin management" privileges.  </w:t>
        <w:br/>
        <w:t xml:space="preserve">3. Registration interface is accessible via admin console.  </w:t>
        <w:br/>
        <w:br/>
        <w:t xml:space="preserve">**Postconditions:**  </w:t>
        <w:br/>
        <w:t xml:space="preserve">1. New administrator account is created and stored in the system.  </w:t>
        <w:br/>
        <w:t xml:space="preserve">2. Account activation notification is sent to the new administrator.  </w:t>
        <w:br/>
        <w:t xml:space="preserve">3. Privilege assignments are audited and persisted.  </w:t>
        <w:br/>
        <w:br/>
        <w:t xml:space="preserve">**Main Flow:**  </w:t>
        <w:br/>
        <w:t xml:space="preserve">1. System Administrator selects "Manage Administrators" &gt; "Register New Admin".  </w:t>
        <w:br/>
        <w:t xml:space="preserve">2. System displays registration form (name, email, role, privilege level).  </w:t>
        <w:br/>
        <w:t xml:space="preserve">3. System Administrator enters required details and submits.  </w:t>
        <w:br/>
        <w:t xml:space="preserve">4. System validates email format and uniqueness.  </w:t>
        <w:br/>
        <w:t xml:space="preserve">5. System generates encrypted credentials and stores admin record.  </w:t>
        <w:br/>
        <w:t xml:space="preserve">6. System sends account activation email with setup instructions.  </w:t>
        <w:br/>
        <w:t xml:space="preserve">7. System confirms successful registration and logs privilege assignments.  </w:t>
        <w:br/>
        <w:br/>
        <w:t xml:space="preserve">**Alternative Flow:**  </w:t>
        <w:br/>
        <w:t xml:space="preserve">**A. Duplicate Email Detection:**  </w:t>
        <w:br/>
        <w:t xml:space="preserve">&amp;nbsp;&amp;nbsp;1. At step 4, if email exists, system rejects submission.  </w:t>
        <w:br/>
        <w:t xml:space="preserve">&amp;nbsp;&amp;nbsp;2. Administrator must modify email or retrieve existing account.  </w:t>
        <w:br/>
        <w:t xml:space="preserve">**B. Privilege Escalation Attempt:**  </w:t>
        <w:br/>
        <w:t xml:space="preserve">&amp;nbsp;&amp;nbsp;1. If assigned privilege exceeds current administrator's level, system blocks action.  </w:t>
        <w:br/>
        <w:t xml:space="preserve">&amp;nbsp;&amp;nbsp;2. System logs security violation and displays "Insufficient Permissions".  </w:t>
        <w:br/>
        <w:t xml:space="preserve">**C. Incomplete Submission:**  </w:t>
        <w:br/>
        <w:t xml:space="preserve">&amp;nbsp;&amp;nbsp;1. If mandatory fields are missing at step 3, system prevents submission.  </w:t>
        <w:br/>
        <w:t xml:space="preserve">&amp;nbsp;&amp;nbsp;2. System highlights missing fields with validation errors.  </w:t>
        <w:br/>
        <w:br/>
        <w:t>---</w:t>
        <w:br/>
        <w:t>*Note: Aligns with Administrator entity and security protocols. Activation workflow ensures only vetted personnel gain access. Audit trails track privilege assignments.*</w:t>
        <w:br/>
        <w:br/>
        <w:t xml:space="preserve">### Use Case Description  </w:t>
        <w:br/>
        <w:t xml:space="preserve">**Use Case Name:** Login Administrator  </w:t>
        <w:br/>
        <w:t xml:space="preserve">**Use Case ID:** UC-10  </w:t>
        <w:br/>
        <w:t xml:space="preserve">**Actors:**  </w:t>
        <w:br/>
        <w:t xml:space="preserve">- Administrator  </w:t>
        <w:br/>
        <w:br/>
        <w:t xml:space="preserve">**Preconditions:**  </w:t>
        <w:br/>
        <w:t xml:space="preserve">1. System is operational.  </w:t>
        <w:br/>
        <w:t xml:space="preserve">2. Administrator has completed registration (UC-09) and possesses valid credentials.  </w:t>
        <w:br/>
        <w:t xml:space="preserve">3. Administrator account is active and not locked.  </w:t>
        <w:br/>
        <w:br/>
        <w:t xml:space="preserve">**Postconditions:**  </w:t>
        <w:br/>
        <w:t xml:space="preserve">1. Administrator is authenticated and granted administrative access.  </w:t>
        <w:br/>
        <w:t xml:space="preserve">2. Administrator session is established with assigned privileges.  </w:t>
        <w:br/>
        <w:t xml:space="preserve">3. Login event is recorded in audit logs.  </w:t>
        <w:br/>
        <w:br/>
        <w:t xml:space="preserve">**Main Flow:**  </w:t>
        <w:br/>
        <w:t xml:space="preserve">1. Administrator accesses dedicated admin login interface.  </w:t>
        <w:br/>
        <w:t xml:space="preserve">2. System displays authentication form (email + password).  </w:t>
        <w:br/>
        <w:t xml:space="preserve">3. Administrator enters credentials and submits.  </w:t>
        <w:br/>
        <w:t xml:space="preserve">4. System verifies credentials against admin database.  </w:t>
        <w:br/>
        <w:t xml:space="preserve">5. System validates account status and privileges.  </w:t>
        <w:br/>
        <w:t xml:space="preserve">6. System initiates authenticated admin session.  </w:t>
        <w:br/>
        <w:t xml:space="preserve">7. System redirects to administrative dashboard.  </w:t>
        <w:br/>
        <w:br/>
        <w:t xml:space="preserve">**Alternative Flow:**  </w:t>
        <w:br/>
        <w:t xml:space="preserve">**A. Invalid Credentials:**  </w:t>
        <w:br/>
        <w:t xml:space="preserve">&amp;nbsp;&amp;nbsp;1. At step 4, if credentials mismatch, system displays error.  </w:t>
        <w:br/>
        <w:t xml:space="preserve">&amp;nbsp;&amp;nbsp;2. Administrator retries (max 5 attempts before lockout).  </w:t>
        <w:br/>
        <w:t xml:space="preserve">**B. Elevated Security Verification:**  </w:t>
        <w:br/>
        <w:t xml:space="preserve">&amp;nbsp;&amp;nbsp;1. For high-privilege accounts, system requires 2FA confirmation after step 5.  </w:t>
        <w:br/>
        <w:t xml:space="preserve">&amp;nbsp;&amp;nbsp;2. Administrator completes second-factor authentication.  </w:t>
        <w:br/>
        <w:t xml:space="preserve">**C. Account Locked:**  </w:t>
        <w:br/>
        <w:t xml:space="preserve">&amp;nbsp;&amp;nbsp;1. At step 5, if account is locked, system notifies administrator.  </w:t>
        <w:br/>
        <w:t xml:space="preserve">&amp;nbsp;&amp;nbsp;2. System requires intervention from System Administrator (UC-09 actor).  </w:t>
        <w:br/>
        <w:t xml:space="preserve">**D. Session Continuity:**  </w:t>
        <w:br/>
        <w:t xml:space="preserve">&amp;nbsp;&amp;nbsp;1. At step 7, system restores previous session context if valid re-login occurs within 2 hours.  </w:t>
        <w:br/>
        <w:br/>
        <w:t>---</w:t>
        <w:br/>
        <w:t>*Note: Aligns with Administrator entity and security protocols. Requires stricter access controls than customer login (UC-03). Audit trails include privilege level and access scope.*</w:t>
        <w:br/>
        <w:br/>
        <w:t xml:space="preserve">### Use Case Description  </w:t>
        <w:br/>
        <w:t xml:space="preserve">**Use Case Name:** Logout Administrator  </w:t>
        <w:br/>
        <w:t xml:space="preserve">**Use Case ID:** UC-11  </w:t>
        <w:br/>
        <w:t xml:space="preserve">**Actors:**  </w:t>
        <w:br/>
        <w:t xml:space="preserve">- Administrator  </w:t>
        <w:br/>
        <w:br/>
        <w:t xml:space="preserve">**Preconditions:**  </w:t>
        <w:br/>
        <w:t xml:space="preserve">1. System is operational.  </w:t>
        <w:br/>
        <w:t xml:space="preserve">2. Administrator is currently logged in (active authenticated session exists).  </w:t>
        <w:br/>
        <w:t xml:space="preserve">3. Administrative privileges are active for the session.  </w:t>
        <w:br/>
        <w:br/>
        <w:t xml:space="preserve">**Postconditions:**  </w:t>
        <w:br/>
        <w:t xml:space="preserve">1. Administrator session is securely terminated.  </w:t>
        <w:br/>
        <w:t xml:space="preserve">2. Administrative access privileges are revoked.  </w:t>
        <w:br/>
        <w:t xml:space="preserve">3. Logout event is recorded in audit logs with timestamp and administrator ID.  </w:t>
        <w:br/>
        <w:t xml:space="preserve">4. Administrator is redirected to the public login interface.  </w:t>
        <w:br/>
        <w:br/>
        <w:t xml:space="preserve">**Main Flow:**  </w:t>
        <w:br/>
        <w:t xml:space="preserve">1. Administrator selects "Logout" from the admin console navigation menu.  </w:t>
        <w:br/>
        <w:t xml:space="preserve">2. System displays a security confirmation dialog.  </w:t>
        <w:br/>
        <w:t xml:space="preserve">3. Administrator confirms logout request.  </w:t>
        <w:br/>
        <w:t xml:space="preserve">4. System invalidates session tokens and clears authentication cookies.  </w:t>
        <w:br/>
        <w:t xml:space="preserve">5. System revokes administrative access permissions.  </w:t>
        <w:br/>
        <w:t xml:space="preserve">6. System records logout event in admin audit log.  </w:t>
        <w:br/>
        <w:t xml:space="preserve">7. System redirects administrator to the public login page with success notification.  </w:t>
        <w:br/>
        <w:br/>
        <w:t xml:space="preserve">**Alternative Flow:**  </w:t>
        <w:br/>
        <w:t xml:space="preserve">**A. Session Timeout:**  </w:t>
        <w:br/>
        <w:t xml:space="preserve">&amp;nbsp;&amp;nbsp;1. If admin remains inactive beyond security threshold (e.g., 10 minutes), system automatically triggers logout.  </w:t>
        <w:br/>
        <w:t xml:space="preserve">&amp;nbsp;&amp;nbsp;2. System performs steps 4-7 of Main Flow with "inactivity timeout" audit note.  </w:t>
        <w:br/>
        <w:t xml:space="preserve">**B. Multi-Session Termination:**  </w:t>
        <w:br/>
        <w:t xml:space="preserve">&amp;nbsp;&amp;nbsp;1. At step 3, if administrator selects "Logout all sessions", system identifies all active sessions.  </w:t>
        <w:br/>
        <w:t xml:space="preserve">&amp;nbsp;&amp;nbsp;2. System terminates all sessions associated with administrator account.  </w:t>
        <w:br/>
        <w:t xml:space="preserve">&amp;nbsp;&amp;nbsp;3. System forces re-authentication for future access attempts.  </w:t>
        <w:br/>
        <w:t xml:space="preserve">**C. Cancel Logout:**  </w:t>
        <w:br/>
        <w:t xml:space="preserve">&amp;nbsp;&amp;nbsp;1. At step 3, if administrator cancels confirmation, system maintains active session.  </w:t>
        <w:br/>
        <w:t xml:space="preserve">&amp;nbsp;&amp;nbsp;2. System returns administrator to previous admin console state.  </w:t>
        <w:br/>
        <w:br/>
        <w:t>---</w:t>
        <w:br/>
        <w:t>*Note: Aligns with Administrator entity and security protocols. Completes authentication lifecycle initiated in Login Administrator (UC-10). Session termination mechanisms prevent unauthorized privilege retention.*</w:t>
        <w:br/>
        <w:br/>
        <w:t xml:space="preserve">### Use Case Description  </w:t>
        <w:br/>
        <w:t xml:space="preserve">**Use Case Name:** View Administrator Profile  </w:t>
        <w:br/>
        <w:t xml:space="preserve">**Use Case ID:** UC-12  </w:t>
        <w:br/>
        <w:t xml:space="preserve">**Actors:**  </w:t>
        <w:br/>
        <w:t xml:space="preserve">- Administrator (self-view or privileged view)  </w:t>
        <w:br/>
        <w:br/>
        <w:t xml:space="preserve">**Preconditions:**  </w:t>
        <w:br/>
        <w:t xml:space="preserve">1. System is operational.  </w:t>
        <w:br/>
        <w:t xml:space="preserve">2. Administrator is logged in with active account.  </w:t>
        <w:br/>
        <w:t xml:space="preserve">3. Target administrator profile exists in the system.  </w:t>
        <w:br/>
        <w:t xml:space="preserve">4. Requester has "view admin profiles" privilege (for viewing other administrators).  </w:t>
        <w:br/>
        <w:br/>
        <w:t xml:space="preserve">**Postconditions:**  </w:t>
        <w:br/>
        <w:t xml:space="preserve">1. Administrator profile details are displayed in read-only format.  </w:t>
        <w:br/>
        <w:t xml:space="preserve">2. Access event (viewer ID, timestamp) is recorded in audit logs.  </w:t>
        <w:br/>
        <w:t xml:space="preserve">3. No modifications are made to profile data.  </w:t>
        <w:br/>
        <w:br/>
        <w:t xml:space="preserve">**Main Flow:**  </w:t>
        <w:br/>
        <w:t xml:space="preserve">1. Administrator navigates to "Admin Management" &gt; "View Profiles".  </w:t>
        <w:br/>
        <w:t xml:space="preserve">2. System displays administrator directory with search filters (name/email).  </w:t>
        <w:br/>
        <w:t xml:space="preserve">3. Administrator selects target profile (self or others based on privileges).  </w:t>
        <w:br/>
        <w:t xml:space="preserve">4. System retrieves profile data (name, email, role, privilege level, status).  </w:t>
        <w:br/>
        <w:t xml:space="preserve">5. System displays details with security masking (e.g., password hashes).  </w:t>
        <w:br/>
        <w:t xml:space="preserve">6. Administrator reviews information and exits the interface.  </w:t>
        <w:br/>
        <w:br/>
        <w:t xml:space="preserve">**Alternative Flow:**  </w:t>
        <w:br/>
        <w:t xml:space="preserve">**A. Self-Profile View:**  </w:t>
        <w:br/>
        <w:t xml:space="preserve">&amp;nbsp;&amp;nbsp;1. Administrator selects "My Profile" shortcut.  </w:t>
        <w:br/>
        <w:t xml:space="preserve">&amp;nbsp;&amp;nbsp;2. System skips search/directory and directly displays requester's profile.  </w:t>
        <w:br/>
        <w:t xml:space="preserve">**B. Unauthorized Access:**  </w:t>
        <w:br/>
        <w:t xml:space="preserve">&amp;nbsp;&amp;nbsp;1. If requesting administrator lacks privileges for target profile, system blocks access.  </w:t>
        <w:br/>
        <w:t xml:space="preserve">&amp;nbsp;&amp;nbsp;2. System logs security violation and displays "Insufficient Permissions".  </w:t>
        <w:br/>
        <w:t xml:space="preserve">**C. Profile Not Found:**  </w:t>
        <w:br/>
        <w:t xml:space="preserve">&amp;nbsp;&amp;nbsp;1. At step 4, if target profile is deleted/invalid, system shows "Profile Unavailable".  </w:t>
        <w:br/>
        <w:t xml:space="preserve">&amp;nbsp;&amp;nbsp;2. System administrator may initiate recovery protocols separately.  </w:t>
        <w:br/>
        <w:t xml:space="preserve">**D. Restricted View Mode:**  </w:t>
        <w:br/>
        <w:t xml:space="preserve">&amp;nbsp;&amp;nbsp;1. For lower-privilege roles, system hides sensitive fields (e.g., API keys).  </w:t>
        <w:br/>
        <w:t xml:space="preserve">&amp;nbsp;&amp;nbsp;2. Display shows partial profile with "Limited Access" indicator.  </w:t>
        <w:br/>
        <w:br/>
        <w:t>---</w:t>
        <w:br/>
        <w:t>*Note: Aligns with Administrator entity and security protocols. Complements Register Administrator (UC-09) and Login Administrator (UC-10). Audit trails enforce least-privilege principles.*</w:t>
        <w:br/>
        <w:br/>
        <w:t xml:space="preserve">### Use Case Description  </w:t>
        <w:br/>
        <w:t xml:space="preserve">**Use Case Name:** Update Administrator Profile  </w:t>
        <w:br/>
        <w:t xml:space="preserve">**Use Case ID:** UC-13  </w:t>
        <w:br/>
        <w:t xml:space="preserve">**Actors:**  </w:t>
        <w:br/>
        <w:t xml:space="preserve">- Administrator (self-update or privileged administrator updating others)  </w:t>
        <w:br/>
        <w:br/>
        <w:t xml:space="preserve">**Preconditions:**  </w:t>
        <w:br/>
        <w:t xml:space="preserve">1. System is operational.  </w:t>
        <w:br/>
        <w:t xml:space="preserve">2. Administrator is logged in with active session.  </w:t>
        <w:br/>
        <w:t xml:space="preserve">3. Target administrator profile exists in the system.  </w:t>
        <w:br/>
        <w:t xml:space="preserve">4. Requester has appropriate privileges (self-update requires no additional privileges; updating others requires "admin management" rights).  </w:t>
        <w:br/>
        <w:br/>
        <w:t xml:space="preserve">**Postconditions:**  </w:t>
        <w:br/>
        <w:t xml:space="preserve">1. Administrator profile fields are modified as requested.  </w:t>
        <w:br/>
        <w:t xml:space="preserve">2. Changes are audited (modifier ID, timestamp, modified fields).  </w:t>
        <w:br/>
        <w:t xml:space="preserve">3. Updated data propagates to all administrative functions.  </w:t>
        <w:br/>
        <w:t xml:space="preserve">4. Email verification initiated if contact information changed.  </w:t>
        <w:br/>
        <w:br/>
        <w:t xml:space="preserve">**Main Flow:**  </w:t>
        <w:br/>
        <w:t xml:space="preserve">1. Administrator navigates to "Admin Management" &gt; "Update Profile".  </w:t>
        <w:br/>
        <w:t xml:space="preserve">2. System displays administrator directory with search filters.  </w:t>
        <w:br/>
        <w:t xml:space="preserve">3. Administrator selects target profile (self or other).  </w:t>
        <w:br/>
        <w:t xml:space="preserve">4. System loads editable fields (name, contact, role assignments) with current values.  </w:t>
        <w:br/>
        <w:t xml:space="preserve">5. Administrator modifies permitted fields and submits changes.  </w:t>
        <w:br/>
        <w:t xml:space="preserve">6. System validates format, uniqueness, and privilege escalation rules.  </w:t>
        <w:br/>
        <w:t xml:space="preserve">7. System updates profile record and synchronizes role-based permissions.  </w:t>
        <w:br/>
        <w:t xml:space="preserve">8. System sends confirmation notification and logs audit trail.  </w:t>
        <w:br/>
        <w:br/>
        <w:t xml:space="preserve">**Alternative Flow:**  </w:t>
        <w:br/>
        <w:t xml:space="preserve">**A. Self-Update Shortcut:**  </w:t>
        <w:br/>
        <w:t xml:space="preserve">&amp;nbsp;&amp;nbsp;1. Administrator selects "My Profile" &gt; "Edit".  </w:t>
        <w:br/>
        <w:t xml:space="preserve">&amp;nbsp;&amp;nbsp;2. System skips directory search (step 2-3) and directly loads requester's profile.  </w:t>
        <w:br/>
        <w:t xml:space="preserve">**B. Privilege Violation:**  </w:t>
        <w:br/>
        <w:t xml:space="preserve">&amp;nbsp;&amp;nbsp;1. At step 5, if unauthorized field modification (e.g., elevating own privileges) is attempted, system blocks action.  </w:t>
        <w:br/>
        <w:t xml:space="preserve">&amp;nbsp;&amp;nbsp;2. System logs security event and displays "Permission Denied".  </w:t>
        <w:br/>
        <w:t xml:space="preserve">**C. Contact Verification:**  </w:t>
        <w:br/>
        <w:t xml:space="preserve">&amp;nbsp;&amp;nbsp;1. If email/phone is modified, system sends verification code to new contact.  </w:t>
        <w:br/>
        <w:t xml:space="preserve">&amp;nbsp;&amp;nbsp;2. Administrator must enter code within 10 minutes to activate changes.  </w:t>
        <w:br/>
        <w:t xml:space="preserve">**D. Concurrent Lock:**  </w:t>
        <w:br/>
        <w:t xml:space="preserve">&amp;nbsp;&amp;nbsp;1. If profile is being edited by another administrator, system prevents overlapping updates.  </w:t>
        <w:br/>
        <w:t xml:space="preserve">&amp;nbsp;&amp;nbsp;2. System displays "Profile locked by [Admin ID]; try later".  </w:t>
        <w:br/>
        <w:br/>
        <w:t>---</w:t>
        <w:br/>
        <w:t>*Note: Aligns with Administrator entity and RBAC security protocols. Self-service updates enabled while enforcing privilege boundaries. Verification mechanisms prevent unauthorized contact changes.*</w:t>
        <w:br/>
        <w:br/>
        <w:t xml:space="preserve">### Use Case Description  </w:t>
        <w:br/>
        <w:t xml:space="preserve">**Use Case Name:** Manage Administrator Accounts  </w:t>
        <w:br/>
        <w:t xml:space="preserve">**Use Case ID:** UC-14  </w:t>
        <w:br/>
        <w:t xml:space="preserve">**Actors:**  </w:t>
        <w:br/>
        <w:t xml:space="preserve">- System Administrator (with "admin management" privileges)  </w:t>
        <w:br/>
        <w:br/>
        <w:t xml:space="preserve">**Preconditions:**  </w:t>
        <w:br/>
        <w:t xml:space="preserve">1. System is operational.  </w:t>
        <w:br/>
        <w:t xml:space="preserve">2. System Administrator is logged in with "admin management" privileges.  </w:t>
        <w:br/>
        <w:t xml:space="preserve">3. Administrator accounts data exists in the system.  </w:t>
        <w:br/>
        <w:br/>
        <w:t xml:space="preserve">**Postconditions:**  </w:t>
        <w:br/>
        <w:t xml:space="preserve">1. Administrator accounts are created, modified, or deactivated as requested.  </w:t>
        <w:br/>
        <w:t xml:space="preserve">2. Changes propagate to all system functions (login, permissions, audit).  </w:t>
        <w:br/>
        <w:t xml:space="preserve">3. Actions are logged with timestamp and administrator ID.  </w:t>
        <w:br/>
        <w:br/>
        <w:t xml:space="preserve">**Main Flow:**  </w:t>
        <w:br/>
        <w:t xml:space="preserve">1. System Administrator selects "Manage Administrator Accounts" in admin console.  </w:t>
        <w:br/>
        <w:t xml:space="preserve">2. System displays paginated list of administrator accounts (name, email, role, status).  </w:t>
        <w:br/>
        <w:t xml:space="preserve">3. System Administrator searches/filters accounts by role or status.  </w:t>
        <w:br/>
        <w:t xml:space="preserve">4. System Administrator selects target account and chooses action (Create/Edit/Deactivate).  </w:t>
        <w:br/>
        <w:t xml:space="preserve">5. System executes selected operation and validates permissions.  </w:t>
        <w:br/>
        <w:t xml:space="preserve">6. System updates account records and synchronizes dependent modules.  </w:t>
        <w:br/>
        <w:t xml:space="preserve">7. System confirms successful operation and updates audit log.  </w:t>
        <w:br/>
        <w:br/>
        <w:t xml:space="preserve">**Alternative Flow:**  </w:t>
        <w:br/>
        <w:t xml:space="preserve">**A. Create New Account:**  </w:t>
        <w:br/>
        <w:t xml:space="preserve">&amp;nbsp;&amp;nbsp;1. At step 4, Administrator selects "Create New".  </w:t>
        <w:br/>
        <w:t xml:space="preserve">&amp;nbsp;&amp;nbsp;2. System displays registration form (name, email, role, privileges).  </w:t>
        <w:br/>
        <w:t xml:space="preserve">&amp;nbsp;&amp;nbsp;3. Administrator submits valid details; system generates credentials.  </w:t>
        <w:br/>
        <w:t xml:space="preserve">&amp;nbsp;&amp;nbsp;4. System sends activation email to new administrator.  </w:t>
        <w:br/>
        <w:t xml:space="preserve">**B. Deactivate Account:**  </w:t>
        <w:br/>
        <w:t xml:space="preserve">&amp;nbsp;&amp;nbsp;1. At step 4, Administrator selects "Deactivate".  </w:t>
        <w:br/>
        <w:t xml:space="preserve">&amp;nbsp;&amp;nbsp;2. System verifies target isn't last active System Administrator.  </w:t>
        <w:br/>
        <w:t xml:space="preserve">&amp;nbsp;&amp;nbsp;3. System revokes sessions and sets status to inactive.  </w:t>
        <w:br/>
        <w:t xml:space="preserve">&amp;nbsp;&amp;nbsp;4. System archives permissions and sends deactivation notification.  </w:t>
        <w:br/>
        <w:t xml:space="preserve">**C. Privilege Escalation Attempt:**  </w:t>
        <w:br/>
        <w:t xml:space="preserve">&amp;nbsp;&amp;nbsp;1. At step 5, if assigned privileges exceed current administrator's level, system blocks action.  </w:t>
        <w:br/>
        <w:t xml:space="preserve">&amp;nbsp;&amp;nbsp;2. System logs security violation and displays "Insufficient Permissions".  </w:t>
        <w:br/>
        <w:t xml:space="preserve">**D. Reactivate Account:**  </w:t>
        <w:br/>
        <w:t xml:space="preserve">&amp;nbsp;&amp;nbsp;1. For inactive accounts in step 3, "Reactivate" option appears.  </w:t>
        <w:br/>
        <w:t xml:space="preserve">&amp;nbsp;&amp;nbsp;2. System restores permissions and requires password reset on next login.  </w:t>
        <w:br/>
        <w:br/>
        <w:t>---</w:t>
        <w:br/>
        <w:t>*Note: Aligns with Administrator entity and RBAC security. Integrates with Login/Logout use cases (UC-10/UC-11). Deactivation prevents removal of last privileged administrator.*</w:t>
        <w:br/>
        <w:br/>
        <w:t xml:space="preserve">### Use Case Description  </w:t>
        <w:br/>
        <w:t xml:space="preserve">**Use Case Name:** Add Product  </w:t>
        <w:br/>
        <w:t xml:space="preserve">**Use Case ID:** UC-15  </w:t>
        <w:br/>
        <w:t xml:space="preserve">**Actors:**  </w:t>
        <w:br/>
        <w:t xml:space="preserve">- Administrator (with "product management" privileges)  </w:t>
        <w:br/>
        <w:br/>
        <w:t xml:space="preserve">**Preconditions:**  </w:t>
        <w:br/>
        <w:t xml:space="preserve">1. System is operational.  </w:t>
        <w:br/>
        <w:t xml:space="preserve">2. Administrator is logged in with "product management" privileges.  </w:t>
        <w:br/>
        <w:t xml:space="preserve">3. At least one valid product category exists in the system (UC-07).  </w:t>
        <w:br/>
        <w:br/>
        <w:t xml:space="preserve">**Postconditions:**  </w:t>
        <w:br/>
        <w:t xml:space="preserve">1. New product record is created and stored in the system.  </w:t>
        <w:br/>
        <w:t xml:space="preserve">2. Product is assigned to specified category and available in catalog.  </w:t>
        <w:br/>
        <w:t xml:space="preserve">3. Audit log records product creation (timestamp, administrator ID).  </w:t>
        <w:br/>
        <w:br/>
        <w:t xml:space="preserve">**Main Flow:**  </w:t>
        <w:br/>
        <w:t xml:space="preserve">1. Administrator selects "Product Management" &gt; "Add Product" in admin console.  </w:t>
        <w:br/>
        <w:t xml:space="preserve">2. System displays product creation form (name, description, price, SKU, category selector, stock quantity).  </w:t>
        <w:br/>
        <w:t xml:space="preserve">3. Administrator populates mandatory fields and selects target category.  </w:t>
        <w:br/>
        <w:t xml:space="preserve">4. System validates data formats (numeric price, unique SKU, valid category).  </w:t>
        <w:br/>
        <w:t xml:space="preserve">5. System generates product ID and stores record with "Active" status.  </w:t>
        <w:br/>
        <w:t xml:space="preserve">6. System confirms successful creation and displays new product details.  </w:t>
        <w:br/>
        <w:br/>
        <w:t xml:space="preserve">**Alternative Flow:**  </w:t>
        <w:br/>
        <w:t xml:space="preserve">**A. Invalid Data Format:**  </w:t>
        <w:br/>
        <w:t xml:space="preserve">&amp;nbsp;&amp;nbsp;1. At step 4, if validation fails (e.g., negative price or duplicate SKU), system rejects submission.  </w:t>
        <w:br/>
        <w:t xml:space="preserve">&amp;nbsp;&amp;nbsp;2. System highlights errors; administrator corrects fields and resubmits.  </w:t>
        <w:br/>
        <w:t xml:space="preserve">**B. Category Not Found:**  </w:t>
        <w:br/>
        <w:t xml:space="preserve">&amp;nbsp;&amp;nbsp;1. If selected category was deleted during form completion, system displays "Invalid category".  </w:t>
        <w:br/>
        <w:t xml:space="preserve">&amp;nbsp;&amp;nbsp;2. Administrator must refresh category list and reselect valid category.  </w:t>
        <w:br/>
        <w:t xml:space="preserve">**C. Draft Saving:**  </w:t>
        <w:br/>
        <w:t xml:space="preserve">&amp;nbsp;&amp;nbsp;1. Administrator selects "Save Draft" at step 3 before validation.  </w:t>
        <w:br/>
        <w:t xml:space="preserve">&amp;nbsp;&amp;nbsp;2. System stores incomplete product with "Draft" status for later editing.  </w:t>
        <w:br/>
        <w:t xml:space="preserve">**D. Bulk Image Upload:**  </w:t>
        <w:br/>
        <w:t xml:space="preserve">&amp;nbsp;&amp;nbsp;1. Administrator attaches multiple product images during step 3.  </w:t>
        <w:br/>
        <w:t xml:space="preserve">&amp;nbsp;&amp;nbsp;2. System compresses and stores images with auto-generated thumbnails.  </w:t>
        <w:br/>
        <w:br/>
        <w:t>---</w:t>
        <w:br/>
        <w:t>*Note: Aligns with Product/Category entities. Requires valid category per UC-07. SKU uniqueness ensures inventory integrity. Draft mode supports complex product setups.*</w:t>
        <w:br/>
        <w:br/>
        <w:t xml:space="preserve">### Use Case Description  </w:t>
        <w:br/>
        <w:t xml:space="preserve">**Use Case Name:** View Product Details  </w:t>
        <w:br/>
        <w:t xml:space="preserve">**Use Case ID:** UC-16  </w:t>
        <w:br/>
        <w:t xml:space="preserve">**Actors:**  </w:t>
        <w:br/>
        <w:t xml:space="preserve">- Customer  </w:t>
        <w:br/>
        <w:t xml:space="preserve">- Administrator  </w:t>
        <w:br/>
        <w:br/>
        <w:t xml:space="preserve">**Preconditions:**  </w:t>
        <w:br/>
        <w:t xml:space="preserve">1. System is operational.  </w:t>
        <w:br/>
        <w:t xml:space="preserve">2. Product exists in the database.  </w:t>
        <w:br/>
        <w:t xml:space="preserve">3. For Administrator: Logged in with "view products" privilege.  </w:t>
        <w:br/>
        <w:br/>
        <w:t xml:space="preserve">**Postconditions:**  </w:t>
        <w:br/>
        <w:t xml:space="preserve">1. Product details are displayed in appropriate interface (customer/public or admin view).  </w:t>
        <w:br/>
        <w:t xml:space="preserve">2. Access event is recorded in audit log for administrator actions.  </w:t>
        <w:br/>
        <w:br/>
        <w:t xml:space="preserve">**Main Flow:**  </w:t>
        <w:br/>
        <w:t xml:space="preserve">1. Actor navigates to product listing interface (catalog for customer, product management for admin).  </w:t>
        <w:br/>
        <w:t xml:space="preserve">2. Actor selects a specific product from the list.  </w:t>
        <w:br/>
        <w:t xml:space="preserve">3. System retrieves product details from database (name, description, price, images, category, stock status).  </w:t>
        <w:br/>
        <w:t xml:space="preserve">4. System formats display based on actor type:  </w:t>
        <w:br/>
        <w:t xml:space="preserve">&amp;nbsp;&amp;nbsp;- Customer view: Public details only  </w:t>
        <w:br/>
        <w:t xml:space="preserve">&amp;nbsp;&amp;nbsp;- Admin view: Full details including SKU, cost, internal notes  </w:t>
        <w:br/>
        <w:t xml:space="preserve">5. System displays product details page.  </w:t>
        <w:br/>
        <w:br/>
        <w:t xml:space="preserve">**Alternative Flow:**  </w:t>
        <w:br/>
        <w:t xml:space="preserve">**A. Product Unavailable:**  </w:t>
        <w:br/>
        <w:t xml:space="preserve">&amp;nbsp;&amp;nbsp;1. At step 3, if product is deleted OR (for customer) inactive, system blocks display.  </w:t>
        <w:br/>
        <w:t xml:space="preserve">&amp;nbsp;&amp;nbsp;2. System shows "Product unavailable" message and returns to listing.  </w:t>
        <w:br/>
        <w:t xml:space="preserve">**B. Access Denied:**  </w:t>
        <w:br/>
        <w:t xml:space="preserve">&amp;nbsp;&amp;nbsp;1. At step 3, if administrator lacks "view products" privilege, system aborts retrieval.  </w:t>
        <w:br/>
        <w:t xml:space="preserve">&amp;nbsp;&amp;nbsp;2. System logs security event and displays "Access Denied".  </w:t>
        <w:br/>
        <w:t xml:space="preserve">**C. Category Hierarchy Display:**  </w:t>
        <w:br/>
        <w:t xml:space="preserve">&amp;nbsp;&amp;nbsp;1. If product belongs to nested categories (UC-07), system displays breadcrumb navigation showing full hierarchy.  </w:t>
        <w:br/>
        <w:br/>
        <w:t>---</w:t>
        <w:br/>
        <w:t>*Note: Aligns with Product/Category entities. Customer view excludes sensitive data like cost/profit margins. Integrates with catalog navigation requirements.*</w:t>
        <w:br/>
        <w:br/>
        <w:t xml:space="preserve">### Use Case Description  </w:t>
        <w:br/>
        <w:t xml:space="preserve">**Use Case Name:** Update Product Information  </w:t>
        <w:br/>
        <w:t xml:space="preserve">**Use Case ID:** UC-17  </w:t>
        <w:br/>
        <w:t xml:space="preserve">**Actors:**  </w:t>
        <w:br/>
        <w:t xml:space="preserve">- Administrator (with "product management" privileges)  </w:t>
        <w:br/>
        <w:br/>
        <w:t xml:space="preserve">**Preconditions:**  </w:t>
        <w:br/>
        <w:t xml:space="preserve">1. System is operational.  </w:t>
        <w:br/>
        <w:t xml:space="preserve">2. Administrator is logged in with "product management" privileges.  </w:t>
        <w:br/>
        <w:t xml:space="preserve">3. Target product exists in the system.  </w:t>
        <w:br/>
        <w:t xml:space="preserve">4. Valid product categories are available (UC-07).  </w:t>
        <w:br/>
        <w:br/>
        <w:t xml:space="preserve">**Postconditions:**  </w:t>
        <w:br/>
        <w:t xml:space="preserve">1. Product details are modified as specified.  </w:t>
        <w:br/>
        <w:t xml:space="preserve">2. Changes propagate to catalog, orders, and shopping carts.  </w:t>
        <w:br/>
        <w:t xml:space="preserve">3. Audit log records update (timestamp, modified fields, administrator ID).  </w:t>
        <w:br/>
        <w:br/>
        <w:t xml:space="preserve">**Main Flow:**  </w:t>
        <w:br/>
        <w:t xml:space="preserve">1. Administrator selects "Product Management" &gt; "Browse Products" in admin console.  </w:t>
        <w:br/>
        <w:t xml:space="preserve">2. System displays product list with search filters (name/SKU/category).  </w:t>
        <w:br/>
        <w:t xml:space="preserve">3. Administrator locates target product and selects "Edit".  </w:t>
        <w:br/>
        <w:t xml:space="preserve">4. System loads current product details (name, description, price, SKU, category, stock).  </w:t>
        <w:br/>
        <w:t xml:space="preserve">5. Administrator modifies editable fields and confirms submission.  </w:t>
        <w:br/>
        <w:t xml:space="preserve">6. System validates inputs (numeric price, unique SKU, valid category).  </w:t>
        <w:br/>
        <w:t xml:space="preserve">7. System updates product record and synchronizes dependent entities.  </w:t>
        <w:br/>
        <w:t xml:space="preserve">8. System confirms successful update and displays new product details.  </w:t>
        <w:br/>
        <w:br/>
        <w:t xml:space="preserve">**Alternative Flow:**  </w:t>
        <w:br/>
        <w:t xml:space="preserve">**A. Validation Failure:**  </w:t>
        <w:br/>
        <w:t xml:space="preserve">&amp;nbsp;&amp;nbsp;1. At step 6, if data invalid (e.g., duplicate SKU or negative price), system rejects changes.  </w:t>
        <w:br/>
        <w:t xml:space="preserve">&amp;nbsp;&amp;nbsp;2. System highlights errors; administrator corrects and resubmits.  </w:t>
        <w:br/>
        <w:t xml:space="preserve">**B. Category Conflict:**  </w:t>
        <w:br/>
        <w:t xml:space="preserve">&amp;nbsp;&amp;nbsp;1. If selected category was deleted during edit, system displays "Invalid category".  </w:t>
        <w:br/>
        <w:t xml:space="preserve">&amp;nbsp;&amp;nbsp;2. Administrator must refresh category list and reselect valid category.  </w:t>
        <w:br/>
        <w:t xml:space="preserve">**C. Price Change Impact:**  </w:t>
        <w:br/>
        <w:t xml:space="preserve">&amp;nbsp;&amp;nbsp;1. When modifying price, system compares with existing shopping cart/orders.  </w:t>
        <w:br/>
        <w:t xml:space="preserve">&amp;nbsp;&amp;nbsp;2. If discrepancy exists, system flags "Pending orders affected" warning.  </w:t>
        <w:br/>
        <w:t xml:space="preserve">&amp;nbsp;&amp;nbsp;3. Administrator confirms override or adjusts impacted orders manually.  </w:t>
        <w:br/>
        <w:t xml:space="preserve">**D. Concurrent Update:**  </w:t>
        <w:br/>
        <w:t xml:space="preserve">&amp;nbsp;&amp;nbsp;1. If product was modified since initial load, system detects version conflict.  </w:t>
        <w:br/>
        <w:t xml:space="preserve">&amp;nbsp;&amp;nbsp;2. System reloads latest data and prompts re-application of changes.  </w:t>
        <w:br/>
        <w:br/>
        <w:t>---</w:t>
        <w:br/>
        <w:t>*Note: Aligns with Product/Category/Order entities. SKU uniqueness maintains inventory integrity. Price change handling protects order consistency.*</w:t>
        <w:br/>
        <w:br/>
        <w:t xml:space="preserve">### Use Case Description  </w:t>
        <w:br/>
        <w:t xml:space="preserve">**Use Case Name:** Delete Product  </w:t>
        <w:br/>
        <w:t xml:space="preserve">**Use Case ID:** UC-18  </w:t>
        <w:br/>
        <w:t xml:space="preserve">**Actors:**  </w:t>
        <w:br/>
        <w:t xml:space="preserve">- Administrator (with "product management" privileges)  </w:t>
        <w:br/>
        <w:br/>
        <w:t xml:space="preserve">**Preconditions:**  </w:t>
        <w:br/>
        <w:t xml:space="preserve">1. System is operational.  </w:t>
        <w:br/>
        <w:t xml:space="preserve">2. Administrator is logged in with "product management" privileges.  </w:t>
        <w:br/>
        <w:t xml:space="preserve">3. Target product exists in the system database.  </w:t>
        <w:br/>
        <w:t xml:space="preserve">4. Product is not currently in any pending/unshipped orders.  </w:t>
        <w:br/>
        <w:br/>
        <w:t xml:space="preserve">**Postconditions:**  </w:t>
        <w:br/>
        <w:t xml:space="preserve">1. Product is removed from active catalog and marked as deleted.  </w:t>
        <w:br/>
        <w:t xml:space="preserve">2. Product references are cleared from all active shopping carts.  </w:t>
        <w:br/>
        <w:t xml:space="preserve">3. Deletion event is recorded in audit logs (product ID, timestamp, administrator ID).  </w:t>
        <w:br/>
        <w:br/>
        <w:t xml:space="preserve">**Main Flow:**  </w:t>
        <w:br/>
        <w:t xml:space="preserve">1. Administrator selects "Product Management" &gt; "Browse Products" in admin console.  </w:t>
        <w:br/>
        <w:t xml:space="preserve">2. System displays product list with search filters (SKU/name/category).  </w:t>
        <w:br/>
        <w:t xml:space="preserve">3. Administrator locates target product and selects "Delete".  </w:t>
        <w:br/>
        <w:t xml:space="preserve">4. System displays confirmation dialog showing product impact summary.  </w:t>
        <w:br/>
        <w:t xml:space="preserve">5. Administrator confirms deletion request.  </w:t>
        <w:br/>
        <w:t xml:space="preserve">6. System verifies no pending orders contain this product.  </w:t>
        <w:br/>
        <w:t xml:space="preserve">7. System removes product from active catalog and all shopping carts.  </w:t>
        <w:br/>
        <w:t xml:space="preserve">8. System updates product status to "Archived".  </w:t>
        <w:br/>
        <w:t xml:space="preserve">9. System notifies administrator of successful deletion.  </w:t>
        <w:br/>
        <w:br/>
        <w:t xml:space="preserve">**Alternative Flow:**  </w:t>
        <w:br/>
        <w:t xml:space="preserve">**A. Pending Orders Exist:**  </w:t>
        <w:br/>
        <w:t xml:space="preserve">&amp;nbsp;&amp;nbsp;1. At step 6, if product exists in pending orders, system blocks deletion.  </w:t>
        <w:br/>
        <w:t xml:space="preserve">&amp;nbsp;&amp;nbsp;2. System displays "Cannot delete: Product is in [X] pending orders".  </w:t>
        <w:br/>
        <w:t xml:space="preserve">&amp;nbsp;&amp;nbsp;3. Administrator must cancel affected orders first.  </w:t>
        <w:br/>
        <w:t xml:space="preserve">**B. Deletion Cancellation:**  </w:t>
        <w:br/>
        <w:t xml:space="preserve">&amp;nbsp;&amp;nbsp;1. At step 5, if administrator cancels confirmation, system aborts process.  </w:t>
        <w:br/>
        <w:t xml:space="preserve">&amp;nbsp;&amp;nbsp;2. System returns to product management interface.  </w:t>
        <w:br/>
        <w:t xml:space="preserve">**C. Bulk Deletion:**  </w:t>
        <w:br/>
        <w:t xml:space="preserve">&amp;nbsp;&amp;nbsp;1. At step 2, administrator selects multiple products for deletion.  </w:t>
        <w:br/>
        <w:t xml:space="preserve">&amp;nbsp;&amp;nbsp;2. System validates each product against pending orders separately.  </w:t>
        <w:br/>
        <w:t xml:space="preserve">&amp;nbsp;&amp;nbsp;3. Only order-free products are deleted; others generate individual alerts.  </w:t>
        <w:br/>
        <w:t xml:space="preserve">**D. Reference Integrity Failure:**  </w:t>
        <w:br/>
        <w:t xml:space="preserve">&amp;nbsp;&amp;nbsp;1. If deletion violates category relationships (UC-07), system rolls back operation.  </w:t>
        <w:br/>
        <w:t xml:space="preserve">&amp;nbsp;&amp;nbsp;2. System displays "Category dependency error: Reassign products first".  </w:t>
        <w:br/>
        <w:br/>
        <w:t>---</w:t>
        <w:br/>
        <w:t>*Note: Aligns with Product/Order/Shopping Cart entities. Soft delete (archiving) preserves historical order integrity. Requires validation against active transactions.*</w:t>
        <w:br/>
        <w:br/>
        <w:t xml:space="preserve">### Use Case Description  </w:t>
        <w:br/>
        <w:t xml:space="preserve">**Use Case Name:** Browse Products  </w:t>
        <w:br/>
        <w:t xml:space="preserve">**Use Case ID:** UC-19  </w:t>
        <w:br/>
        <w:t xml:space="preserve">**Actors:**  </w:t>
        <w:br/>
        <w:t xml:space="preserve">- Customer  </w:t>
        <w:br/>
        <w:t xml:space="preserve">- Administrator (optional for monitoring)  </w:t>
        <w:br/>
        <w:br/>
        <w:t xml:space="preserve">**Preconditions:**  </w:t>
        <w:br/>
        <w:t xml:space="preserve">1. System is operational.  </w:t>
        <w:br/>
        <w:t xml:space="preserve">2. Product catalog contains at least one active product.  </w:t>
        <w:br/>
        <w:t xml:space="preserve">3. Customer has access to the product interface (no login required).  </w:t>
        <w:br/>
        <w:br/>
        <w:t xml:space="preserve">**Postconditions:**  </w:t>
        <w:br/>
        <w:t xml:space="preserve">1. Product listings are displayed according to applied criteria.  </w:t>
        <w:br/>
        <w:t xml:space="preserve">2. No modifications are made to product data (read-only operation).  </w:t>
        <w:br/>
        <w:t xml:space="preserve">3. Browse activity is optionally recorded in analytics logs.  </w:t>
        <w:br/>
        <w:br/>
        <w:t xml:space="preserve">**Main Flow:**  </w:t>
        <w:br/>
        <w:t xml:space="preserve">1. Customer accesses the product catalog interface.  </w:t>
        <w:br/>
        <w:t xml:space="preserve">2. System retrieves and displays initial product listings (name, thumbnail, price) with default sorting/filters.  </w:t>
        <w:br/>
        <w:t xml:space="preserve">3. Customer optionally enters search keywords or selects a product category.  </w:t>
        <w:br/>
        <w:t xml:space="preserve">4. System updates display to show matching products.  </w:t>
        <w:br/>
        <w:t xml:space="preserve">5. Customer browses paginated results.  </w:t>
        <w:br/>
        <w:br/>
        <w:t xml:space="preserve">**Alternative Flow:**  </w:t>
        <w:br/>
        <w:t xml:space="preserve">**A. Advanced Filtering:**  </w:t>
        <w:br/>
        <w:t xml:space="preserve">&amp;nbsp;&amp;nbsp;1. Customer applies price range/availability filters.  </w:t>
        <w:br/>
        <w:t xml:space="preserve">&amp;nbsp;&amp;nbsp;2. System dynamically updates product list.  </w:t>
        <w:br/>
        <w:t xml:space="preserve">**B. Sort Modification:**  </w:t>
        <w:br/>
        <w:t xml:space="preserve">&amp;nbsp;&amp;nbsp;1. Customer selects sort option (e.g., "Price: Low to High").  </w:t>
        <w:br/>
        <w:t xml:space="preserve">&amp;nbsp;&amp;nbsp;2. System reorders list accordingly.  </w:t>
        <w:br/>
        <w:t xml:space="preserve">**C. Empty Results:**  </w:t>
        <w:br/>
        <w:t xml:space="preserve">&amp;nbsp;&amp;nbsp;1. If no products match criteria, system displays "No products found".  </w:t>
        <w:br/>
        <w:t xml:space="preserve">&amp;nbsp;&amp;nbsp;2. Customer adjusts search/filters.  </w:t>
        <w:br/>
        <w:t xml:space="preserve">**D. Quick View:**  </w:t>
        <w:br/>
        <w:t xml:space="preserve">&amp;nbsp;&amp;nbsp;1. Customer hovers over product for summary details.  </w:t>
        <w:br/>
        <w:t xml:space="preserve">&amp;nbsp;&amp;nbsp;2. System displays pop-up with key attributes.  </w:t>
        <w:br/>
        <w:t xml:space="preserve">**E. Admin Monitoring:**  </w:t>
        <w:br/>
        <w:t xml:space="preserve">&amp;nbsp;&amp;nbsp;1. Administrator views live catalog from dashboard.  </w:t>
        <w:br/>
        <w:t xml:space="preserve">&amp;nbsp;&amp;nbsp;2. System shows customer-facing interface without edit controls.  </w:t>
        <w:br/>
        <w:br/>
        <w:t>---</w:t>
        <w:br/>
        <w:t>*Note: Aligns with Product/Category entities. Read-only operation supports product discovery before View Product Details (UC-16). Default display includes pagination and thumbnail previews.*</w:t>
        <w:br/>
        <w:br/>
        <w:t xml:space="preserve">### Use Case Description  </w:t>
        <w:br/>
        <w:t xml:space="preserve">**Use Case Name:** Manage Product Categories  </w:t>
        <w:br/>
        <w:t xml:space="preserve">**Use Case ID:** UC-07  </w:t>
        <w:br/>
        <w:t xml:space="preserve">**Actors:**  </w:t>
        <w:br/>
        <w:t xml:space="preserve">- Administrator  </w:t>
        <w:br/>
        <w:br/>
        <w:t xml:space="preserve">**Preconditions:**  </w:t>
        <w:br/>
        <w:t xml:space="preserve">1. System is operational.  </w:t>
        <w:br/>
        <w:t xml:space="preserve">2. Administrator is logged in with "category management" privileges.  </w:t>
        <w:br/>
        <w:br/>
        <w:t xml:space="preserve">**Postconditions:**  </w:t>
        <w:br/>
        <w:t xml:space="preserve">1. Product category is created, modified, or deactivated per request.  </w:t>
        <w:br/>
        <w:t xml:space="preserve">2. Category changes propagate to all associated products.  </w:t>
        <w:br/>
        <w:t xml:space="preserve">3. Audit log records modification details.  </w:t>
        <w:br/>
        <w:br/>
        <w:t xml:space="preserve">**Main Flow:**  </w:t>
        <w:br/>
        <w:t xml:space="preserve">1. Administrator selects "Manage Categories" in admin console.  </w:t>
        <w:br/>
        <w:t xml:space="preserve">2. System displays hierarchical category tree.  </w:t>
        <w:br/>
        <w:t xml:space="preserve">3. Administrator selects target category and action (Edit/Create/Delete).  </w:t>
        <w:br/>
        <w:t xml:space="preserve">4. For edits: System shows current details (name/description/parent).  </w:t>
        <w:br/>
        <w:t xml:space="preserve">5. Administrator modifies fields and confirms.  </w:t>
        <w:br/>
        <w:t xml:space="preserve">6. System validates inputs (name uniqueness/hierarchy rules).  </w:t>
        <w:br/>
        <w:t xml:space="preserve">7. System propagates changes to linked products.  </w:t>
        <w:br/>
        <w:t xml:space="preserve">8. System confirms successful operation.  </w:t>
        <w:br/>
        <w:br/>
        <w:t xml:space="preserve">**Alternative Flow:**  </w:t>
        <w:br/>
        <w:t xml:space="preserve">**A. Create New Category:**  </w:t>
        <w:br/>
        <w:t xml:space="preserve">&amp;nbsp;&amp;nbsp;1. At step 3, select "Add New".  </w:t>
        <w:br/>
        <w:t xml:space="preserve">&amp;nbsp;&amp;nbsp;2. System displays empty category form.  </w:t>
        <w:br/>
        <w:t xml:space="preserve">&amp;nbsp;&amp;nbsp;3. Administrator defines mandatory fields (name/hierarchy).  </w:t>
        <w:br/>
        <w:t xml:space="preserve">&amp;nbsp;&amp;nbsp;4. System generates unique category ID.  </w:t>
        <w:br/>
        <w:t xml:space="preserve">**B. Delete Category:**  </w:t>
        <w:br/>
        <w:t xml:space="preserve">&amp;nbsp;&amp;nbsp;1. At step 3, select "Delete".  </w:t>
        <w:br/>
        <w:t xml:space="preserve">&amp;nbsp;&amp;nbsp;2. System verifies no assigned products exist.  </w:t>
        <w:br/>
        <w:t xml:space="preserve">&amp;nbsp;&amp;nbsp;3. Administrator confirms; system archives category.  </w:t>
        <w:br/>
        <w:t xml:space="preserve">**C. Reassign Products:**  </w:t>
        <w:br/>
        <w:t xml:space="preserve">&amp;nbsp;&amp;nbsp;1. If deletion blocked (products assigned), prompt reassignment.  </w:t>
        <w:br/>
        <w:t xml:space="preserve">&amp;nbsp;&amp;nbsp;2. Administrator selects new category for affected products.  </w:t>
        <w:br/>
        <w:t xml:space="preserve">&amp;nbsp;&amp;nbsp;3. System migrates products before deletion.  </w:t>
        <w:br/>
        <w:t xml:space="preserve">**D. Hierarchy Conflict:**  </w:t>
        <w:br/>
        <w:t xml:space="preserve">&amp;nbsp;&amp;nbsp;1. At validation (step 6), if parent-child violation occurs.  </w:t>
        <w:br/>
        <w:t xml:space="preserve">&amp;nbsp;&amp;nbsp;2. System rejects change and suggests valid hierarchy options.  </w:t>
        <w:br/>
        <w:br/>
        <w:t>---</w:t>
        <w:br/>
        <w:t>*Note: Aligns with Category/Product entities. Ensures catalog consistency through change propagation. Hierarchical management supports multi-level navigation.*</w:t>
        <w:br/>
        <w:br/>
        <w:t xml:space="preserve">### Use Case Description  </w:t>
        <w:br/>
        <w:t xml:space="preserve">**Use Case Name:** Add Category  </w:t>
        <w:br/>
        <w:t xml:space="preserve">**Use Case ID:** UC-20  </w:t>
        <w:br/>
        <w:t xml:space="preserve">**Actors:**  </w:t>
        <w:br/>
        <w:t xml:space="preserve">- Administrator (with "category management" privileges)  </w:t>
        <w:br/>
        <w:br/>
        <w:t xml:space="preserve">**Preconditions:**  </w:t>
        <w:br/>
        <w:t xml:space="preserve">1. System is operational.  </w:t>
        <w:br/>
        <w:t xml:space="preserve">2. Administrator is logged in with "category management" privileges.  </w:t>
        <w:br/>
        <w:t xml:space="preserve">3. Category management interface is accessible.  </w:t>
        <w:br/>
        <w:br/>
        <w:t xml:space="preserve">**Postconditions:**  </w:t>
        <w:br/>
        <w:t xml:space="preserve">1. New category record is created with unique ID.  </w:t>
        <w:br/>
        <w:t xml:space="preserve">2. Category is available for immediate product assignment.  </w:t>
        <w:br/>
        <w:t xml:space="preserve">3. Creation event is audited (timestamp, administrator ID).  </w:t>
        <w:br/>
        <w:br/>
        <w:t xml:space="preserve">**Main Flow:**  </w:t>
        <w:br/>
        <w:t xml:space="preserve">1. Administrator selects "Category Management" &gt; "Add New Category" in admin console.  </w:t>
        <w:br/>
        <w:t xml:space="preserve">2. System displays category creation form (name, description, parent category selector).  </w:t>
        <w:br/>
        <w:t xml:space="preserve">3. Administrator populates mandatory fields and specifies hierarchy position.  </w:t>
        <w:br/>
        <w:t xml:space="preserve">4. Administrator submits the form.  </w:t>
        <w:br/>
        <w:t xml:space="preserve">5. System validates inputs (name uniqueness, hierarchy rules).  </w:t>
        <w:br/>
        <w:t xml:space="preserve">6. System generates unique category ID and stores record.  </w:t>
        <w:br/>
        <w:t xml:space="preserve">7. System confirms successful creation and displays new category details.  </w:t>
        <w:br/>
        <w:br/>
        <w:t xml:space="preserve">**Alternative Flow:**  </w:t>
        <w:br/>
        <w:t xml:space="preserve">**A. Validation Failure:**  </w:t>
        <w:br/>
        <w:t xml:space="preserve">&amp;nbsp;&amp;nbsp;1. At step 5, if name conflicts with existing category or violates hierarchy rules.  </w:t>
        <w:br/>
        <w:t xml:space="preserve">&amp;nbsp;&amp;nbsp;2. System rejects submission, highlights errors, and retains form data.  </w:t>
        <w:br/>
        <w:t xml:space="preserve">**B. Parent Category Invalidation:**  </w:t>
        <w:br/>
        <w:t xml:space="preserve">&amp;nbsp;&amp;nbsp;1. If selected parent category is deleted during form completion.  </w:t>
        <w:br/>
        <w:t xml:space="preserve">&amp;nbsp;&amp;nbsp;2. System auto-refreshes hierarchy options and prompts reselection.  </w:t>
        <w:br/>
        <w:t xml:space="preserve">**C. Hierarchy Depth Limit:**  </w:t>
        <w:br/>
        <w:t xml:space="preserve">&amp;nbsp;&amp;nbsp;1. When nesting would exceed maximum depth (e.g., 5 levels).  </w:t>
        <w:br/>
        <w:t xml:space="preserve">&amp;nbsp;&amp;nbsp;2. System blocks submission and suggests alternative placement.  </w:t>
        <w:br/>
        <w:t xml:space="preserve">**D. Draft Saving:**  </w:t>
        <w:br/>
        <w:t xml:space="preserve">&amp;nbsp;&amp;nbsp;1. Administrator saves incomplete form as draft.  </w:t>
        <w:br/>
        <w:t xml:space="preserve">&amp;nbsp;&amp;nbsp;2. System stores partial data with "Draft" status for later completion.  </w:t>
        <w:br/>
        <w:br/>
        <w:t>---</w:t>
        <w:br/>
        <w:t>*Note: Aligns with Category entity and hierarchical structure requirements. Enforces uniqueness within hierarchy levels. Integrates with Product assignment workflows (UC-15).*</w:t>
        <w:br/>
        <w:br/>
        <w:t xml:space="preserve">### Use Case Description  </w:t>
        <w:br/>
        <w:t xml:space="preserve">**Use Case Name:** View Categories  </w:t>
        <w:br/>
        <w:t xml:space="preserve">**Use Case ID:** UC-21  </w:t>
        <w:br/>
        <w:t xml:space="preserve">**Actors:**  </w:t>
        <w:br/>
        <w:t xml:space="preserve">- Customer  </w:t>
        <w:br/>
        <w:t xml:space="preserve">- Administrator  </w:t>
        <w:br/>
        <w:br/>
        <w:t xml:space="preserve">**Preconditions:**  </w:t>
        <w:br/>
        <w:t xml:space="preserve">1. System is operational.  </w:t>
        <w:br/>
        <w:t xml:space="preserve">2. For Administrator: Must be logged in with "view catalog" privileges.  </w:t>
        <w:br/>
        <w:t xml:space="preserve">3. At least one category exists in the system (handled in alternative flow if not met).  </w:t>
        <w:br/>
        <w:br/>
        <w:t xml:space="preserve">**Postconditions:**  </w:t>
        <w:br/>
        <w:t xml:space="preserve">1. Category list is displayed in appropriate interface format.  </w:t>
        <w:br/>
        <w:t xml:space="preserve">2. Access event is recorded in audit logs for administrative views.  </w:t>
        <w:br/>
        <w:t xml:space="preserve">3. No modifications are made to category data.  </w:t>
        <w:br/>
        <w:br/>
        <w:t xml:space="preserve">**Main Flow:**  </w:t>
        <w:br/>
        <w:t xml:space="preserve">1. Actor navigates to category interface:  </w:t>
        <w:br/>
        <w:t xml:space="preserve">   - Customer: Browses public catalog menu  </w:t>
        <w:br/>
        <w:t xml:space="preserve">   - Administrator: Selects "View Categories" in admin console  </w:t>
        <w:br/>
        <w:t xml:space="preserve">2. System retrieves active categories from database with hierarchy data.  </w:t>
        <w:br/>
        <w:t xml:space="preserve">3. System displays category list:  </w:t>
        <w:br/>
        <w:t xml:space="preserve">   - Customer: Active categories only with visual hierarchy  </w:t>
        <w:br/>
        <w:t xml:space="preserve">   - Administrator: All categories (active/inactive) with status indicators  </w:t>
        <w:br/>
        <w:t xml:space="preserve">4. Actor browses or searches categories (if search function invoked).  </w:t>
        <w:br/>
        <w:br/>
        <w:t xml:space="preserve">**Alternative Flow:**  </w:t>
        <w:br/>
        <w:t xml:space="preserve">**A. No Categories Found:**  </w:t>
        <w:br/>
        <w:t xml:space="preserve">&amp;nbsp;&amp;nbsp;1. At step 2, if no categories exist, system displays:  </w:t>
        <w:br/>
        <w:t xml:space="preserve">&amp;nbsp;&amp;nbsp;&amp;nbsp;&amp;nbsp;- Customer: "Categories coming soon" placeholder  </w:t>
        <w:br/>
        <w:t xml:space="preserve">&amp;nbsp;&amp;nbsp;&amp;nbsp;&amp;nbsp;- Administrator: "No categories found. [Create New Category]" prompt  </w:t>
        <w:br/>
        <w:t xml:space="preserve">**B. Category Search (Administrator):**  </w:t>
        <w:br/>
        <w:t xml:space="preserve">&amp;nbsp;&amp;nbsp;1. Administrator enters search term in category filter.  </w:t>
        <w:br/>
        <w:t xml:space="preserve">&amp;nbsp;&amp;nbsp;2. System retrieves categories matching name/description.  </w:t>
        <w:br/>
        <w:t xml:space="preserve">&amp;nbsp;&amp;nbsp;3. Display updates to show filtered results.  </w:t>
        <w:br/>
        <w:t xml:space="preserve">**C. Restricted Access:**  </w:t>
        <w:br/>
        <w:t xml:space="preserve">&amp;nbsp;&amp;nbsp;1. If customer attempts admin category view via URL manipulation, system blocks access.  </w:t>
        <w:br/>
        <w:t xml:space="preserve">&amp;nbsp;&amp;nbsp;2. System logs security violation and displays "Access Denied".  </w:t>
        <w:br/>
        <w:t xml:space="preserve">**D. Inactive Category Access:**  </w:t>
        <w:br/>
        <w:t xml:space="preserve">&amp;nbsp;&amp;nbsp;1. If customer accesses inactive category via direct link, system shows "Category unavailable".  </w:t>
        <w:br/>
        <w:t xml:space="preserve">&amp;nbsp;&amp;nbsp;2. System suggests similar active categories.  </w:t>
        <w:br/>
        <w:br/>
        <w:t>---</w:t>
        <w:br/>
        <w:t>*Note: Aligns with Category entity and catalog requirements. Customer view excludes inactive categories. Hierarchical display supports navigation to Browse Products (UC-19).*</w:t>
        <w:br/>
        <w:br/>
        <w:t xml:space="preserve">### Use Case Description  </w:t>
        <w:br/>
        <w:t xml:space="preserve">**Use Case Name:** Update Category  </w:t>
        <w:br/>
        <w:t xml:space="preserve">**Use Case ID:** UC-22  </w:t>
        <w:br/>
        <w:t xml:space="preserve">**Actors:**  </w:t>
        <w:br/>
        <w:t xml:space="preserve">- Administrator (with "category management" privileges)  </w:t>
        <w:br/>
        <w:br/>
        <w:t xml:space="preserve">**Preconditions:**  </w:t>
        <w:br/>
        <w:t xml:space="preserve">1. System is operational.  </w:t>
        <w:br/>
        <w:t xml:space="preserve">2. Administrator is logged in with "category management" privileges.  </w:t>
        <w:br/>
        <w:t xml:space="preserve">3. Target category exists in the system.  </w:t>
        <w:br/>
        <w:t xml:space="preserve">4. Valid category hierarchy rules are defined (e.g., no circular references).  </w:t>
        <w:br/>
        <w:br/>
        <w:t xml:space="preserve">**Postconditions:**  </w:t>
        <w:br/>
        <w:t xml:space="preserve">1. Category attributes are updated as requested.  </w:t>
        <w:br/>
        <w:t xml:space="preserve">2. Changes propagate to all associated products and navigation structures.  </w:t>
        <w:br/>
        <w:t xml:space="preserve">3. Update event is recorded in audit logs (timestamp, modified fields, administrator ID).  </w:t>
        <w:br/>
        <w:br/>
        <w:t xml:space="preserve">**Main Flow:**  </w:t>
        <w:br/>
        <w:t xml:space="preserve">1. Administrator selects "Manage Categories" in admin console.  </w:t>
        <w:br/>
        <w:t xml:space="preserve">2. System displays hierarchical category tree with edit icons.  </w:t>
        <w:br/>
        <w:t xml:space="preserve">3. Administrator selects target category and chooses "Edit".  </w:t>
        <w:br/>
        <w:t xml:space="preserve">4. System loads current category details (name, description, parent category).  </w:t>
        <w:br/>
        <w:t xml:space="preserve">5. Administrator modifies editable fields and confirms submission.  </w:t>
        <w:br/>
        <w:t xml:space="preserve">6. System validates inputs (name uniqueness, hierarchy integrity).  </w:t>
        <w:br/>
        <w:t xml:space="preserve">7. System updates category record and synchronizes all linked products.  </w:t>
        <w:br/>
        <w:t xml:space="preserve">8. System confirms successful update and refreshes category tree.  </w:t>
        <w:br/>
        <w:br/>
        <w:t xml:space="preserve">**Alternative Flow:**  </w:t>
        <w:br/>
        <w:t xml:space="preserve">**A. Validation Failure:**  </w:t>
        <w:br/>
        <w:t xml:space="preserve">&amp;nbsp;&amp;nbsp;1. At step 6, if name conflicts or hierarchy violates rules, system rejects changes.  </w:t>
        <w:br/>
        <w:t xml:space="preserve">&amp;nbsp;&amp;nbsp;2. System highlights errors with correction suggestions; administrator resubmits.  </w:t>
        <w:br/>
        <w:t xml:space="preserve">**B. Parent Category Deletion:**  </w:t>
        <w:br/>
        <w:t xml:space="preserve">&amp;nbsp;&amp;nbsp;1. If selected parent category is deleted during edit, system auto-refreshes options.  </w:t>
        <w:br/>
        <w:t xml:space="preserve">&amp;nbsp;&amp;nbsp;2. Administrator must reselect valid parent category.  </w:t>
        <w:br/>
        <w:t xml:space="preserve">**C. Concurrent Update Conflict:**  </w:t>
        <w:br/>
        <w:t xml:space="preserve">&amp;nbsp;&amp;nbsp;1. If category was modified by another administrator, system detects version mismatch.  </w:t>
        <w:br/>
        <w:t xml:space="preserve">&amp;nbsp;&amp;nbsp;2. System reloads latest data and prompts re-application of changes.  </w:t>
        <w:br/>
        <w:t xml:space="preserve">**D. Impact Warning:**  </w:t>
        <w:br/>
        <w:t xml:space="preserve">&amp;nbsp;&amp;nbsp;1. When changing hierarchy, system calculates affected product count.  </w:t>
        <w:br/>
        <w:t xml:space="preserve">&amp;nbsp;&amp;nbsp;2. If &gt;100 products impacted, system requires explicit confirmation before propagation.  </w:t>
        <w:br/>
        <w:br/>
        <w:t>---</w:t>
        <w:br/>
        <w:t>*Note: Aligns with Category entity and UC-07/UC-20. Ensures catalog consistency through automatic propagation. Hierarchy validation prevents structural conflicts.*</w:t>
        <w:br/>
        <w:br/>
        <w:t xml:space="preserve">### Use Case Description  </w:t>
        <w:br/>
        <w:t xml:space="preserve">**Use Case Name:** Delete Category  </w:t>
        <w:br/>
        <w:t xml:space="preserve">**Use Case ID:** UC-23  </w:t>
        <w:br/>
        <w:t xml:space="preserve">**Actors:**  </w:t>
        <w:br/>
        <w:t xml:space="preserve">- Administrator (with "category management" privileges)  </w:t>
        <w:br/>
        <w:br/>
        <w:t xml:space="preserve">**Preconditions:**  </w:t>
        <w:br/>
        <w:t xml:space="preserve">1. System is operational.  </w:t>
        <w:br/>
        <w:t xml:space="preserve">2. Administrator is logged in with "category management" privileges.  </w:t>
        <w:br/>
        <w:t xml:space="preserve">3. Target category exists in the system.  </w:t>
        <w:br/>
        <w:t xml:space="preserve">4. Category management interface is accessible.  </w:t>
        <w:br/>
        <w:br/>
        <w:t xml:space="preserve">**Postconditions:**  </w:t>
        <w:br/>
        <w:t xml:space="preserve">1. Category is archived and removed from active catalog.  </w:t>
        <w:br/>
        <w:t xml:space="preserve">2. Products previously assigned to the category are either reassigned or handled per policy.  </w:t>
        <w:br/>
        <w:t xml:space="preserve">3. Deletion event is recorded in audit logs (category ID, timestamp, administrator ID).  </w:t>
        <w:br/>
        <w:t xml:space="preserve">4. Navigation structures are updated across the system.  </w:t>
        <w:br/>
        <w:br/>
        <w:t xml:space="preserve">**Main Flow:**  </w:t>
        <w:br/>
        <w:t xml:space="preserve">1. Administrator selects "Manage Categories" in admin console.  </w:t>
        <w:br/>
        <w:t xml:space="preserve">2. System displays hierarchical category tree with action controls.  </w:t>
        <w:br/>
        <w:t xml:space="preserve">3. Administrator selects target category and chooses "Delete".  </w:t>
        <w:br/>
        <w:t xml:space="preserve">4. System verifies no active products are assigned to the category.  </w:t>
        <w:br/>
        <w:t xml:space="preserve">5. System displays confirmation dialog showing impact summary.  </w:t>
        <w:br/>
        <w:t xml:space="preserve">6. Administrator confirms deletion request.  </w:t>
        <w:br/>
        <w:t xml:space="preserve">7. System archives category record and updates hierarchy relationships.  </w:t>
        <w:br/>
        <w:t xml:space="preserve">8. System propagates changes to all dependent modules (catalog, products).  </w:t>
        <w:br/>
        <w:t xml:space="preserve">9. System notifies administrator of successful deletion and updates audit log.  </w:t>
        <w:br/>
        <w:br/>
        <w:t xml:space="preserve">**Alternative Flow:**  </w:t>
        <w:br/>
        <w:t xml:space="preserve">**A. Products Assigned to Category:**  </w:t>
        <w:br/>
        <w:t xml:space="preserve">&amp;nbsp;&amp;nbsp;1. At step 4, if active products exist, system blocks deletion.  </w:t>
        <w:br/>
        <w:t xml:space="preserve">&amp;nbsp;&amp;nbsp;2. System displays "Reassign required: [X] products assigned" alert.  </w:t>
        <w:br/>
        <w:t xml:space="preserve">&amp;nbsp;&amp;nbsp;3. Administrator either:  </w:t>
        <w:br/>
        <w:t xml:space="preserve">&amp;nbsp;&amp;nbsp;&amp;nbsp;&amp;nbsp;a) Cancels deletion OR  </w:t>
        <w:br/>
        <w:t xml:space="preserve">&amp;nbsp;&amp;nbsp;&amp;nbsp;&amp;nbsp;b) Selects "Reassign Products" to initiate transfer workflow.  </w:t>
        <w:br/>
        <w:t xml:space="preserve">**B. Subcategory Deletion Cascade:**  </w:t>
        <w:br/>
        <w:t xml:space="preserve">&amp;nbsp;&amp;nbsp;1. If target category has subcategories, system identifies nested structure.  </w:t>
        <w:br/>
        <w:t xml:space="preserve">&amp;nbsp;&amp;nbsp;2. System requires explicit confirmation to delete entire hierarchy.  </w:t>
        <w:br/>
        <w:t xml:space="preserve">&amp;nbsp;&amp;nbsp;3. Administrator verifies subcategory impacts before final confirmation.  </w:t>
        <w:br/>
        <w:t xml:space="preserve">**C. Orphaned Products Handling:**  </w:t>
        <w:br/>
        <w:t xml:space="preserve">&amp;nbsp;&amp;nbsp;1. During product reassignment (flow A3b), system auto-suggests similar categories.  </w:t>
        <w:br/>
        <w:t xml:space="preserve">&amp;nbsp;&amp;nbsp;2. Administrator selects new target category; system migrates all products.  </w:t>
        <w:br/>
        <w:t xml:space="preserve">&amp;nbsp;&amp;nbsp;3. Migration completion triggers category deletion (resumes at step 6).  </w:t>
        <w:br/>
        <w:t xml:space="preserve">**D. Concurrent Modification Conflict:**  </w:t>
        <w:br/>
        <w:t xml:space="preserve">&amp;nbsp;&amp;nbsp;1. If category was modified during deletion process, system detects version mismatch.  </w:t>
        <w:br/>
        <w:t xml:space="preserve">&amp;nbsp;&amp;nbsp;2. System reloads current category state and prompts restart of deletion flow.  </w:t>
        <w:br/>
        <w:br/>
        <w:t>---</w:t>
        <w:br/>
        <w:t>*Note: Aligns with Category/Product entities. Requires empty category per UC-07 validation rules. Soft delete preserves referential integrity for historical order data.*</w:t>
        <w:br/>
        <w:br/>
        <w:t xml:space="preserve">### Use Case Description  </w:t>
        <w:br/>
        <w:t xml:space="preserve">**Use Case Name:** View Product Categories  </w:t>
        <w:br/>
        <w:t xml:space="preserve">**Use Case ID:** UC-24  </w:t>
        <w:br/>
        <w:t xml:space="preserve">**Actors:**  </w:t>
        <w:br/>
        <w:t xml:space="preserve">- Customer  </w:t>
        <w:br/>
        <w:t xml:space="preserve">- Administrator  </w:t>
        <w:br/>
        <w:br/>
        <w:t xml:space="preserve">**Preconditions:**  </w:t>
        <w:br/>
        <w:t xml:space="preserve">1. System is operational.  </w:t>
        <w:br/>
        <w:t xml:space="preserve">2. Customer has access to the catalog interface (no login required).  </w:t>
        <w:br/>
        <w:t xml:space="preserve">3. For Administrator: Must be logged in with "view catalog" privileges.  </w:t>
        <w:br/>
        <w:t xml:space="preserve">4. At least one active category exists (handled in alternative flow).  </w:t>
        <w:br/>
        <w:br/>
        <w:t xml:space="preserve">**Postconditions:**  </w:t>
        <w:br/>
        <w:t xml:space="preserve">1. Product categories are displayed in hierarchical format.  </w:t>
        <w:br/>
        <w:t xml:space="preserve">2. Access event is recorded in audit logs for administrative views.  </w:t>
        <w:br/>
        <w:t xml:space="preserve">3. No modifications are made to category data.  </w:t>
        <w:br/>
        <w:br/>
        <w:t xml:space="preserve">**Main Flow:**  </w:t>
        <w:br/>
        <w:t xml:space="preserve">1. Actor navigates to category interface:  </w:t>
        <w:br/>
        <w:t xml:space="preserve">   - Customer: Accesses public catalog menu  </w:t>
        <w:br/>
        <w:t xml:space="preserve">   - Administrator: Selects "Product Categories" in admin console  </w:t>
        <w:br/>
        <w:t xml:space="preserve">2. System retrieves active categories with parent-child hierarchy data.  </w:t>
        <w:br/>
        <w:t xml:space="preserve">3. System displays category tree:  </w:t>
        <w:br/>
        <w:t xml:space="preserve">   - Customer: Visual hierarchy with category names  </w:t>
        <w:br/>
        <w:t xml:space="preserve">   - Administrator: Detailed view with status indicators (active/inactive)  </w:t>
        <w:br/>
        <w:t xml:space="preserve">4. Actor browses categories or expands/collapses hierarchy nodes.  </w:t>
        <w:br/>
        <w:br/>
        <w:t xml:space="preserve">**Alternative Flow:**  </w:t>
        <w:br/>
        <w:t xml:space="preserve">**A. No Categories Exist:**  </w:t>
        <w:br/>
        <w:t xml:space="preserve">&amp;nbsp;&amp;nbsp;1. System displays "No categories available" placeholder.  </w:t>
        <w:br/>
        <w:t xml:space="preserve">&amp;nbsp;&amp;nbsp;2. Administrator sees "Create New Category" prompt with action link.  </w:t>
        <w:br/>
        <w:t xml:space="preserve">**B. Search Filtering (Administrator):**  </w:t>
        <w:br/>
        <w:t xml:space="preserve">&amp;nbsp;&amp;nbsp;1. Administrator enters search term in category filter.  </w:t>
        <w:br/>
        <w:t xml:space="preserve">&amp;nbsp;&amp;nbsp;2. System highlights matching categories in hierarchy.  </w:t>
        <w:br/>
        <w:t xml:space="preserve">**C. Inactive Category Access:**  </w:t>
        <w:br/>
        <w:t xml:space="preserve">&amp;nbsp;&amp;nbsp;1. Customer accesses inactive category via direct URL.  </w:t>
        <w:br/>
        <w:t xml:space="preserve">&amp;nbsp;&amp;nbsp;2. System displays "Category unavailable" with suggested active alternatives.  </w:t>
        <w:br/>
        <w:t xml:space="preserve">**D. Breadcrumb Navigation:**  </w:t>
        <w:br/>
        <w:t xml:space="preserve">&amp;nbsp;&amp;nbsp;1. Actor selects leaf category.  </w:t>
        <w:br/>
        <w:t xml:space="preserve">&amp;nbsp;&amp;nbsp;2. System displays hierarchical path (e.g., Electronics &gt; Mobile &gt; Accessories).  </w:t>
        <w:br/>
        <w:br/>
        <w:t>---</w:t>
        <w:br/>
        <w:t>*Note: Aligns with Category entity and UC-07/UC-21. Customer view excludes inactive categories. Hierarchical display supports navigation to Browse Products (UC-19).*</w:t>
        <w:br/>
        <w:br/>
        <w:t xml:space="preserve">### Use Case Description  </w:t>
        <w:br/>
        <w:t xml:space="preserve">**Use Case Name:** View Order History  </w:t>
        <w:br/>
        <w:t xml:space="preserve">**Use Case ID:** UC-25  </w:t>
        <w:br/>
        <w:t xml:space="preserve">**Actors:**  </w:t>
        <w:br/>
        <w:t xml:space="preserve">- Customer  </w:t>
        <w:br/>
        <w:t xml:space="preserve">- Administrator  </w:t>
        <w:br/>
        <w:br/>
        <w:t xml:space="preserve">**Preconditions:**  </w:t>
        <w:br/>
        <w:t xml:space="preserve">1. System is operational.  </w:t>
        <w:br/>
        <w:t xml:space="preserve">2. For Customer: Logged in with active account.  </w:t>
        <w:br/>
        <w:t xml:space="preserve">3. For Administrator: Logged in with "view orders" privilege.  </w:t>
        <w:br/>
        <w:t xml:space="preserve">4. Order records exist in the system database.  </w:t>
        <w:br/>
        <w:br/>
        <w:t xml:space="preserve">**Postconditions:**  </w:t>
        <w:br/>
        <w:t xml:space="preserve">1. Order history records are displayed in read-only format.  </w:t>
        <w:br/>
        <w:t xml:space="preserve">2. Access event (viewer ID, timestamp, customer ID) is recorded in audit logs.  </w:t>
        <w:br/>
        <w:t xml:space="preserve">3. No modifications are made to order data.  </w:t>
        <w:br/>
        <w:br/>
        <w:t xml:space="preserve">**Main Flow:**  </w:t>
        <w:br/>
        <w:t xml:space="preserve">1. Actor accesses order history interface:  </w:t>
        <w:br/>
        <w:t xml:space="preserve">   - Customer: Navigates to "Order History" in account dashboard.  </w:t>
        <w:br/>
        <w:t xml:space="preserve">   - Administrator: Selects "Manage Orders" &gt; "View History" in admin console.  </w:t>
        <w:br/>
        <w:t xml:space="preserve">2. For Administrator:  </w:t>
        <w:br/>
        <w:t xml:space="preserve">   a. Enters search criteria (customer email, order ID, date range).  </w:t>
        <w:br/>
        <w:t xml:space="preserve">   b. System returns matching customer records.  </w:t>
        <w:br/>
        <w:t xml:space="preserve">   c. Administrator selects target customer.  </w:t>
        <w:br/>
        <w:t xml:space="preserve">3. System retrieves order history for target customer (auto-selected for Customer actor).  </w:t>
        <w:br/>
        <w:t xml:space="preserve">4. System displays order summaries (order ID, date, total amount, status) with pagination.  </w:t>
        <w:br/>
        <w:t xml:space="preserve">5. Actor selects an order to view details.  </w:t>
        <w:br/>
        <w:t xml:space="preserve">6. System displays detailed order information (products, quantities, payment method, shipping address).  </w:t>
        <w:br/>
        <w:br/>
        <w:t xml:space="preserve">**Alternative Flow:**  </w:t>
        <w:br/>
        <w:t xml:space="preserve">**A. No Orders Found:**  </w:t>
        <w:br/>
        <w:t xml:space="preserve">&amp;nbsp;&amp;nbsp;1. At step 3, if no orders exist, system displays "No order history found".  </w:t>
        <w:br/>
        <w:t xml:space="preserve">&amp;nbsp;&amp;nbsp;2. Actor may adjust search criteria (Administrator) or exit interface.  </w:t>
        <w:br/>
        <w:t xml:space="preserve">**B. Unauthorized Access:**  </w:t>
        <w:br/>
        <w:t xml:space="preserve">&amp;nbsp;&amp;nbsp;1. If Customer attempts to access another customer's orders via URL manipulation, system blocks request.  </w:t>
        <w:br/>
        <w:t xml:space="preserve">&amp;nbsp;&amp;nbsp;2. System logs security violation and displays "Access Denied".  </w:t>
        <w:br/>
        <w:t xml:space="preserve">**C. Restricted Data View:**  </w:t>
        <w:br/>
        <w:t xml:space="preserve">&amp;nbsp;&amp;nbsp;1. For Customer view, system masks sensitive fields (full payment card numbers, security codes).  </w:t>
        <w:br/>
        <w:t xml:space="preserve">&amp;nbsp;&amp;nbsp;2. Displays partial payment method (e.g., "Visa •••• 1234").  </w:t>
        <w:br/>
        <w:t xml:space="preserve">**D. Export Request (Administrator):**  </w:t>
        <w:br/>
        <w:t xml:space="preserve">&amp;nbsp;&amp;nbsp;1. At step 4, Administrator selects "Export to CSV".  </w:t>
        <w:br/>
        <w:t xml:space="preserve">&amp;nbsp;&amp;nbsp;2. System generates downloadable file with full order details for selected range.  </w:t>
        <w:br/>
        <w:br/>
        <w:t>---</w:t>
        <w:br/>
        <w:t>*Note: Aligns with Order/Payment Information/Customer entities. Integrates with Browse Products (UC-19) and Payment workflows. Access control separates customer self-service from administrative oversight.*</w:t>
        <w:br/>
        <w:br/>
        <w:t xml:space="preserve">### Use Case Description  </w:t>
        <w:br/>
        <w:t xml:space="preserve">**Use Case Name:** View Order Details  </w:t>
        <w:br/>
        <w:t xml:space="preserve">**Use Case ID:** UC-26  </w:t>
        <w:br/>
        <w:t xml:space="preserve">**Actors:**  </w:t>
        <w:br/>
        <w:t xml:space="preserve">- Customer  </w:t>
        <w:br/>
        <w:t xml:space="preserve">- Administrator  </w:t>
        <w:br/>
        <w:br/>
        <w:t xml:space="preserve">**Preconditions:**  </w:t>
        <w:br/>
        <w:t xml:space="preserve">1. System is operational.  </w:t>
        <w:br/>
        <w:t xml:space="preserve">2. Target order exists in the system.  </w:t>
        <w:br/>
        <w:t xml:space="preserve">3. For Customer: Logged in with active account and order belongs to them.  </w:t>
        <w:br/>
        <w:t xml:space="preserve">4. For Administrator: Logged in with "view orders" privilege.  </w:t>
        <w:br/>
        <w:br/>
        <w:t xml:space="preserve">**Postconditions:**  </w:t>
        <w:br/>
        <w:t xml:space="preserve">1. Detailed order information is displayed in read-only format.  </w:t>
        <w:br/>
        <w:t xml:space="preserve">2. Access event (viewer ID, order ID) is recorded in audit logs.  </w:t>
        <w:br/>
        <w:t xml:space="preserve">3. No modifications are made to order data.  </w:t>
        <w:br/>
        <w:br/>
        <w:t xml:space="preserve">**Main Flow:**  </w:t>
        <w:br/>
        <w:t xml:space="preserve">1. Customer selects an order from "My Orders" history OR Administrator searches for order via "Order Management".  </w:t>
        <w:br/>
        <w:t xml:space="preserve">2. Actor selects target order from results.  </w:t>
        <w:br/>
        <w:t xml:space="preserve">3. System retrieves order details:  </w:t>
        <w:br/>
        <w:t xml:space="preserve">   - Order ID, date, status  </w:t>
        <w:br/>
        <w:t xml:space="preserve">   - Products (name, quantity, price)  </w:t>
        <w:br/>
        <w:t xml:space="preserve">   - Payment method and amount  </w:t>
        <w:br/>
        <w:t xml:space="preserve">   - Shipping/billing addresses  </w:t>
        <w:br/>
        <w:t xml:space="preserve">4. System formats display:  </w:t>
        <w:br/>
        <w:t xml:space="preserve">   - Customer view: Masks sensitive payment details  </w:t>
        <w:br/>
        <w:t xml:space="preserve">   - Administrator view: Shows full payment information  </w:t>
        <w:br/>
        <w:t xml:space="preserve">5. System displays comprehensive order summary page.  </w:t>
        <w:br/>
        <w:br/>
        <w:t xml:space="preserve">**Alternative Flow:**  </w:t>
        <w:br/>
        <w:t xml:space="preserve">**A. Order Not Found:**  </w:t>
        <w:br/>
        <w:t xml:space="preserve">&amp;nbsp;&amp;nbsp;1. At step 3, if order is invalid/deleted, system shows "Order unavailable".  </w:t>
        <w:br/>
        <w:t xml:space="preserve">&amp;nbsp;&amp;nbsp;2. Actor returns to order list interface.  </w:t>
        <w:br/>
        <w:t xml:space="preserve">**B. Unauthorized Customer Access:**  </w:t>
        <w:br/>
        <w:t xml:space="preserve">&amp;nbsp;&amp;nbsp;1. If Customer attempts to view another customer's order, system blocks access.  </w:t>
        <w:br/>
        <w:t xml:space="preserve">&amp;nbsp;&amp;nbsp;2. System logs security violation and displays "Access Denied".  </w:t>
        <w:br/>
        <w:t xml:space="preserve">**C. Payment Data Masking:**  </w:t>
        <w:br/>
        <w:t xml:space="preserve">&amp;nbsp;&amp;nbsp;1. For Customer view, system displays partial payment details (e.g., "Visa •••• 1234").  </w:t>
        <w:br/>
        <w:t xml:space="preserve">**D. Order Status Conflicts:**  </w:t>
        <w:br/>
        <w:t xml:space="preserve">&amp;nbsp;&amp;nbsp;1. If order is in "Processing" state during retrieval, system shows real-time status banner.  </w:t>
        <w:br/>
        <w:t xml:space="preserve">&amp;nbsp;&amp;nbsp;2. Actor may refresh page for updates.  </w:t>
        <w:br/>
        <w:br/>
        <w:t>---</w:t>
        <w:br/>
        <w:t>*Note: Aligns with Order/Payment Information/Product entities. Customer view restricts sensitive data per privacy policies. Integrates with Order History (UC-25) for contextual navigation.*</w:t>
        <w:br/>
        <w:br/>
        <w:t xml:space="preserve">### Use Case Description  </w:t>
        <w:br/>
        <w:t xml:space="preserve">**Use Case Name:** Update Order Status  </w:t>
        <w:br/>
        <w:t xml:space="preserve">**Use Case ID:** UC-27  </w:t>
        <w:br/>
        <w:t xml:space="preserve">**Actors:**  </w:t>
        <w:br/>
        <w:t xml:space="preserve">- Administrator  </w:t>
        <w:br/>
        <w:t xml:space="preserve">- Customer (for cancellations only)  </w:t>
        <w:br/>
        <w:br/>
        <w:t xml:space="preserve">**Preconditions:**  </w:t>
        <w:br/>
        <w:t xml:space="preserve">1. System is operational.  </w:t>
        <w:br/>
        <w:t xml:space="preserve">2. Target order exists in the system with valid status.  </w:t>
        <w:br/>
        <w:t xml:space="preserve">3. Administrator is logged in with "manage orders" privilege (for admin updates).  </w:t>
        <w:br/>
        <w:t xml:space="preserve">4. Customer is logged in and owns the order (for cancellations only).  </w:t>
        <w:br/>
        <w:br/>
        <w:t xml:space="preserve">**Postconditions:**  </w:t>
        <w:br/>
        <w:t xml:space="preserve">1. Order status is updated to the new value.  </w:t>
        <w:br/>
        <w:t xml:space="preserve">2. Status change is recorded in audit logs (actor, timestamp, old/new status).  </w:t>
        <w:br/>
        <w:t xml:space="preserve">3. Dependent processes are triggered (e.g., restock on cancellation, shipment notification).  </w:t>
        <w:br/>
        <w:br/>
        <w:t xml:space="preserve">**Main Flow:**  </w:t>
        <w:br/>
        <w:t xml:space="preserve">1. Administrator selects "Manage Orders" in admin console.  </w:t>
        <w:br/>
        <w:t xml:space="preserve">2. System displays orders with search filters (ID, customer, status).  </w:t>
        <w:br/>
        <w:t xml:space="preserve">3. Administrator locates target order and selects "Update Status".  </w:t>
        <w:br/>
        <w:t xml:space="preserve">4. System shows current status and valid transitions (e.g., "Processing" → "Shipped").  </w:t>
        <w:br/>
        <w:t xml:space="preserve">5. Administrator selects new status and confirms.  </w:t>
        <w:br/>
        <w:t xml:space="preserve">6. System validates status transition rules.  </w:t>
        <w:br/>
        <w:t xml:space="preserve">7. System updates order status and triggers dependent actions:  </w:t>
        <w:br/>
        <w:t xml:space="preserve">   - For "Shipped": Generates tracking email  </w:t>
        <w:br/>
        <w:t xml:space="preserve">   - For "Cancelled": Restocks inventory  </w:t>
        <w:br/>
        <w:t xml:space="preserve">8. System logs change and confirms success.  </w:t>
        <w:br/>
        <w:br/>
        <w:t xml:space="preserve">**Alternative Flow:**  </w:t>
        <w:br/>
        <w:t xml:space="preserve">**A. Customer-Initiated Cancellation:**  </w:t>
        <w:br/>
        <w:t xml:space="preserve">&amp;nbsp;&amp;nbsp;1. Customer selects "My Orders" and chooses target order.  </w:t>
        <w:br/>
        <w:t xml:space="preserve">&amp;nbsp;&amp;nbsp;2. Customer clicks "Cancel Order" (visible only if cancellable).  </w:t>
        <w:br/>
        <w:t xml:space="preserve">&amp;nbsp;&amp;nbsp;3. System verifies cancellation window (e.g., &lt;24h after payment).  </w:t>
        <w:br/>
        <w:t xml:space="preserve">&amp;nbsp;&amp;nbsp;4. Customer confirms; system updates status to "Cancelled" and restocks items.  </w:t>
        <w:br/>
        <w:t xml:space="preserve">**B. Invalid Status Transition:**  </w:t>
        <w:br/>
        <w:t xml:space="preserve">&amp;nbsp;&amp;nbsp;1. At step 6, if transition violates rules (e.g., "Delivered" → "Processing"), system blocks update.  </w:t>
        <w:br/>
        <w:t xml:space="preserve">&amp;nbsp;&amp;nbsp;2. System displays allowed transitions and error details.  </w:t>
        <w:br/>
        <w:t xml:space="preserve">**C. Notification Failure:**  </w:t>
        <w:br/>
        <w:t xml:space="preserve">&amp;nbsp;&amp;nbsp;1. If shipment email fails at step 7, system retries twice and logs alert.  </w:t>
        <w:br/>
        <w:t xml:space="preserve">&amp;nbsp;&amp;nbsp;2. Status update remains valid despite notification failure.  </w:t>
        <w:br/>
        <w:t xml:space="preserve">**D. Restock Exceptions:**  </w:t>
        <w:br/>
        <w:t xml:space="preserve">&amp;nbsp;&amp;nbsp;1. During cancellation, if products are discontinued, system skips restock.  </w:t>
        <w:br/>
        <w:t xml:space="preserve">&amp;nbsp;&amp;nbsp;2. System logs inventory exception for manual review.  </w:t>
        <w:br/>
        <w:br/>
        <w:t>---</w:t>
        <w:br/>
        <w:t>*Note: Aligns with Order/Payment Information/Product entities. Status transitions enforce business rules (e.g., no cancellation post-shipment). Integrates with inventory management and notification systems.*</w:t>
        <w:br/>
        <w:br/>
        <w:t xml:space="preserve">### Use Case Description  </w:t>
        <w:br/>
        <w:t xml:space="preserve">**Use Case Name:** Delete Order  </w:t>
        <w:br/>
        <w:t xml:space="preserve">**Use Case ID:** UC-28  </w:t>
        <w:br/>
        <w:t xml:space="preserve">**Actors:**  </w:t>
        <w:br/>
        <w:t xml:space="preserve">- Administrator (with "manage orders" privileges)  </w:t>
        <w:br/>
        <w:t xml:space="preserve">- Customer (for own orders under cancellable conditions)  </w:t>
        <w:br/>
        <w:br/>
        <w:t xml:space="preserve">**Preconditions:**  </w:t>
        <w:br/>
        <w:t xml:space="preserve">1. System is operational.  </w:t>
        <w:br/>
        <w:t xml:space="preserve">2. Target order exists in the system.  </w:t>
        <w:br/>
        <w:t xml:space="preserve">3. Order is in cancellable state (e.g., "Pending" or "Processing" status).  </w:t>
        <w:br/>
        <w:t xml:space="preserve">4. Administrator is logged in with "manage orders" privileges OR Customer is logged in and owns the order.  </w:t>
        <w:br/>
        <w:br/>
        <w:t xml:space="preserve">**Postconditions:**  </w:t>
        <w:br/>
        <w:t xml:space="preserve">1. Order is archived with "Cancelled" status.  </w:t>
        <w:br/>
        <w:t xml:space="preserve">2. Ordered products are restocked to inventory.  </w:t>
        <w:br/>
        <w:t xml:space="preserve">3. Payment refund is initiated if applicable.  </w:t>
        <w:br/>
        <w:t xml:space="preserve">4. Deletion event is recorded in audit logs.  </w:t>
        <w:br/>
        <w:br/>
        <w:t xml:space="preserve">**Main Flow:**  </w:t>
        <w:br/>
        <w:t xml:space="preserve">1. Administrator selects "Manage Orders" in admin console OR Customer navigates to "My Orders".  </w:t>
        <w:br/>
        <w:t xml:space="preserve">2. Actor searches/locates target order using filters (ID/customer/date).  </w:t>
        <w:br/>
        <w:t xml:space="preserve">3. Actor selects "Delete" action.  </w:t>
        <w:br/>
        <w:t xml:space="preserve">4. System displays order details and deletion consequences (restocking, refund).  </w:t>
        <w:br/>
        <w:t xml:space="preserve">5. Actor confirms deletion request.  </w:t>
        <w:br/>
        <w:t xml:space="preserve">6. System verifies order cancellability (status/time constraints).  </w:t>
        <w:br/>
        <w:t xml:space="preserve">7. System updates order status to "Cancelled" and archives record.  </w:t>
        <w:br/>
        <w:t xml:space="preserve">8. System restocks products to inventory.  </w:t>
        <w:br/>
        <w:t xml:space="preserve">9. If payment was captured, system triggers refund process.  </w:t>
        <w:br/>
        <w:t xml:space="preserve">10. System logs deletion event and confirms success.  </w:t>
        <w:br/>
        <w:br/>
        <w:t xml:space="preserve">**Alternative Flow:**  </w:t>
        <w:br/>
        <w:t xml:space="preserve">**A. Non-Cancellable Order:**  </w:t>
        <w:br/>
        <w:t xml:space="preserve">&amp;nbsp;&amp;nbsp;1. At step 6, if order status prohibits deletion (e.g., "Shipped"), system blocks action.  </w:t>
        <w:br/>
        <w:t xml:space="preserve">&amp;nbsp;&amp;nbsp;2. System displays "Order cannot be deleted" error with reason.  </w:t>
        <w:br/>
        <w:t xml:space="preserve">**B. Refund Failure:**  </w:t>
        <w:br/>
        <w:t xml:space="preserve">&amp;nbsp;&amp;nbsp;1. At step 9, if refund initiation fails, system notifies support team.  </w:t>
        <w:br/>
        <w:t xml:space="preserve">&amp;nbsp;&amp;nbsp;2. Order cancellation proceeds but refund status marked "Pending Manual Review".  </w:t>
        <w:br/>
        <w:t xml:space="preserve">**C. Partial Restock:**  </w:t>
        <w:br/>
        <w:t xml:space="preserve">&amp;nbsp;&amp;nbsp;1. If ordered products are discontinued, system skips restock.  </w:t>
        <w:br/>
        <w:t xml:space="preserve">&amp;nbsp;&amp;nbsp;2. System logs inventory exception for manual resolution.  </w:t>
        <w:br/>
        <w:t xml:space="preserve">**D. Timeout Conflict:**  </w:t>
        <w:br/>
        <w:t xml:space="preserve">&amp;nbsp;&amp;nbsp;1. If order status changes during confirmation, system reloads data.  </w:t>
        <w:br/>
        <w:t xml:space="preserve">&amp;nbsp;&amp;nbsp;2. Actor must restart deletion process with updated status.  </w:t>
        <w:br/>
        <w:br/>
        <w:t>---</w:t>
        <w:br/>
        <w:t>*Note: Aligns with Order/Payment Information/Product entities. Soft delete preserves historical records. Restocking logic integrates with inventory management.*</w:t>
        <w:br/>
        <w:br/>
        <w:t xml:space="preserve">### Use Case Description  </w:t>
        <w:br/>
        <w:t xml:space="preserve">**Use Case Name:** Add to Shopping Cart  </w:t>
        <w:br/>
        <w:t xml:space="preserve">**Use Case ID:** UC-29  </w:t>
        <w:br/>
        <w:t xml:space="preserve">**Actors:**  </w:t>
        <w:br/>
        <w:t xml:space="preserve">- Customer  </w:t>
        <w:br/>
        <w:br/>
        <w:t xml:space="preserve">**Preconditions:**  </w:t>
        <w:br/>
        <w:t xml:space="preserve">1. System is operational.  </w:t>
        <w:br/>
        <w:t xml:space="preserve">2. Customer is logged in with an active account.  </w:t>
        <w:br/>
        <w:t xml:space="preserve">3. Target product exists and is available for purchase.  </w:t>
        <w:br/>
        <w:br/>
        <w:t xml:space="preserve">**Postconditions:**  </w:t>
        <w:br/>
        <w:t xml:space="preserve">1. Selected product is added to the customer’s shopping cart.  </w:t>
        <w:br/>
        <w:t xml:space="preserve">2. Cart item count and total value are updated.  </w:t>
        <w:br/>
        <w:t xml:space="preserve">3. Product inventory is temporarily reserved (if applicable).  </w:t>
        <w:br/>
        <w:br/>
        <w:t xml:space="preserve">**Main Flow:**  </w:t>
        <w:br/>
        <w:t xml:space="preserve">1. Customer browses products and selects a target product.  </w:t>
        <w:br/>
        <w:t xml:space="preserve">2. System displays product details page with "Add to Cart" option.  </w:t>
        <w:br/>
        <w:t xml:space="preserve">3. Customer selects desired quantity and clicks "Add to Cart".  </w:t>
        <w:br/>
        <w:t xml:space="preserve">4. System verifies product availability and inventory levels.  </w:t>
        <w:br/>
        <w:t xml:space="preserve">5. System adds the product with selected quantity to the customer’s shopping cart.  </w:t>
        <w:br/>
        <w:t xml:space="preserve">6. System updates cart summary (item count, subtotal) in the UI.  </w:t>
        <w:br/>
        <w:t xml:space="preserve">7. System displays confirmation message with cart access options.  </w:t>
        <w:br/>
        <w:br/>
        <w:t xml:space="preserve">**Alternative Flow:**  </w:t>
        <w:br/>
        <w:t xml:space="preserve">**A. Insufficient Stock:**  </w:t>
        <w:br/>
        <w:t xml:space="preserve">&amp;nbsp;&amp;nbsp;1. At step 4, if inventory &lt; requested quantity, system displays "Only [X] units available".  </w:t>
        <w:br/>
        <w:t xml:space="preserve">&amp;nbsp;&amp;nbsp;2. Customer adjusts quantity or cancels action.  </w:t>
        <w:br/>
        <w:t xml:space="preserve">**B. Existing Item in Cart:**  </w:t>
        <w:br/>
        <w:t xml:space="preserve">&amp;nbsp;&amp;nbsp;1. If product already exists in cart, system merges quantities.  </w:t>
        <w:br/>
        <w:t xml:space="preserve">&amp;nbsp;&amp;nbsp;2. System displays "Quantity updated: now [Y] in cart".  </w:t>
        <w:br/>
        <w:t xml:space="preserve">**C. Session Expiry:**  </w:t>
        <w:br/>
        <w:t xml:space="preserve">&amp;nbsp;&amp;nbsp;1. If session times out during process, system requires re-authentication.  </w:t>
        <w:br/>
        <w:t xml:space="preserve">&amp;nbsp;&amp;nbsp;2. Cart state is preserved after successful login.  </w:t>
        <w:br/>
        <w:br/>
        <w:t>---</w:t>
        <w:br/>
        <w:t>*Note: Aligns with Shopping Cart/Product entities. Inventory reservation prevents overselling. Integrates with Browse Products (UC-19) and Checkout workflows.*</w:t>
        <w:br/>
        <w:br/>
        <w:t xml:space="preserve">### Use Case Description  </w:t>
        <w:br/>
        <w:t xml:space="preserve">**Use Case Name:** View Shopping Cart Contents  </w:t>
        <w:br/>
        <w:t xml:space="preserve">**Use Case ID:** UC-30  </w:t>
        <w:br/>
        <w:t xml:space="preserve">**Actors:**  </w:t>
        <w:br/>
        <w:t xml:space="preserve">- Customer  </w:t>
        <w:br/>
        <w:br/>
        <w:t xml:space="preserve">**Preconditions:**  </w:t>
        <w:br/>
        <w:t xml:space="preserve">1. System is operational.  </w:t>
        <w:br/>
        <w:t xml:space="preserve">2. Customer is logged in with an active account.  </w:t>
        <w:br/>
        <w:t xml:space="preserve">3. Shopping cart exists for the customer (initialized during registration per UC-02).  </w:t>
        <w:br/>
        <w:br/>
        <w:t xml:space="preserve">**Postconditions:**  </w:t>
        <w:br/>
        <w:t xml:space="preserve">1. Shopping cart contents are displayed in read-only format.  </w:t>
        <w:br/>
        <w:t xml:space="preserve">2. No modifications are made to cart items or quantities.  </w:t>
        <w:br/>
        <w:t xml:space="preserve">3. Cart access event is recorded in audit logs.  </w:t>
        <w:br/>
        <w:br/>
        <w:t xml:space="preserve">**Main Flow:**  </w:t>
        <w:br/>
        <w:t xml:space="preserve">1. Customer selects "View Cart" from navigation interface.  </w:t>
        <w:br/>
        <w:t xml:space="preserve">2. System retrieves current shopping cart items (product IDs, names, quantities, prices).  </w:t>
        <w:br/>
        <w:t xml:space="preserve">3. System calculates subtotal, taxes, and applicable discounts.  </w:t>
        <w:br/>
        <w:t xml:space="preserve">4. System displays cart contents with product thumbnails, details, and total summary.  </w:t>
        <w:br/>
        <w:t xml:space="preserve">5. Customer reviews items and exits cart view.  </w:t>
        <w:br/>
        <w:br/>
        <w:t xml:space="preserve">**Alternative Flow:**  </w:t>
        <w:br/>
        <w:t xml:space="preserve">**A. Empty Cart:**  </w:t>
        <w:br/>
        <w:t xml:space="preserve">&amp;nbsp;&amp;nbsp;1. If no items exist in cart, system displays "Your cart is empty" message.  </w:t>
        <w:br/>
        <w:t xml:space="preserve">&amp;nbsp;&amp;nbsp;2. System suggests popular products with "Add to Cart" prompts.  </w:t>
        <w:br/>
        <w:t xml:space="preserve">**B. Product Unavailable:**  </w:t>
        <w:br/>
        <w:t xml:space="preserve">&amp;nbsp;&amp;nbsp;1. If stored product is discontinued or out-of-stock, system flags item with "Not Available" warning.  </w:t>
        <w:br/>
        <w:t xml:space="preserve">&amp;nbsp;&amp;nbsp;2. System disables checkout option until issue is resolved.  </w:t>
        <w:br/>
        <w:t xml:space="preserve">**C. Price Change Conflict:**  </w:t>
        <w:br/>
        <w:t xml:space="preserve">&amp;nbsp;&amp;nbsp;1. If product price differs from stored cart value, system displays both prices with update prompt.  </w:t>
        <w:br/>
        <w:t xml:space="preserve">&amp;nbsp;&amp;nbsp;2. Customer must manually refresh cart to adopt current pricing.  </w:t>
        <w:br/>
        <w:br/>
        <w:t>---</w:t>
        <w:br/>
        <w:t>*Note: Aligns with Shopping Cart/Product entities. Read-only operation supports cart management workflows. Availability checks prevent downstream checkout failures.*</w:t>
        <w:br/>
        <w:br/>
        <w:t xml:space="preserve">### Use Case Description  </w:t>
        <w:br/>
        <w:t xml:space="preserve">**Use Case Name:** Update Shopping Cart  </w:t>
        <w:br/>
        <w:t xml:space="preserve">**Use Case ID:** UC-31  </w:t>
        <w:br/>
        <w:t xml:space="preserve">**Actors:**  </w:t>
        <w:br/>
        <w:t xml:space="preserve">- Customer  </w:t>
        <w:br/>
        <w:br/>
        <w:t xml:space="preserve">**Preconditions:**  </w:t>
        <w:br/>
        <w:t xml:space="preserve">1. System is operational.  </w:t>
        <w:br/>
        <w:t xml:space="preserve">2. Customer is logged in with an active account.  </w:t>
        <w:br/>
        <w:t xml:space="preserve">3. Shopping cart exists and contains at least one item.  </w:t>
        <w:br/>
        <w:t xml:space="preserve">4. Products in cart are available for modification.  </w:t>
        <w:br/>
        <w:br/>
        <w:t xml:space="preserve">**Postconditions:**  </w:t>
        <w:br/>
        <w:t xml:space="preserve">1. Shopping cart contents are updated per customer request.  </w:t>
        <w:br/>
        <w:t xml:space="preserve">2. Cart totals (quantity, subtotal) are recalculated and persisted.  </w:t>
        <w:br/>
        <w:t xml:space="preserve">3. Product inventory reservations are adjusted accordingly.  </w:t>
        <w:br/>
        <w:br/>
        <w:t xml:space="preserve">**Main Flow:**  </w:t>
        <w:br/>
        <w:t xml:space="preserve">1. Customer navigates to "Shopping Cart" view.  </w:t>
        <w:br/>
        <w:t xml:space="preserve">2. System displays cart contents (products, quantities, prices).  </w:t>
        <w:br/>
        <w:t xml:space="preserve">3. Customer modifies quantity of a specific item or selects "Remove" action.  </w:t>
        <w:br/>
        <w:t xml:space="preserve">4. System validates inventory availability for new quantities.  </w:t>
        <w:br/>
        <w:t xml:space="preserve">5. System updates cart item quantities or removes selected items.  </w:t>
        <w:br/>
        <w:t xml:space="preserve">6. System recalculates cart totals and refreshes display.  </w:t>
        <w:br/>
        <w:t xml:space="preserve">7. System confirms successful update.  </w:t>
        <w:br/>
        <w:br/>
        <w:t xml:space="preserve">**Alternative Flow:**  </w:t>
        <w:br/>
        <w:t xml:space="preserve">**A. Remove Item:**  </w:t>
        <w:br/>
        <w:t xml:space="preserve">&amp;nbsp;&amp;nbsp;1. At step 3, Customer selects "Remove Item".  </w:t>
        <w:br/>
        <w:t xml:space="preserve">&amp;nbsp;&amp;nbsp;2. System removes item immediately without quantity validation.  </w:t>
        <w:br/>
        <w:t xml:space="preserve">&amp;nbsp;&amp;nbsp;3. Proceed to step 6.  </w:t>
        <w:br/>
        <w:t xml:space="preserve">**B. Clear Entire Cart:**  </w:t>
        <w:br/>
        <w:t xml:space="preserve">&amp;nbsp;&amp;nbsp;1. Customer selects "Empty Cart" option.  </w:t>
        <w:br/>
        <w:t xml:space="preserve">&amp;nbsp;&amp;nbsp;2. System clears all items after confirmation.  </w:t>
        <w:br/>
        <w:t xml:space="preserve">&amp;nbsp;&amp;nbsp;3. System displays "Cart is empty" status.  </w:t>
        <w:br/>
        <w:t xml:space="preserve">**C. Inventory Shortage:**  </w:t>
        <w:br/>
        <w:t xml:space="preserve">&amp;nbsp;&amp;nbsp;1. At step 4, if requested quantity &gt; available stock.  </w:t>
        <w:br/>
        <w:t xml:space="preserve">&amp;nbsp;&amp;nbsp;2. System auto-adjusts to maximum available quantity.  </w:t>
        <w:br/>
        <w:t xml:space="preserve">&amp;nbsp;&amp;nbsp;3. Displays warning with stock limit.  </w:t>
        <w:br/>
        <w:t xml:space="preserve">**D. Concurrent Modification:**  </w:t>
        <w:br/>
        <w:t xml:space="preserve">&amp;nbsp;&amp;nbsp;1. If cart was updated by another session during process.  </w:t>
        <w:br/>
        <w:t xml:space="preserve">&amp;nbsp;&amp;nbsp;2. System reloads latest cart state and prompts re-application.  </w:t>
        <w:br/>
        <w:br/>
        <w:t>---</w:t>
        <w:br/>
        <w:t>*Note: Aligns with Shopping Cart/Product entities. Real-time inventory validation prevents over-selling. Integrates with Checkout workflows.*</w:t>
        <w:br/>
        <w:br/>
        <w:t xml:space="preserve">### Use Case Description  </w:t>
        <w:br/>
        <w:t xml:space="preserve">**Use Case Name:** Delete from Shopping Cart  </w:t>
        <w:br/>
        <w:t xml:space="preserve">**Use Case ID:** UC-32  </w:t>
        <w:br/>
        <w:t xml:space="preserve">**Actors:**  </w:t>
        <w:br/>
        <w:t xml:space="preserve">- Customer  </w:t>
        <w:br/>
        <w:br/>
        <w:t xml:space="preserve">**Preconditions:**  </w:t>
        <w:br/>
        <w:t xml:space="preserve">1. System is operational.  </w:t>
        <w:br/>
        <w:t xml:space="preserve">2. Customer is logged in with an active account.  </w:t>
        <w:br/>
        <w:t xml:space="preserve">3. Shopping cart exists and contains at least one item.  </w:t>
        <w:br/>
        <w:br/>
        <w:t xml:space="preserve">**Postconditions:**  </w:t>
        <w:br/>
        <w:t xml:space="preserve">1. Selected item(s) are permanently removed from the shopping cart.  </w:t>
        <w:br/>
        <w:t xml:space="preserve">2. Cart totals (quantity and subtotal) are recalculated and persisted.  </w:t>
        <w:br/>
        <w:t xml:space="preserve">3. Inventory reservations for removed items are released.  </w:t>
        <w:br/>
        <w:br/>
        <w:t xml:space="preserve">**Main Flow:**  </w:t>
        <w:br/>
        <w:t xml:space="preserve">1. Customer navigates to "Shopping Cart" view.  </w:t>
        <w:br/>
        <w:t xml:space="preserve">2. System displays cart contents (products, quantities, prices).  </w:t>
        <w:br/>
        <w:t xml:space="preserve">3. Customer selects "Remove" action for a specific item.  </w:t>
        <w:br/>
        <w:t xml:space="preserve">4. System permanently deletes the item from the cart.  </w:t>
        <w:br/>
        <w:t xml:space="preserve">5. System recalculates cart totals and refreshes display.  </w:t>
        <w:br/>
        <w:t xml:space="preserve">6. System shows "Item removed" confirmation message.  </w:t>
        <w:br/>
        <w:br/>
        <w:t xml:space="preserve">**Alternative Flow:**  </w:t>
        <w:br/>
        <w:t xml:space="preserve">**A. Remove Multiple Items:**  </w:t>
        <w:br/>
        <w:t xml:space="preserve">&amp;nbsp;&amp;nbsp;1. Customer selects multiple items using checkboxes.  </w:t>
        <w:br/>
        <w:t xml:space="preserve">&amp;nbsp;&amp;nbsp;2. Customer clicks "Remove Selected Items".  </w:t>
        <w:br/>
        <w:t xml:space="preserve">&amp;nbsp;&amp;nbsp;3. System deletes all selected items and recalculates totals.  </w:t>
        <w:br/>
        <w:t xml:space="preserve">**B. Clear Entire Cart:**  </w:t>
        <w:br/>
        <w:t xml:space="preserve">&amp;nbsp;&amp;nbsp;1. Customer selects "Empty Cart" option.  </w:t>
        <w:br/>
        <w:t xml:space="preserve">&amp;nbsp;&amp;nbsp;2. System deletes all items after confirmation.  </w:t>
        <w:br/>
        <w:t xml:space="preserve">&amp;nbsp;&amp;nbsp;3. System displays "Cart is empty" status.  </w:t>
        <w:br/>
        <w:t xml:space="preserve">**C. Concurrent Removal Conflict:**  </w:t>
        <w:br/>
        <w:t xml:space="preserve">&amp;nbsp;&amp;nbsp;1. If item was already removed by another session.  </w:t>
        <w:br/>
        <w:t xml:space="preserve">&amp;nbsp;&amp;nbsp;2. System displays "Item no longer available" warning.  </w:t>
        <w:br/>
        <w:t xml:space="preserve">&amp;nbsp;&amp;nbsp;3. Cart view refreshes to show current state.  </w:t>
        <w:br/>
        <w:br/>
        <w:t>---</w:t>
        <w:br/>
        <w:t>*Note: Aligns with Shopping Cart/Product entities. Inventory reservations release prevents stock blockage. Integrates with Update Shopping Cart (UC-31) and Checkout workflows.*</w:t>
        <w:br/>
        <w:br/>
        <w:t xml:space="preserve">### Use Case Description  </w:t>
        <w:br/>
        <w:t xml:space="preserve">**Use Case Name:** Add Payment Information  </w:t>
        <w:br/>
        <w:t xml:space="preserve">**Use Case ID:** UC-33  </w:t>
        <w:br/>
        <w:t xml:space="preserve">**Actors:**  </w:t>
        <w:br/>
        <w:t xml:space="preserve">- Customer  </w:t>
        <w:br/>
        <w:t xml:space="preserve">- Administrator  </w:t>
        <w:br/>
        <w:br/>
        <w:t xml:space="preserve">**Preconditions:**  </w:t>
        <w:br/>
        <w:t xml:space="preserve">1. System is operational.  </w:t>
        <w:br/>
        <w:t xml:space="preserve">2. For Customer: Logged in with active account.  </w:t>
        <w:br/>
        <w:t xml:space="preserve">3. For Administrator: Logged in with "manage payment methods" privileges.  </w:t>
        <w:br/>
        <w:t xml:space="preserve">4. Customer profile exists in the system (if Administrator is acting).  </w:t>
        <w:br/>
        <w:br/>
        <w:t xml:space="preserve">**Postconditions:**  </w:t>
        <w:br/>
        <w:t xml:space="preserve">1. New payment method is securely stored and associated with the customer.  </w:t>
        <w:br/>
        <w:t xml:space="preserve">2. Payment method is available for future transactions.  </w:t>
        <w:br/>
        <w:t xml:space="preserve">3. Addition event is recorded in audit logs (actor, timestamp, method type).  </w:t>
        <w:br/>
        <w:br/>
        <w:t xml:space="preserve">**Main Flow:**  </w:t>
        <w:br/>
        <w:t xml:space="preserve">1. Actor initiates payment method addition:  </w:t>
        <w:br/>
        <w:t xml:space="preserve">   - Customer: Navigates to "Payment Methods" in account settings  </w:t>
        <w:br/>
        <w:t xml:space="preserve">   - Administrator: Selects target customer in admin console &gt; "Add Payment Method"  </w:t>
        <w:br/>
        <w:t xml:space="preserve">2. System displays secure entry form (card number, expiration, CVV, billing address).  </w:t>
        <w:br/>
        <w:t xml:space="preserve">3. Actor enters valid payment details and submits.  </w:t>
        <w:br/>
        <w:t xml:space="preserve">4. System validates format (Luhn algorithm, expiration date) and performs anti-fraud checks.  </w:t>
        <w:br/>
        <w:t xml:space="preserve">5. System tokenizes sensitive data via payment gateway.  </w:t>
        <w:br/>
        <w:t xml:space="preserve">6. System stores token and masked details (e.g., "Visa •••• 1234") with customer profile.  </w:t>
        <w:br/>
        <w:t xml:space="preserve">7. System confirms successful addition and displays new payment method.  </w:t>
        <w:br/>
        <w:br/>
        <w:t xml:space="preserve">**Alternative Flow:**  </w:t>
        <w:br/>
        <w:t xml:space="preserve">**A. Validation Failure:**  </w:t>
        <w:br/>
        <w:t xml:space="preserve">&amp;nbsp;&amp;nbsp;1. At step 4, if data invalid (e.g., expired card), system rejects submission.  </w:t>
        <w:br/>
        <w:t xml:space="preserve">&amp;nbsp;&amp;nbsp;2. Highlights specific errors; actor corrects and resubmits.  </w:t>
        <w:br/>
        <w:t xml:space="preserve">**B. Duplicate Detection:**  </w:t>
        <w:br/>
        <w:t xml:space="preserve">&amp;nbsp;&amp;nbsp;1. If identical payment method exists, system blocks storage.  </w:t>
        <w:br/>
        <w:t xml:space="preserve">&amp;nbsp;&amp;nbsp;2. Displays "Payment method already registered" warning.  </w:t>
        <w:br/>
        <w:t xml:space="preserve">**C. Gateway Connection Failure:**  </w:t>
        <w:br/>
        <w:t xml:space="preserve">&amp;nbsp;&amp;nbsp;1. At step 5, if payment gateway unreachable, system retries twice.  </w:t>
        <w:br/>
        <w:t xml:space="preserve">&amp;nbsp;&amp;nbsp;2. After failures, displays "Temporarily unavailable; try later".  </w:t>
        <w:br/>
        <w:t xml:space="preserve">**D. Administrator Security Override:**  </w:t>
        <w:br/>
        <w:t xml:space="preserve">&amp;nbsp;&amp;nbsp;1. If Administrator adds without CVV (e.g., phone order), system requires dual approval.  </w:t>
        <w:br/>
        <w:t xml:space="preserve">&amp;nbsp;&amp;nbsp;2. Second administrator verifies identity before forcing storage.  </w:t>
        <w:br/>
        <w:br/>
        <w:t>---</w:t>
        <w:br/>
        <w:t>*Note: Aligns with Payment Information/Customer entities. Tokenization minimizes PCI compliance scope. Integrates with Order (UC-25) and Shopping Cart (UC-29) workflows.*</w:t>
        <w:br/>
        <w:br/>
        <w:t xml:space="preserve">### Use Case Description  </w:t>
        <w:br/>
        <w:t xml:space="preserve">**Use Case Name:** View Payment Details  </w:t>
        <w:br/>
        <w:t xml:space="preserve">**Use Case ID:** UC-34  </w:t>
        <w:br/>
        <w:t xml:space="preserve">**Actors:**  </w:t>
        <w:br/>
        <w:t xml:space="preserve">- Customer  </w:t>
        <w:br/>
        <w:t xml:space="preserve">- Administrator  </w:t>
        <w:br/>
        <w:br/>
        <w:t xml:space="preserve">**Preconditions:**  </w:t>
        <w:br/>
        <w:t xml:space="preserve">1. System is operational.  </w:t>
        <w:br/>
        <w:t xml:space="preserve">2. For Customer: Logged in with active account and has saved payment methods.  </w:t>
        <w:br/>
        <w:t xml:space="preserve">3. For Administrator: Logged in with "view payment details" privilege.  </w:t>
        <w:br/>
        <w:t xml:space="preserve">4. Payment information records exist for the target customer.  </w:t>
        <w:br/>
        <w:br/>
        <w:t xml:space="preserve">**Postconditions:**  </w:t>
        <w:br/>
        <w:t xml:space="preserve">1. Payment details are displayed in read-only format.  </w:t>
        <w:br/>
        <w:t xml:space="preserve">2. Access event (viewer ID, timestamp) is recorded in audit logs.  </w:t>
        <w:br/>
        <w:t xml:space="preserve">3. No modifications are made to payment data.  </w:t>
        <w:br/>
        <w:br/>
        <w:t xml:space="preserve">**Main Flow:**  </w:t>
        <w:br/>
        <w:t xml:space="preserve">1. Actor accesses payment interface:  </w:t>
        <w:br/>
        <w:t xml:space="preserve">   - Customer: Navigates to "Payment Methods" in account settings  </w:t>
        <w:br/>
        <w:t xml:space="preserve">   - Administrator: Selects target customer &gt; "View Payment Details"  </w:t>
        <w:br/>
        <w:t xml:space="preserve">2. System retrieves saved payment methods:  </w:t>
        <w:br/>
        <w:t xml:space="preserve">   - Customer: Own payment records  </w:t>
        <w:br/>
        <w:t xml:space="preserve">   - Administrator: Target customer's payment records  </w:t>
        <w:br/>
        <w:t xml:space="preserve">3. System displays payment details:  </w:t>
        <w:br/>
        <w:t xml:space="preserve">   - Masked card numbers (e.g., "Visa •••• 1234")  </w:t>
        <w:br/>
        <w:t xml:space="preserve">   - Expiration dates and billing addresses  </w:t>
        <w:br/>
        <w:t xml:space="preserve">   - Payment method type (credit/debit/e-wallet)  </w:t>
        <w:br/>
        <w:t xml:space="preserve">4. Actor reviews displayed information.  </w:t>
        <w:br/>
        <w:br/>
        <w:t xml:space="preserve">**Alternative Flow:**  </w:t>
        <w:br/>
        <w:t xml:space="preserve">**A. No Payment Methods Found:**  </w:t>
        <w:br/>
        <w:t xml:space="preserve">&amp;nbsp;&amp;nbsp;1. System displays "No saved payment methods" message.  </w:t>
        <w:br/>
        <w:t xml:space="preserve">&amp;nbsp;&amp;nbsp;2. Customer sees "Add Payment Method" prompt; Administrator sees empty record notification.  </w:t>
        <w:br/>
        <w:t xml:space="preserve">**B. Unauthorized Access:**  </w:t>
        <w:br/>
        <w:t xml:space="preserve">&amp;nbsp;&amp;nbsp;1. Customer attempts to view another customer's payment details via URL manipulation.  </w:t>
        <w:br/>
        <w:t xml:space="preserve">&amp;nbsp;&amp;nbsp;2. System blocks access and logs security violation.  </w:t>
        <w:br/>
        <w:t xml:space="preserve">**C. Expired Methods Highlighting:**  </w:t>
        <w:br/>
        <w:t xml:space="preserve">&amp;nbsp;&amp;nbsp;1. System flags expired payment methods with "Expired" warning icon.  </w:t>
        <w:br/>
        <w:t xml:space="preserve">&amp;nbsp;&amp;nbsp;2. Customer receives "Update Payment Method" suggestion.  </w:t>
        <w:br/>
        <w:t xml:space="preserve">**D. Restricted Administrator View:**  </w:t>
        <w:br/>
        <w:t xml:space="preserve">&amp;nbsp;&amp;nbsp;1. For low-privilege administrators, system hides billing addresses.  </w:t>
        <w:br/>
        <w:t xml:space="preserve">&amp;nbsp;&amp;nbsp;2. Displays "Restricted: Contact senior admin for full details".  </w:t>
        <w:br/>
        <w:br/>
        <w:t>---</w:t>
        <w:br/>
        <w:t>*Note: Aligns with Payment Information/Customer entities. Strict masking protects sensitive data per PCI compliance. Integrates with Add Payment Information (UC-33) for holistic payment management.*</w:t>
        <w:br/>
        <w:br/>
        <w:t xml:space="preserve">### Use Case Description  </w:t>
        <w:br/>
        <w:t xml:space="preserve">**Use Case Name:** Update Payment Information  </w:t>
        <w:br/>
        <w:t xml:space="preserve">**Use Case ID:** UC-35  </w:t>
        <w:br/>
        <w:t xml:space="preserve">**Actors:**  </w:t>
        <w:br/>
        <w:t xml:space="preserve">- Customer  </w:t>
        <w:br/>
        <w:t xml:space="preserve">- Administrator  </w:t>
        <w:br/>
        <w:br/>
        <w:t xml:space="preserve">**Preconditions:**  </w:t>
        <w:br/>
        <w:t xml:space="preserve">1. System is operational.  </w:t>
        <w:br/>
        <w:t xml:space="preserve">2. For Customer: Logged in with active account and has saved payment methods.  </w:t>
        <w:br/>
        <w:t xml:space="preserve">3. For Administrator: Logged in with "update payment methods" privileges.  </w:t>
        <w:br/>
        <w:t xml:space="preserve">4. Target payment method exists and is associated with a valid customer.  </w:t>
        <w:br/>
        <w:br/>
        <w:t xml:space="preserve">**Postconditions:**  </w:t>
        <w:br/>
        <w:t xml:space="preserve">1. Payment method details (expiration date, billing address) are updated.  </w:t>
        <w:br/>
        <w:t xml:space="preserve">2. Audit log records modification (timestamp, actor, modified fields).  </w:t>
        <w:br/>
        <w:t xml:space="preserve">3. Updated payment method remains available for transactions.  </w:t>
        <w:br/>
        <w:t xml:space="preserve">4. Sensitive data (card number) remains tokenized and secure.  </w:t>
        <w:br/>
        <w:br/>
        <w:t xml:space="preserve">**Main Flow:**  </w:t>
        <w:br/>
        <w:t xml:space="preserve">1. Actor accesses payment interface:  </w:t>
        <w:br/>
        <w:t xml:space="preserve">   - Customer: Navigates to "Payment Methods" in account settings  </w:t>
        <w:br/>
        <w:t xml:space="preserve">   - Administrator: Selects target customer &gt; "Payment Methods"  </w:t>
        <w:br/>
        <w:t xml:space="preserve">2. Actor selects a saved payment method and chooses "Edit".  </w:t>
        <w:br/>
        <w:t xml:space="preserve">3. System displays editable fields: expiration date and billing address (card number masked as "•••• 1234").  </w:t>
        <w:br/>
        <w:t xml:space="preserve">4. Actor updates expiration date and/or billing address and submits.  </w:t>
        <w:br/>
        <w:t xml:space="preserve">5. System validates:  </w:t>
        <w:br/>
        <w:t xml:space="preserve">   a. Expiration date format/future date  </w:t>
        <w:br/>
        <w:t xml:space="preserve">   b. Billing address completeness  </w:t>
        <w:br/>
        <w:t xml:space="preserve">6. System updates payment record.  </w:t>
        <w:br/>
        <w:t xml:space="preserve">7. System confirms successful update and displays updated details.  </w:t>
        <w:br/>
        <w:br/>
        <w:t xml:space="preserve">**Alternative Flow:**  </w:t>
        <w:br/>
        <w:t xml:space="preserve">**A. Validation Failure:**  </w:t>
        <w:br/>
        <w:t xml:space="preserve">&amp;nbsp;&amp;nbsp;1. At step 5, if data invalid (e.g., expired date), system rejects changes.  </w:t>
        <w:br/>
        <w:t xml:space="preserve">&amp;nbsp;&amp;nbsp;2. Highlights errors; actor corrects and resubmits.  </w:t>
        <w:br/>
        <w:t xml:space="preserve">**B. Card Number Update Request:**  </w:t>
        <w:br/>
        <w:t xml:space="preserve">&amp;nbsp;&amp;nbsp;1. If actor attempts full card replacement, system requires new tokenization via Add Payment (UC-33).  </w:t>
        <w:br/>
        <w:t xml:space="preserve">&amp;nbsp;&amp;nbsp;2. Redirects to UC-33 flow after confirmation.  </w:t>
        <w:br/>
        <w:t xml:space="preserve">**C. Concurrent Modification:**  </w:t>
        <w:br/>
        <w:t xml:space="preserve">&amp;nbsp;&amp;nbsp;1. If payment method updated by another session, system detects conflict.  </w:t>
        <w:br/>
        <w:t xml:space="preserve">&amp;nbsp;&amp;nbsp;2. Reloads latest data and prompts re-application of changes.  </w:t>
        <w:br/>
        <w:t xml:space="preserve">**D. Administrator Security Protocol:**  </w:t>
        <w:br/>
        <w:t xml:space="preserve">&amp;nbsp;&amp;nbsp;1. For high-risk updates (e.g., international billing address), system requires 2nd admin approval.  </w:t>
        <w:br/>
        <w:t xml:space="preserve">&amp;nbsp;&amp;nbsp;2. Action pauses until dual verification completes.  </w:t>
        <w:br/>
        <w:br/>
        <w:t>---</w:t>
        <w:br/>
        <w:t>*Note: Aligns with Payment Information entity. Card numbers remain immutable per tokenization security standards. Integrates with Add Payment (UC-33) for full replacements.*</w:t>
        <w:br/>
        <w:br/>
        <w:t xml:space="preserve">### Use Case Description  </w:t>
        <w:br/>
        <w:t xml:space="preserve">**Use Case Name:** Delete Payment Information  </w:t>
        <w:br/>
        <w:t xml:space="preserve">**Use Case ID:** UC-36  </w:t>
        <w:br/>
        <w:t xml:space="preserve">**Actors:**  </w:t>
        <w:br/>
        <w:t xml:space="preserve">- Customer  </w:t>
        <w:br/>
        <w:t xml:space="preserve">- Administrator (with "manage payment methods" privileges)  </w:t>
        <w:br/>
        <w:br/>
        <w:t xml:space="preserve">**Preconditions:**  </w:t>
        <w:br/>
        <w:t xml:space="preserve">1. System is operational.  </w:t>
        <w:br/>
        <w:t xml:space="preserve">2. For Customer: Logged in with active account and has saved payment methods.  </w:t>
        <w:br/>
        <w:t xml:space="preserve">3. For Administrator: Logged in with "manage payment methods" privileges and target customer exists.  </w:t>
        <w:br/>
        <w:t xml:space="preserve">4. Target payment method exists and is not linked to pending orders/subscriptions.  </w:t>
        <w:br/>
        <w:br/>
        <w:t xml:space="preserve">**Postconditions:**  </w:t>
        <w:br/>
        <w:t xml:space="preserve">1. Payment method is permanently removed from the system.  </w:t>
        <w:br/>
        <w:t xml:space="preserve">2. Audit log records deletion (timestamp, actor, payment method ID).  </w:t>
        <w:br/>
        <w:t xml:space="preserve">3. If deleted method was default payment option, another is assigned (if available).  </w:t>
        <w:br/>
        <w:t xml:space="preserve">4. Associated tokens are revoked with payment gateway.  </w:t>
        <w:br/>
        <w:br/>
        <w:t xml:space="preserve">**Main Flow:**  </w:t>
        <w:br/>
        <w:t xml:space="preserve">1. Actor accesses payment interface:  </w:t>
        <w:br/>
        <w:t xml:space="preserve">   - Customer: Navigates to "Payment Methods" in account settings  </w:t>
        <w:br/>
        <w:t xml:space="preserve">   - Administrator: Selects target customer &gt; "Payment Methods"  </w:t>
        <w:br/>
        <w:t xml:space="preserve">2. System displays saved payment methods with delete icons.  </w:t>
        <w:br/>
        <w:t xml:space="preserve">3. Actor selects payment method and chooses "Delete".  </w:t>
        <w:br/>
        <w:t xml:space="preserve">4. System confirms deletion request showing masked details (e.g., "Visa •••• 1234").  </w:t>
        <w:br/>
        <w:t xml:space="preserve">5. Actor confirms deletion.  </w:t>
        <w:br/>
        <w:t xml:space="preserve">6. System verifies no pending orders/subscriptions use this payment method.  </w:t>
        <w:br/>
        <w:t xml:space="preserve">7. System revokes payment gateway tokens and permanently deletes record.  </w:t>
        <w:br/>
        <w:t xml:space="preserve">8. If method was default, system auto-assigns new default (if other methods exist).  </w:t>
        <w:br/>
        <w:t xml:space="preserve">9. System logs deletion and confirms success to actor.  </w:t>
        <w:br/>
        <w:br/>
        <w:t xml:space="preserve">**Alternative Flow:**  </w:t>
        <w:br/>
        <w:t xml:space="preserve">**A. Pending Orders/Subscriptions:**  </w:t>
        <w:br/>
        <w:t xml:space="preserve">&amp;nbsp;&amp;nbsp;1. At step 6, if payment method is linked to active orders/subscriptions, system blocks deletion.  </w:t>
        <w:br/>
        <w:t xml:space="preserve">&amp;nbsp;&amp;nbsp;2. Displays "Cannot delete: Linked to [X] active transactions".  </w:t>
        <w:br/>
        <w:t xml:space="preserve">&amp;nbsp;&amp;nbsp;3. Actor must resolve dependencies before retrying.  </w:t>
        <w:br/>
        <w:t xml:space="preserve">**B. Last Payment Method:**  </w:t>
        <w:br/>
        <w:t xml:space="preserve">&amp;nbsp;&amp;nbsp;1. If deleted method is customer's only payment option, system skips default reassignment.  </w:t>
        <w:br/>
        <w:t xml:space="preserve">&amp;nbsp;&amp;nbsp;2. Displays warning: "No remaining payment methods".  </w:t>
        <w:br/>
        <w:t xml:space="preserve">**C. Gateway Revocation Failure:**  </w:t>
        <w:br/>
        <w:t xml:space="preserve">&amp;nbsp;&amp;nbsp;1. At step 7, if token revocation fails, system retries twice and logs alert.  </w:t>
        <w:br/>
        <w:t xml:space="preserve">&amp;nbsp;&amp;nbsp;2. Local record deleted regardless, payment gateway notified manually.  </w:t>
        <w:br/>
        <w:t xml:space="preserve">**D. Unauthorized Deletion Attempt:**  </w:t>
        <w:br/>
        <w:t xml:space="preserve">&amp;nbsp;&amp;nbsp;1. If Customer tries deleting another customer's payment data via URL manipulation, system blocks action.  </w:t>
        <w:br/>
        <w:t xml:space="preserve">&amp;nbsp;&amp;nbsp;2. Logs security violation and displays "Access Denied".  </w:t>
        <w:br/>
        <w:br/>
        <w:t>---</w:t>
        <w:br/>
        <w:t>*Note: Aligns with Payment Information entity. Deletion blocked if payment method is transaction-dependent. Gateway integration ensures token cleanup per PCI-DSS requirements.*</w:t>
        <w:br/>
        <w:br/>
        <w:t xml:space="preserve">### Use Case Description  </w:t>
        <w:br/>
        <w:t xml:space="preserve">**Use Case Name:** Manage Payment Information  </w:t>
        <w:br/>
        <w:t xml:space="preserve">**Use Case ID:** UC-37  </w:t>
        <w:br/>
        <w:t xml:space="preserve">**Actors:**  </w:t>
        <w:br/>
        <w:t xml:space="preserve">- Customer  </w:t>
        <w:br/>
        <w:t xml:space="preserve">- Administrator  </w:t>
        <w:br/>
        <w:br/>
        <w:t xml:space="preserve">**Preconditions:**  </w:t>
        <w:br/>
        <w:t xml:space="preserve">1. System is operational.  </w:t>
        <w:br/>
        <w:t xml:space="preserve">2. For Customer: Logged in with active account.  </w:t>
        <w:br/>
        <w:t xml:space="preserve">3. For Administrator: Logged in with "manage payment methods" privileges.  </w:t>
        <w:br/>
        <w:t xml:space="preserve">4. Customer profile exists (if Administrator is acting).  </w:t>
        <w:br/>
        <w:br/>
        <w:t xml:space="preserve">**Postconditions:**  </w:t>
        <w:br/>
        <w:t xml:space="preserve">1. Payment method is added, updated, or deleted as requested.  </w:t>
        <w:br/>
        <w:t xml:space="preserve">2. Changes are recorded in audit logs (actor, timestamp, action).  </w:t>
        <w:br/>
        <w:t xml:space="preserve">3. Tokenized payment data remains PCI-compliant.  </w:t>
        <w:br/>
        <w:br/>
        <w:t xml:space="preserve">**Main Flow:**  </w:t>
        <w:br/>
        <w:t xml:space="preserve">1. Actor accesses payment management interface:  </w:t>
        <w:br/>
        <w:t xml:space="preserve">   - Customer: Navigates to "Payment Methods" in account settings  </w:t>
        <w:br/>
        <w:t xml:space="preserve">   - Administrator: Selects target customer → "Manage Payment Methods"  </w:t>
        <w:br/>
        <w:t xml:space="preserve">2. System displays saved payment methods with masked details (e.g., "Visa •••• 1234").  </w:t>
        <w:br/>
        <w:t xml:space="preserve">3. Actor selects action: Add/Edit/Delete.  </w:t>
        <w:br/>
        <w:t xml:space="preserve">4. For Add/Edit: System displays secure input form.  </w:t>
        <w:br/>
        <w:t xml:space="preserve">5. Actor submits changes with valid data.  </w:t>
        <w:br/>
        <w:t xml:space="preserve">6. System validates inputs and processes through payment gateway.  </w:t>
        <w:br/>
        <w:t xml:space="preserve">7. System updates records and confirms success.  </w:t>
        <w:br/>
        <w:br/>
        <w:t xml:space="preserve">**Alternative Flow:**  </w:t>
        <w:br/>
        <w:t xml:space="preserve">**A. Add New Method:**  </w:t>
        <w:br/>
        <w:t xml:space="preserve">&amp;nbsp;&amp;nbsp;1. At step 3, select "Add Payment Method".  </w:t>
        <w:br/>
        <w:t xml:space="preserve">&amp;nbsp;&amp;nbsp;2. Enter card/billing details; system tokenizes via gateway.  </w:t>
        <w:br/>
        <w:t xml:space="preserve">&amp;nbsp;&amp;nbsp;3. Store token + masked details; set as default if first method.  </w:t>
        <w:br/>
        <w:t xml:space="preserve">**B. Update Existing Method:**  </w:t>
        <w:br/>
        <w:t xml:space="preserve">&amp;nbsp;&amp;nbsp;1. At step 3, choose "Edit" on a payment method.  </w:t>
        <w:br/>
        <w:t xml:space="preserve">&amp;nbsp;&amp;nbsp;2. Modify expiration date/billing address (card number immutable).  </w:t>
        <w:br/>
        <w:t xml:space="preserve">&amp;nbsp;&amp;nbsp;3. System validates address format and future expiration.  </w:t>
        <w:br/>
        <w:t xml:space="preserve">**C. Delete Method:**  </w:t>
        <w:br/>
        <w:t xml:space="preserve">&amp;nbsp;&amp;nbsp;1. At step 3, choose "Delete" → confirm with masked details.  </w:t>
        <w:br/>
        <w:t xml:space="preserve">&amp;nbsp;&amp;nbsp;2. System verifies no pending orders/subscriptions depend on method.  </w:t>
        <w:br/>
        <w:t xml:space="preserve">&amp;nbsp;&amp;nbsp;3. Revoke gateway token and delete record.  </w:t>
        <w:br/>
        <w:t xml:space="preserve">**D. Validation Failure:**  </w:t>
        <w:br/>
        <w:t xml:space="preserve">&amp;nbsp;&amp;nbsp;1. At step 6: Invalid data (e.g., expired card) → reject submission.  </w:t>
        <w:br/>
        <w:t xml:space="preserve">&amp;nbsp;&amp;nbsp;2. Highlight errors; preserve form data for correction.  </w:t>
        <w:br/>
        <w:t xml:space="preserve">**E. Dependency Block:**  </w:t>
        <w:br/>
        <w:t xml:space="preserve">&amp;nbsp;&amp;nbsp;1. If payment method linked to active subscriptions → block deletion.  </w:t>
        <w:br/>
        <w:t xml:space="preserve">&amp;nbsp;&amp;nbsp;2. Display: "Cannot delete: Active subscription(s) depend on this method".  </w:t>
        <w:br/>
        <w:br/>
        <w:t>---</w:t>
        <w:br/>
        <w:t>*Note: Aligns with Payment Information entity. Card numbers remain immutable per tokenization standards. Integrates with Order (UC-25) and Subscription workflows.*</w:t>
        <w:br/>
        <w:br/>
        <w:t xml:space="preserve">### Use Case Description  </w:t>
        <w:br/>
        <w:t xml:space="preserve">**Use Case Name:** Add to Cart  </w:t>
        <w:br/>
        <w:t xml:space="preserve">**Use Case ID:** UC-29  </w:t>
        <w:br/>
        <w:t xml:space="preserve">**Actors:**  </w:t>
        <w:br/>
        <w:t xml:space="preserve">- Customer  </w:t>
        <w:br/>
        <w:br/>
        <w:t xml:space="preserve">**Preconditions:**  </w:t>
        <w:br/>
        <w:t xml:space="preserve">1. System is operational.  </w:t>
        <w:br/>
        <w:t xml:space="preserve">2. Customer is logged in with an active account.  </w:t>
        <w:br/>
        <w:t xml:space="preserve">3. Target product exists and is available for purchase.  </w:t>
        <w:br/>
        <w:br/>
        <w:t xml:space="preserve">**Postconditions:**  </w:t>
        <w:br/>
        <w:t xml:space="preserve">1. Selected product is added to the customer’s shopping cart.  </w:t>
        <w:br/>
        <w:t xml:space="preserve">2. Cart item count and total value are updated.  </w:t>
        <w:br/>
        <w:t xml:space="preserve">3. Product inventory is temporarily reserved.  </w:t>
        <w:br/>
        <w:br/>
        <w:t xml:space="preserve">**Main Flow:**  </w:t>
        <w:br/>
        <w:t xml:space="preserve">1. Customer browses products and selects a target product.  </w:t>
        <w:br/>
        <w:t xml:space="preserve">2. System displays product details page with "Add to Cart" option.  </w:t>
        <w:br/>
        <w:t xml:space="preserve">3. Customer selects desired quantity and clicks "Add to Cart".  </w:t>
        <w:br/>
        <w:t xml:space="preserve">4. System verifies product availability and inventory levels.  </w:t>
        <w:br/>
        <w:t xml:space="preserve">5. System adds the product with selected quantity to the customer’s shopping cart.  </w:t>
        <w:br/>
        <w:t xml:space="preserve">6. System updates cart summary (item count, subtotal) in the UI.  </w:t>
        <w:br/>
        <w:t xml:space="preserve">7. System displays confirmation message with cart access options.  </w:t>
        <w:br/>
        <w:br/>
        <w:t xml:space="preserve">**Alternative Flow:**  </w:t>
        <w:br/>
        <w:t xml:space="preserve">**A. Insufficient Stock:**  </w:t>
        <w:br/>
        <w:t xml:space="preserve">&amp;nbsp;&amp;nbsp;1. At step 4, if inventory &lt; requested quantity, system displays "Only [X] units available".  </w:t>
        <w:br/>
        <w:t xml:space="preserve">&amp;nbsp;&amp;nbsp;2. Customer adjusts quantity or cancels action.  </w:t>
        <w:br/>
        <w:t xml:space="preserve">**B. Existing Item in Cart:**  </w:t>
        <w:br/>
        <w:t xml:space="preserve">&amp;nbsp;&amp;nbsp;1. If product already exists in cart, system merges quantities.  </w:t>
        <w:br/>
        <w:t xml:space="preserve">&amp;nbsp;&amp;nbsp;2. System displays "Quantity updated: now [Y] in cart".  </w:t>
        <w:br/>
        <w:t xml:space="preserve">**C. Session Expiry:**  </w:t>
        <w:br/>
        <w:t xml:space="preserve">&amp;nbsp;&amp;nbsp;1. If session times out during process, system requires re-authentication.  </w:t>
        <w:br/>
        <w:t xml:space="preserve">&amp;nbsp;&amp;nbsp;2. Cart state is preserved after successful login.  </w:t>
        <w:br/>
        <w:br/>
        <w:t>---</w:t>
        <w:br/>
        <w:t>*Note: Aligns with Shopping Cart/Product entities. Inventory reservation prevents overselling. Integrates with Browse Products (UC-19) and Checkout workflows.*</w:t>
        <w:br/>
        <w:br/>
        <w:t xml:space="preserve">### Use Case Description  </w:t>
        <w:br/>
        <w:t xml:space="preserve">**Use Case Name:** Remove from Cart  </w:t>
        <w:br/>
        <w:t xml:space="preserve">**Use Case ID:** UC-38  </w:t>
        <w:br/>
        <w:t xml:space="preserve">**Actors:**  </w:t>
        <w:br/>
        <w:t xml:space="preserve">- Customer  </w:t>
        <w:br/>
        <w:br/>
        <w:t xml:space="preserve">**Preconditions:**  </w:t>
        <w:br/>
        <w:t xml:space="preserve">1. System is operational.  </w:t>
        <w:br/>
        <w:t xml:space="preserve">2. Customer is logged in with an active account.  </w:t>
        <w:br/>
        <w:t xml:space="preserve">3. Shopping cart exists and contains at least one item.  </w:t>
        <w:br/>
        <w:br/>
        <w:t xml:space="preserve">**Postconditions:**  </w:t>
        <w:br/>
        <w:t xml:space="preserve">1. Selected item(s) are permanently removed from the shopping cart.  </w:t>
        <w:br/>
        <w:t xml:space="preserve">2. Cart totals (quantity and subtotal) are recalculated and persisted.  </w:t>
        <w:br/>
        <w:t xml:space="preserve">3. Inventory reservations for removed items are released.  </w:t>
        <w:br/>
        <w:br/>
        <w:t xml:space="preserve">**Main Flow:**  </w:t>
        <w:br/>
        <w:t xml:space="preserve">1. Customer navigates to "Shopping Cart" view.  </w:t>
        <w:br/>
        <w:t xml:space="preserve">2. System displays cart contents (products, quantities, prices).  </w:t>
        <w:br/>
        <w:t xml:space="preserve">3. Customer selects "Remove" action for a specific item.  </w:t>
        <w:br/>
        <w:t xml:space="preserve">4. System permanently deletes the item from the cart.  </w:t>
        <w:br/>
        <w:t xml:space="preserve">5. System recalculates cart totals and refreshes display.  </w:t>
        <w:br/>
        <w:t xml:space="preserve">6. System shows "Item removed" confirmation message.  </w:t>
        <w:br/>
        <w:br/>
        <w:t xml:space="preserve">**Alternative Flow:**  </w:t>
        <w:br/>
        <w:t xml:space="preserve">**A. Remove Multiple Items:**  </w:t>
        <w:br/>
        <w:t xml:space="preserve">&amp;nbsp;&amp;nbsp;1. Customer selects multiple items using checkboxes.  </w:t>
        <w:br/>
        <w:t xml:space="preserve">&amp;nbsp;&amp;nbsp;2. Customer clicks "Remove Selected Items".  </w:t>
        <w:br/>
        <w:t xml:space="preserve">&amp;nbsp;&amp;nbsp;3. System deletes all selected items and recalculates totals.  </w:t>
        <w:br/>
        <w:t xml:space="preserve">**B. Clear Entire Cart:**  </w:t>
        <w:br/>
        <w:t xml:space="preserve">&amp;nbsp;&amp;nbsp;1. Customer selects "Empty Cart" option.  </w:t>
        <w:br/>
        <w:t xml:space="preserve">&amp;nbsp;&amp;nbsp;2. System deletes all items after confirmation.  </w:t>
        <w:br/>
        <w:t xml:space="preserve">&amp;nbsp;&amp;nbsp;3. System displays "Cart is empty" status.  </w:t>
        <w:br/>
        <w:t xml:space="preserve">**C. Concurrent Removal Conflict:**  </w:t>
        <w:br/>
        <w:t xml:space="preserve">&amp;nbsp;&amp;nbsp;1. If item was already removed by another session.  </w:t>
        <w:br/>
        <w:t xml:space="preserve">&amp;nbsp;&amp;nbsp;2. System displays "Item no longer available" warning.  </w:t>
        <w:br/>
        <w:t xml:space="preserve">&amp;nbsp;&amp;nbsp;3. Cart view refreshes to show current state.  </w:t>
        <w:br/>
        <w:br/>
        <w:t>---</w:t>
        <w:br/>
        <w:t>*Note: Aligns with Shopping Cart/Product entities. Inventory reservation releases prevent stock blockage. Integrates with Update Shopping Cart (UC-31) and Checkout workflows.*</w:t>
        <w:br/>
        <w:br/>
        <w:t xml:space="preserve">### Use Case Description  </w:t>
        <w:br/>
        <w:t xml:space="preserve">**Use Case Name:** Modify Cart Contents  </w:t>
        <w:br/>
        <w:t xml:space="preserve">**Use Case ID:** UC-39  </w:t>
        <w:br/>
        <w:t xml:space="preserve">**Actors:**  </w:t>
        <w:br/>
        <w:t xml:space="preserve">- Customer  </w:t>
        <w:br/>
        <w:br/>
        <w:t xml:space="preserve">**Preconditions:**  </w:t>
        <w:br/>
        <w:t xml:space="preserve">1. System is operational.  </w:t>
        <w:br/>
        <w:t xml:space="preserve">2. Customer is logged in with an active account.  </w:t>
        <w:br/>
        <w:t xml:space="preserve">3. Shopping cart exists and contains at least one item.  </w:t>
        <w:br/>
        <w:br/>
        <w:t xml:space="preserve">**Postconditions:**  </w:t>
        <w:br/>
        <w:t xml:space="preserve">1. Cart contents are updated per modification request (quantity change or removal).  </w:t>
        <w:br/>
        <w:t xml:space="preserve">2. Cart totals (item count, subtotal) are recalculated and persisted.  </w:t>
        <w:br/>
        <w:t xml:space="preserve">3. Inventory reservations are adjusted for modified quantities.  </w:t>
        <w:br/>
        <w:br/>
        <w:t xml:space="preserve">**Main Flow:**  </w:t>
        <w:br/>
        <w:t xml:space="preserve">1. Customer navigates to "Shopping Cart" view.  </w:t>
        <w:br/>
        <w:t xml:space="preserve">2. System displays cart contents (products, quantities, prices).  </w:t>
        <w:br/>
        <w:t xml:space="preserve">3. Customer modifies quantity for a specific item or selects "Remove".  </w:t>
        <w:br/>
        <w:t xml:space="preserve">4. For quantity updates:  </w:t>
        <w:br/>
        <w:t xml:space="preserve">   &amp;nbsp;&amp;nbsp;a. System validates new quantity (&gt;0) and inventory availability.  </w:t>
        <w:br/>
        <w:t xml:space="preserve">   &amp;nbsp;&amp;nbsp;b. System updates item quantity.  </w:t>
        <w:br/>
        <w:t xml:space="preserve">5. For removal: System deletes selected item.  </w:t>
        <w:br/>
        <w:t xml:space="preserve">6. System recalculates cart totals and refreshes display.  </w:t>
        <w:br/>
        <w:t xml:space="preserve">7. System confirms modification success.  </w:t>
        <w:br/>
        <w:br/>
        <w:t xml:space="preserve">**Alternative Flow:**  </w:t>
        <w:br/>
        <w:t xml:space="preserve">**A. Clear Entire Cart:**  </w:t>
        <w:br/>
        <w:t xml:space="preserve">&amp;nbsp;&amp;nbsp;1. Customer selects "Empty Cart".  </w:t>
        <w:br/>
        <w:t xml:space="preserve">&amp;nbsp;&amp;nbsp;2. System removes all items after confirmation.  </w:t>
        <w:br/>
        <w:t xml:space="preserve">&amp;nbsp;&amp;nbsp;3. System displays "Cart emptied" status.  </w:t>
        <w:br/>
        <w:t xml:space="preserve">**B. Invalid Quantity:**  </w:t>
        <w:br/>
        <w:t xml:space="preserve">&amp;nbsp;&amp;nbsp;1. At step 4a, if quantity ≤0, system rejects change.  </w:t>
        <w:br/>
        <w:t xml:space="preserve">&amp;nbsp;&amp;nbsp;2. System reverts to original quantity with "Invalid input" error.  </w:t>
        <w:br/>
        <w:t xml:space="preserve">**C. Inventory Shortage:**  </w:t>
        <w:br/>
        <w:t xml:space="preserve">&amp;nbsp;&amp;nbsp;1. At step 4a, if requested quantity &gt; stock, system auto-sets to max available.  </w:t>
        <w:br/>
        <w:t xml:space="preserve">&amp;nbsp;&amp;nbsp;2. Displays "Only [X] units available; quantity adjusted".  </w:t>
        <w:br/>
        <w:t xml:space="preserve">**D. Concurrent Update Conflict:**  </w:t>
        <w:br/>
        <w:t xml:space="preserve">&amp;nbsp;&amp;nbsp;1. If cart modified by another session, system detects conflict.  </w:t>
        <w:br/>
        <w:t xml:space="preserve">&amp;nbsp;&amp;nbsp;2. Reloads latest cart state and prompts re-application.  </w:t>
        <w:br/>
        <w:br/>
        <w:t>---</w:t>
        <w:br/>
        <w:t>*Note: Aligns with Shopping Cart/Product entities. Integrates inventory reservation logic to prevent overselling. Supports both granular updates and bulk operations.*</w:t>
        <w:br/>
        <w:br/>
        <w:t xml:space="preserve">### Use Case Description  </w:t>
        <w:br/>
        <w:t xml:space="preserve">**Use Case Name:** Checkout  </w:t>
        <w:br/>
        <w:t xml:space="preserve">**Use Case ID:** UC-40  </w:t>
        <w:br/>
        <w:t xml:space="preserve">**Actors:**  </w:t>
        <w:br/>
        <w:t xml:space="preserve">- Customer  </w:t>
        <w:br/>
        <w:br/>
        <w:t xml:space="preserve">**Preconditions:**  </w:t>
        <w:br/>
        <w:t xml:space="preserve">1. System is operational.  </w:t>
        <w:br/>
        <w:t xml:space="preserve">2. Customer is logged in with active account.  </w:t>
        <w:br/>
        <w:t xml:space="preserve">3. Shopping cart contains ≥1 available product.  </w:t>
        <w:br/>
        <w:t xml:space="preserve">4. Valid payment method exists on file or can be added.  </w:t>
        <w:br/>
        <w:br/>
        <w:t xml:space="preserve">**Postconditions:**  </w:t>
        <w:br/>
        <w:t xml:space="preserve">1. New order is created with unique ID and "Processing" status.  </w:t>
        <w:br/>
        <w:t xml:space="preserve">2. Shopping cart is cleared.  </w:t>
        <w:br/>
        <w:t xml:space="preserve">3. Payment authorization is processed.  </w:t>
        <w:br/>
        <w:t xml:space="preserve">4. Inventory is reserved for ordered items.  </w:t>
        <w:br/>
        <w:t xml:space="preserve">5. Order confirmation email is sent.  </w:t>
        <w:br/>
        <w:br/>
        <w:t xml:space="preserve">**Main Flow:**  </w:t>
        <w:br/>
        <w:t xml:space="preserve">1. Customer selects "Checkout" from cart view.  </w:t>
        <w:br/>
        <w:t xml:space="preserve">2. System displays checkout steps: Review → Shipping → Payment → Confirm.  </w:t>
        <w:br/>
        <w:t xml:space="preserve">3. Customer verifies cart items/quantities; system validates availability.  </w:t>
        <w:br/>
        <w:t xml:space="preserve">4. Customer selects saved shipping address or enters new valid address.  </w:t>
        <w:br/>
        <w:t xml:space="preserve">5. System calculates shipping costs and taxes.  </w:t>
        <w:br/>
        <w:t xml:space="preserve">6. Customer selects saved payment method or adds new via embedded UC-33 flow.  </w:t>
        <w:br/>
        <w:t xml:space="preserve">7. System validates payment details via tokenization.  </w:t>
        <w:br/>
        <w:t xml:space="preserve">8. Customer reviews order summary (items, costs, total) and confirms.  </w:t>
        <w:br/>
        <w:t xml:space="preserve">9. System reserves inventory and authorizes payment through gateway.  </w:t>
        <w:br/>
        <w:t xml:space="preserve">10. Upon success:  </w:t>
        <w:br/>
        <w:t xml:space="preserve">    a. Creates order record with "Processing" status  </w:t>
        <w:br/>
        <w:t xml:space="preserve">    b. Clears shopping cart  </w:t>
        <w:br/>
        <w:t xml:space="preserve">    c. Sends confirmation email  </w:t>
        <w:br/>
        <w:t xml:space="preserve">11. System displays order confirmation page with ID and details.  </w:t>
        <w:br/>
        <w:br/>
        <w:t xml:space="preserve">**Alternative Flow:**  </w:t>
        <w:br/>
        <w:t xml:space="preserve">**A. Item Unavailable During Checkout:**  </w:t>
        <w:br/>
        <w:t xml:space="preserve">&amp;nbsp;&amp;nbsp;1. At step 3/9, if product stock &lt; cart quantity, system removes item.  </w:t>
        <w:br/>
        <w:t xml:space="preserve">&amp;nbsp;&amp;nbsp;2. Displays "Item unavailable: removed from order" warning.  </w:t>
        <w:br/>
        <w:t xml:space="preserve">&amp;nbsp;&amp;nbsp;3. Customer confirms updated cart or cancels checkout.  </w:t>
        <w:br/>
        <w:t xml:space="preserve">**B. Payment Authorization Failure:**  </w:t>
        <w:br/>
        <w:t xml:space="preserve">&amp;nbsp;&amp;nbsp;1. At step 9, if payment declined, system sets order status to "Payment Failed".  </w:t>
        <w:br/>
        <w:t xml:space="preserve">&amp;nbsp;&amp;nbsp;2. Preserves cart contents; displays "Declined: Try another method".  </w:t>
        <w:br/>
        <w:t xml:space="preserve">&amp;nbsp;&amp;nbsp;3. Customer returns to payment step to retry.  </w:t>
        <w:br/>
        <w:t xml:space="preserve">**C. New Address Validation Failure:**  </w:t>
        <w:br/>
        <w:t xml:space="preserve">&amp;nbsp;&amp;nbsp;1. At step 4, if address incomplete/invalid, system blocks progression.  </w:t>
        <w:br/>
        <w:t xml:space="preserve">&amp;nbsp;&amp;nbsp;2. Highlights errors; customer corrects fields.  </w:t>
        <w:br/>
        <w:t xml:space="preserve">**D. Express Checkout (Saved Preferences):**  </w:t>
        <w:br/>
        <w:t xml:space="preserve">&amp;nbsp;&amp;nbsp;1. If customer has default shipping/payment, system auto-populates steps 4-6.  </w:t>
        <w:br/>
        <w:t xml:space="preserve">&amp;nbsp;&amp;nbsp;2. Customer skips to final confirmation (step 8).  </w:t>
        <w:br/>
        <w:br/>
        <w:t>---</w:t>
        <w:br/>
        <w:t>*Note: Integrates Shopping Cart (UC-29), Payment Information (UC-33), and Order entities. Inventory reservation prevents overselling. Tokenization ensures PCI compliance.*</w:t>
        <w:br/>
        <w:br/>
        <w:t xml:space="preserve">### Use Case Description  </w:t>
        <w:br/>
        <w:t xml:space="preserve">**Use Case Name:** Confirm Order  </w:t>
        <w:br/>
        <w:t xml:space="preserve">**Use Case ID:** UC-41  </w:t>
        <w:br/>
        <w:t xml:space="preserve">**Actors:**  </w:t>
        <w:br/>
        <w:t xml:space="preserve">- Customer  </w:t>
        <w:br/>
        <w:t xml:space="preserve">- Administrator (optional for manual verification)  </w:t>
        <w:br/>
        <w:br/>
        <w:t xml:space="preserve">**Preconditions:**  </w:t>
        <w:br/>
        <w:t xml:space="preserve">1. System is operational.  </w:t>
        <w:br/>
        <w:t xml:space="preserve">2. Customer has completed checkout process (UC-40) with valid payment authorization.  </w:t>
        <w:br/>
        <w:t xml:space="preserve">3. Order exists in "Processing" status with all required details (products, shipping, payment).  </w:t>
        <w:br/>
        <w:t xml:space="preserve">4. For administrative override: Administrator is logged in with "order verification" privileges.  </w:t>
        <w:br/>
        <w:br/>
        <w:t xml:space="preserve">**Postconditions:**  </w:t>
        <w:br/>
        <w:t xml:space="preserve">1. Order status transitions to "Confirmed".  </w:t>
        <w:br/>
        <w:t xml:space="preserve">2. Inventory is permanently deducted for ordered items.  </w:t>
        <w:br/>
        <w:t xml:space="preserve">3. Payment capture is initiated with payment gateway.  </w:t>
        <w:br/>
        <w:t xml:space="preserve">4. Order confirmation notification is sent to customer.  </w:t>
        <w:br/>
        <w:t xml:space="preserve">5. Order record is finalized in the system.  </w:t>
        <w:br/>
        <w:br/>
        <w:t xml:space="preserve">**Main Flow:**  </w:t>
        <w:br/>
        <w:t xml:space="preserve">1. System automatically validates order integrity after checkout (inventory availability, payment pre-authorization).  </w:t>
        <w:br/>
        <w:t xml:space="preserve">2. System updates order status to "Confirmed".  </w:t>
        <w:br/>
        <w:t xml:space="preserve">3. System permanently deducts inventory quantities for all ordered items.  </w:t>
        <w:br/>
        <w:t xml:space="preserve">4. System initiates payment capture through payment gateway using stored token.  </w:t>
        <w:br/>
        <w:t xml:space="preserve">5. System generates order confirmation number.  </w:t>
        <w:br/>
        <w:t xml:space="preserve">6. System sends email notification to customer with order details and confirmation number.  </w:t>
        <w:br/>
        <w:t xml:space="preserve">7. System logs confirmation timestamp and transitions order to fulfillment workflow.  </w:t>
        <w:br/>
        <w:br/>
        <w:t xml:space="preserve">**Alternative Flow:**  </w:t>
        <w:br/>
        <w:t xml:space="preserve">**A. Manual Verification Required:**  </w:t>
        <w:br/>
        <w:t xml:space="preserve">&amp;nbsp;&amp;nbsp;1. If fraud risk detected (e.g., high-value order, new customer), system flags order for admin review.  </w:t>
        <w:br/>
        <w:t xml:space="preserve">&amp;nbsp;&amp;nbsp;2. Administrator verifies order details and payment legitimacy.  </w:t>
        <w:br/>
        <w:t xml:space="preserve">&amp;nbsp;&amp;nbsp;3. Administrator manually triggers confirmation via admin console.  </w:t>
        <w:br/>
        <w:t xml:space="preserve">**B. Inventory Shortage Post-Checkout:**  </w:t>
        <w:br/>
        <w:t xml:space="preserve">&amp;nbsp;&amp;nbsp;1. If inventory insufficient at confirmation time, system holds order in "Pending" status.  </w:t>
        <w:br/>
        <w:t xml:space="preserve">&amp;nbsp;&amp;nbsp;2. System notifies inventory management and customer about delay.  </w:t>
        <w:br/>
        <w:t xml:space="preserve">&amp;nbsp;&amp;nbsp;3. Confirmation completes automatically when stock replenished.  </w:t>
        <w:br/>
        <w:t xml:space="preserve">**C. Payment Capture Failure:**  </w:t>
        <w:br/>
        <w:t xml:space="preserve">&amp;nbsp;&amp;nbsp;1. If payment gateway capture fails, system retries twice.  </w:t>
        <w:br/>
        <w:t xml:space="preserve">&amp;nbsp;&amp;nbsp;2. After failures, reverts order to "Payment Failed" status.  </w:t>
        <w:br/>
        <w:t xml:space="preserve">&amp;nbsp;&amp;nbsp;3. Notifies customer to update payment method (UC-35).  </w:t>
        <w:br/>
        <w:t xml:space="preserve">**D. Customer Cancellation Request:**  </w:t>
        <w:br/>
        <w:t xml:space="preserve">&amp;nbsp;&amp;nbsp;1. If cancellation request received during confirmation window (&lt;5 minutes), system aborts confirmation.  </w:t>
        <w:br/>
        <w:t xml:space="preserve">&amp;nbsp;&amp;nbsp;2. Processes cancellation (UC-28) instead.  </w:t>
        <w:br/>
        <w:br/>
        <w:t>---</w:t>
        <w:br/>
        <w:t>*Note: Aligns with Order/Payment Information/Product entities. Transactional integrity ensures inventory-payment synchronization. Integrates with Checkout (UC-40) and Fulfillment workflows.*</w:t>
        <w:br/>
        <w:br/>
        <w:t xml:space="preserve">### Use Case Description  </w:t>
        <w:br/>
        <w:t xml:space="preserve">**Use Case Name:** Receive Order Confirmation Email  </w:t>
        <w:br/>
        <w:t xml:space="preserve">**Use Case ID:** UC-42  </w:t>
        <w:br/>
        <w:t xml:space="preserve">**Actors:**  </w:t>
        <w:br/>
        <w:t xml:space="preserve">- Customer  </w:t>
        <w:br/>
        <w:br/>
        <w:t xml:space="preserve">**Preconditions:**  </w:t>
        <w:br/>
        <w:t xml:space="preserve">1. System is operational.  </w:t>
        <w:br/>
        <w:t xml:space="preserve">2. Order has been successfully confirmed (UC-41 completed).  </w:t>
        <w:br/>
        <w:t xml:space="preserve">3. Customer's email address is valid and active.  </w:t>
        <w:br/>
        <w:t xml:space="preserve">4. Email delivery service is available.  </w:t>
        <w:br/>
        <w:br/>
        <w:t xml:space="preserve">**Postconditions:**  </w:t>
        <w:br/>
        <w:t xml:space="preserve">1. Order confirmation email is delivered to customer's registered email address.  </w:t>
        <w:br/>
        <w:t xml:space="preserve">2. Email delivery status is recorded in order history.  </w:t>
        <w:br/>
        <w:t xml:space="preserve">3. Customer has access to order details via email.  </w:t>
        <w:br/>
        <w:br/>
        <w:t xml:space="preserve">**Main Flow:**  </w:t>
        <w:br/>
        <w:t xml:space="preserve">1. System composes confirmation email with:  </w:t>
        <w:br/>
        <w:t xml:space="preserve">   - Order ID, date, and summary  </w:t>
        <w:br/>
        <w:t xml:space="preserve">   - Itemized product list with quantities/prices  </w:t>
        <w:br/>
        <w:t xml:space="preserve">   - Shipping address and tracking information (if available)  </w:t>
        <w:br/>
        <w:t xml:space="preserve">   - Payment method (masked) and total amount  </w:t>
        <w:br/>
        <w:t xml:space="preserve">   - Secure link to view order details  </w:t>
        <w:br/>
        <w:t xml:space="preserve">2. System sends email via configured SMTP service.  </w:t>
        <w:br/>
        <w:t xml:space="preserve">3. System updates order history with "Confirmation email sent" status and timestamp.  </w:t>
        <w:br/>
        <w:t xml:space="preserve">4. Customer receives email in their inbox.  </w:t>
        <w:br/>
        <w:t xml:space="preserve">5. Customer views email contents to verify order accuracy.  </w:t>
        <w:br/>
        <w:br/>
        <w:t xml:space="preserve">**Alternative Flow:**  </w:t>
        <w:br/>
        <w:t xml:space="preserve">**A. Email Delivery Failure:**  </w:t>
        <w:br/>
        <w:t xml:space="preserve">&amp;nbsp;&amp;nbsp;1. SMTP service returns bounce/failure notification.  </w:t>
        <w:br/>
        <w:t xml:space="preserve">&amp;nbsp;&amp;nbsp;2. System retries delivery after 5 minutes.  </w:t>
        <w:br/>
        <w:t xml:space="preserve">&amp;nbsp;&amp;nbsp;3. After 2 failures, system flags order with "Email Delivery Failed".  </w:t>
        <w:br/>
        <w:t xml:space="preserve">&amp;nbsp;&amp;nbsp;4. Customer receives in-app notification prompting email verification.  </w:t>
        <w:br/>
        <w:t xml:space="preserve">**B. Customer Requests Resend:**  </w:t>
        <w:br/>
        <w:t xml:space="preserve">&amp;nbsp;&amp;nbsp;1. Customer selects "Resend Confirmation" in order history (UC-25).  </w:t>
        <w:br/>
        <w:t xml:space="preserve">&amp;nbsp;&amp;nbsp;2. System re-sends identical email with "[Resent]" tag in subject line.  </w:t>
        <w:br/>
        <w:t xml:space="preserve">&amp;nbsp;&amp;nbsp;3. New delivery attempt logged in order history.  </w:t>
        <w:br/>
        <w:t xml:space="preserve">**C. Spam Filter Interception:**  </w:t>
        <w:br/>
        <w:t xml:space="preserve">&amp;nbsp;&amp;nbsp;1. Customer reports missing email after 15 minutes.  </w:t>
        <w:br/>
        <w:t xml:space="preserve">&amp;nbsp;&amp;nbsp;2. System provides manual "View Confirmation" option in order history.  </w:t>
        <w:br/>
        <w:t xml:space="preserve">&amp;nbsp;&amp;nbsp;3. Customer marks sender as "Not Spam" in email client.  </w:t>
        <w:br/>
        <w:br/>
        <w:t>---</w:t>
        <w:br/>
        <w:t>*Note: Aligns with Order/Payment Information entities. Secure link integrates with View Order Details (UC-26). Delivery monitoring ensures customer notification compliance.*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