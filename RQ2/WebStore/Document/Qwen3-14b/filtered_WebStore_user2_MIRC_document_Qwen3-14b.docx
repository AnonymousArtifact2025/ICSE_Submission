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1. Functional Requirements</w:t>
      </w:r>
      <w:r>
        <w:br w:type="textWrapping"/>
      </w:r>
      <w:r>
        <w:br w:type="textWrapping"/>
      </w:r>
      <w:r>
        <w:t xml:space="preserve">1.1 Customer Account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The system allows a customer to create a new user account by providing personal information such as name, email, password, and contact details. The system must validate the email format and password strength, send a confirmation email, and activate the account after confirmation.  </w:t>
      </w:r>
      <w:r>
        <w:br w:type="textWrapping"/>
      </w:r>
      <w:r>
        <w:t xml:space="preserve">Input: Name, Email, Password, Address, PhoneNumber  </w:t>
      </w:r>
      <w:r>
        <w:br w:type="textWrapping"/>
      </w:r>
      <w:r>
        <w:t xml:space="preserve">Output: New UserAccount with status "Pending" or "Active", Confirmation Email sent to the provided email address  </w:t>
      </w:r>
      <w:r>
        <w:br w:type="textWrapping"/>
      </w:r>
      <w:r>
        <w:br w:type="textWrapping"/>
      </w:r>
      <w:r>
        <w:t xml:space="preserve">1.2 User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The system authenticates a user by verifying their email and password against the UserAccount database. Upon successful login, a UserSession is created and logged.  </w:t>
      </w:r>
      <w:r>
        <w:br w:type="textWrapping"/>
      </w:r>
      <w:r>
        <w:t xml:space="preserve">Input: Email, Password  </w:t>
      </w:r>
      <w:r>
        <w:br w:type="textWrapping"/>
      </w:r>
      <w:r>
        <w:t xml:space="preserve">Output: Active UserSession, User redirected to appropriate dashboard  </w:t>
      </w:r>
      <w:r>
        <w:br w:type="textWrapping"/>
      </w:r>
      <w:r>
        <w:br w:type="textWrapping"/>
      </w:r>
      <w:r>
        <w:t xml:space="preserve">1.3 User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The system terminates the current UserSession and logs the logout event.  </w:t>
      </w:r>
      <w:r>
        <w:br w:type="textWrapping"/>
      </w:r>
      <w:r>
        <w:t xml:space="preserve">Input: Current UserSession  </w:t>
      </w:r>
      <w:r>
        <w:br w:type="textWrapping"/>
      </w:r>
      <w:r>
        <w:t xml:space="preserve">Output: Inactive UserSession, User redirected to login or home page  </w:t>
      </w:r>
      <w:r>
        <w:br w:type="textWrapping"/>
      </w:r>
      <w:r>
        <w:br w:type="textWrapping"/>
      </w:r>
      <w:r>
        <w:t xml:space="preserve">1.4 View Personal Information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The system retrieves and displays the personal information of the logged-in user from the UserAccount entity.  </w:t>
      </w:r>
      <w:r>
        <w:br w:type="textWrapping"/>
      </w:r>
      <w:r>
        <w:t xml:space="preserve">Input: UserID (from UserSession)  </w:t>
      </w:r>
      <w:r>
        <w:br w:type="textWrapping"/>
      </w:r>
      <w:r>
        <w:t xml:space="preserve">Output: Displayed Name, Email, Address, PhoneNumber, Role, Account Status  </w:t>
      </w:r>
      <w:r>
        <w:br w:type="textWrapping"/>
      </w:r>
      <w:r>
        <w:br w:type="textWrapping"/>
      </w:r>
      <w:r>
        <w:t xml:space="preserve">1.5 Update Payment Information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The system allows the user to edit their PaymentInformation, such as card number, expiration date, and billing address. Validation of the card and expiration date is required.  </w:t>
      </w:r>
      <w:r>
        <w:br w:type="textWrapping"/>
      </w:r>
      <w:r>
        <w:t xml:space="preserve">Input: PaymentID, CardNumber, ExpiryDate, CVV, BillingAddress  </w:t>
      </w:r>
      <w:r>
        <w:br w:type="textWrapping"/>
      </w:r>
      <w:r>
        <w:t xml:space="preserve">Output: Updated PaymentInformation, System logs the update  </w:t>
      </w:r>
      <w:r>
        <w:br w:type="textWrapping"/>
      </w:r>
      <w:r>
        <w:br w:type="textWrapping"/>
      </w:r>
      <w:r>
        <w:t xml:space="preserve">1.6 View Purchase History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The system retrieves and displays the user's Order records from the Order database, including product details, total price, and order status.  </w:t>
      </w:r>
      <w:r>
        <w:br w:type="textWrapping"/>
      </w:r>
      <w:r>
        <w:t xml:space="preserve">Input: UserID (from UserSession)  </w:t>
      </w:r>
      <w:r>
        <w:br w:type="textWrapping"/>
      </w:r>
      <w:r>
        <w:t xml:space="preserve">Output: List of Orders with associated Product, TotalAmount, OrderDate, Status, and PaymentInformation  </w:t>
      </w:r>
      <w:r>
        <w:br w:type="textWrapping"/>
      </w:r>
      <w:r>
        <w:br w:type="textWrapping"/>
      </w:r>
      <w:r>
        <w:t xml:space="preserve">1.7 Add Product to Cart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The system allows a customer to add a selected product to their ShoppingCart. The system checks product availability from the Inventory and updates the CartItem and CartSummary.  </w:t>
      </w:r>
      <w:r>
        <w:br w:type="textWrapping"/>
      </w:r>
      <w:r>
        <w:t xml:space="preserve">Input: ProductID, CartID, Quantity  </w:t>
      </w:r>
      <w:r>
        <w:br w:type="textWrapping"/>
      </w:r>
      <w:r>
        <w:t xml:space="preserve">Output: Updated ShoppingCart, Updated CartItem, Updated CartSummary  </w:t>
      </w:r>
      <w:r>
        <w:br w:type="textWrapping"/>
      </w:r>
      <w:r>
        <w:br w:type="textWrapping"/>
      </w:r>
      <w:r>
        <w:t xml:space="preserve">1.8 Modify Cart Contents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The system allows a customer to update the quantity of a CartItem or remove it from the ShoppingCart. The system recalculates the CartSummary and updates the Inventory if necessary.  </w:t>
      </w:r>
      <w:r>
        <w:br w:type="textWrapping"/>
      </w:r>
      <w:r>
        <w:t xml:space="preserve">Input: CartItemID, NewQuantity, Action (update/remove)  </w:t>
      </w:r>
      <w:r>
        <w:br w:type="textWrapping"/>
      </w:r>
      <w:r>
        <w:t xml:space="preserve">Output: Updated CartItem, Updated CartSummary, Updated InventoryQuantityUpdateLog if applicable  </w:t>
      </w:r>
      <w:r>
        <w:br w:type="textWrapping"/>
      </w:r>
      <w:r>
        <w:br w:type="textWrapping"/>
      </w:r>
      <w:r>
        <w:t xml:space="preserve">1.9 View Cart Summary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The system retrieves and displays the total price, total quantity, and list of CartItems for the current ShoppingCart.  </w:t>
      </w:r>
      <w:r>
        <w:br w:type="textWrapping"/>
      </w:r>
      <w:r>
        <w:t xml:space="preserve">Input: CartID  </w:t>
      </w:r>
      <w:r>
        <w:br w:type="textWrapping"/>
      </w:r>
      <w:r>
        <w:t xml:space="preserve">Output: Displayed CartSummary including TotalItems and TotalPrice, List of CartItems  </w:t>
      </w:r>
      <w:r>
        <w:br w:type="textWrapping"/>
      </w:r>
      <w:r>
        <w:br w:type="textWrapping"/>
      </w:r>
      <w:r>
        <w:t xml:space="preserve">1.10 Checkout Order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The system processes the customer’s ShoppingCart by validating payment information, reducing inventory, creating an Order, and sending an OrderConfirmationEmail.  </w:t>
      </w:r>
      <w:r>
        <w:br w:type="textWrapping"/>
      </w:r>
      <w:r>
        <w:t xml:space="preserve">Input: CartID, PaymentID, ShippingMethod  </w:t>
      </w:r>
      <w:r>
        <w:br w:type="textWrapping"/>
      </w:r>
      <w:r>
        <w:t xml:space="preserve">Output: Created Order, Updated Inventory, Sent OrderConfirmationEmail, Cleared ShoppingCart  </w:t>
      </w:r>
      <w:r>
        <w:br w:type="textWrapping"/>
      </w:r>
      <w:r>
        <w:br w:type="textWrapping"/>
      </w:r>
      <w:r>
        <w:t xml:space="preserve">1.11 Confirm Order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The system confirms the customer’s Order after payment validation. Inventory is updated, and an OrderConfirmationEmail is sent.  </w:t>
      </w:r>
      <w:r>
        <w:br w:type="textWrapping"/>
      </w:r>
      <w:r>
        <w:t xml:space="preserve">Input: OrderID, PaymentID  </w:t>
      </w:r>
      <w:r>
        <w:br w:type="textWrapping"/>
      </w:r>
      <w:r>
        <w:t xml:space="preserve">Output: Confirmed Order, Updated Inventory, Sent OrderConfirmationEmail  </w:t>
      </w:r>
      <w:r>
        <w:br w:type="textWrapping"/>
      </w:r>
      <w:r>
        <w:br w:type="textWrapping"/>
      </w:r>
      <w:r>
        <w:t xml:space="preserve">1.12 Receive Order Confirmation Email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The system sends an OrderConfirmationEmail to the customer’s registered email address after an order is confirmed.  </w:t>
      </w:r>
      <w:r>
        <w:br w:type="textWrapping"/>
      </w:r>
      <w:r>
        <w:t xml:space="preserve">Input: OrderID, CustomerEmail  </w:t>
      </w:r>
      <w:r>
        <w:br w:type="textWrapping"/>
      </w:r>
      <w:r>
        <w:t xml:space="preserve">Output: Sent OrderConfirmationEmail with Order details, Log of email delivery  </w:t>
      </w:r>
      <w:r>
        <w:br w:type="textWrapping"/>
      </w:r>
      <w:r>
        <w:br w:type="textWrapping"/>
      </w:r>
      <w:r>
        <w:t xml:space="preserve">1.13 Manage Inventory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The system allows the administrator to view, update, and log changes to the Inventory. Product availability is updated accordingly.  </w:t>
      </w:r>
      <w:r>
        <w:br w:type="textWrapping"/>
      </w:r>
      <w:r>
        <w:t xml:space="preserve">Input: ProductID, NewQuantity, InventoryID  </w:t>
      </w:r>
      <w:r>
        <w:br w:type="textWrapping"/>
      </w:r>
      <w:r>
        <w:t xml:space="preserve">Output: Updated Inventory, Updated Product availability status, InventoryQuantityUpdateLog  </w:t>
      </w:r>
      <w:r>
        <w:br w:type="textWrapping"/>
      </w:r>
      <w:r>
        <w:br w:type="textWrapping"/>
      </w:r>
      <w:r>
        <w:t xml:space="preserve">1.14 Add Product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The system allows the administrator to add a new Product to the database, including name, price, description, category, and inventory quantity.  </w:t>
      </w:r>
      <w:r>
        <w:br w:type="textWrapping"/>
      </w:r>
      <w:r>
        <w:t xml:space="preserve">Input: Name, Description, Price, CategoryID, InventoryQuantity, ImageURL  </w:t>
      </w:r>
      <w:r>
        <w:br w:type="textWrapping"/>
      </w:r>
      <w:r>
        <w:t xml:space="preserve">Output: New Product record, Updated Inventory, Confirmation message  </w:t>
      </w:r>
      <w:r>
        <w:br w:type="textWrapping"/>
      </w:r>
      <w:r>
        <w:br w:type="textWrapping"/>
      </w:r>
      <w:r>
        <w:t xml:space="preserve">1.15 Update Product Details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allows the administrator to modify Product details such as name, price, description, or category. Inventory is updated if necessary.  </w:t>
      </w:r>
      <w:r>
        <w:br w:type="textWrapping"/>
      </w:r>
      <w:r>
        <w:t xml:space="preserve">Input: ProductID, NewName, NewDescription, NewPrice, NewCategoryID, NewInventoryQuantity  </w:t>
      </w:r>
      <w:r>
        <w:br w:type="textWrapping"/>
      </w:r>
      <w:r>
        <w:t xml:space="preserve">Output: Updated Product record, Updated Inventory, Log of the update  </w:t>
      </w:r>
      <w:r>
        <w:br w:type="textWrapping"/>
      </w:r>
      <w:r>
        <w:br w:type="textWrapping"/>
      </w:r>
      <w:r>
        <w:t xml:space="preserve">1.16 Delete Product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The system allows the administrator to delete a Product and its associated Inventory entry. Products in ShoppingCarts or Orders must be handled before deletion.  </w:t>
      </w:r>
      <w:r>
        <w:br w:type="textWrapping"/>
      </w:r>
      <w:r>
        <w:t xml:space="preserve">Input: ProductID  </w:t>
      </w:r>
      <w:r>
        <w:br w:type="textWrapping"/>
      </w:r>
      <w:r>
        <w:t xml:space="preserve">Output: Deleted Product, Updated or deleted Inventory entry, Log of the deletion  </w:t>
      </w:r>
      <w:r>
        <w:br w:type="textWrapping"/>
      </w:r>
      <w:r>
        <w:br w:type="textWrapping"/>
      </w:r>
      <w:r>
        <w:t xml:space="preserve">1.17 Create Category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allows the administrator to create a new Category with a name and description.  </w:t>
      </w:r>
      <w:r>
        <w:br w:type="textWrapping"/>
      </w:r>
      <w:r>
        <w:t xml:space="preserve">Input: Name, Description  </w:t>
      </w:r>
      <w:r>
        <w:br w:type="textWrapping"/>
      </w:r>
      <w:r>
        <w:t xml:space="preserve">Output: New Category record, Updated product catalog display  </w:t>
      </w:r>
      <w:r>
        <w:br w:type="textWrapping"/>
      </w:r>
      <w:r>
        <w:br w:type="textWrapping"/>
      </w:r>
      <w:r>
        <w:t xml:space="preserve">1.18 Update Category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The system allows the administrator to update the name or description of an existing Category.  </w:t>
      </w:r>
      <w:r>
        <w:br w:type="textWrapping"/>
      </w:r>
      <w:r>
        <w:t xml:space="preserve">Input: CategoryID, NewName, NewDescription  </w:t>
      </w:r>
      <w:r>
        <w:br w:type="textWrapping"/>
      </w:r>
      <w:r>
        <w:t xml:space="preserve">Output: Updated Category record, Updated product catalog display  </w:t>
      </w:r>
      <w:r>
        <w:br w:type="textWrapping"/>
      </w:r>
      <w:r>
        <w:br w:type="textWrapping"/>
      </w:r>
      <w:r>
        <w:t xml:space="preserve">1.19 Delete Category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The system allows the administrator to delete a Category, and optionally reassign or mark products as uncategorized.  </w:t>
      </w:r>
      <w:r>
        <w:br w:type="textWrapping"/>
      </w:r>
      <w:r>
        <w:t xml:space="preserve">Input: CategoryID  </w:t>
      </w:r>
      <w:r>
        <w:br w:type="textWrapping"/>
      </w:r>
      <w:r>
        <w:t xml:space="preserve">Output: Deleted Category, Updated Product records, Log of the deletion  </w:t>
      </w:r>
      <w:r>
        <w:br w:type="textWrapping"/>
      </w:r>
      <w:r>
        <w:br w:type="textWrapping"/>
      </w:r>
      <w:r>
        <w:t xml:space="preserve">1.20 View Product List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The system retrieves and displays a list of available Products with details such as name, price, description, category, and availability.  </w:t>
      </w:r>
      <w:r>
        <w:br w:type="textWrapping"/>
      </w:r>
      <w:r>
        <w:t xml:space="preserve">Input: Optional filters (e.g., category, price range, availability)  </w:t>
      </w:r>
      <w:r>
        <w:br w:type="textWrapping"/>
      </w:r>
      <w:r>
        <w:t xml:space="preserve">Output: Displayed list of Products, User can select to view or add to cart  </w:t>
      </w:r>
      <w:r>
        <w:br w:type="textWrapping"/>
      </w:r>
      <w:r>
        <w:br w:type="textWrapping"/>
      </w:r>
      <w:r>
        <w:t xml:space="preserve">1.21 Manage Orders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allows the user to view, update, or cancel their Orders. The system logs the activity and updates the Order status.  </w:t>
      </w:r>
      <w:r>
        <w:br w:type="textWrapping"/>
      </w:r>
      <w:r>
        <w:t xml:space="preserve">Input: OrderID, Action (update/cancel), NewStatus  </w:t>
      </w:r>
      <w:r>
        <w:br w:type="textWrapping"/>
      </w:r>
      <w:r>
        <w:t xml:space="preserve">Output: Updated Order record, Log of the action, Confirmation message  </w:t>
      </w:r>
      <w:r>
        <w:br w:type="textWrapping"/>
      </w:r>
      <w:r>
        <w:br w:type="textWrapping"/>
      </w:r>
      <w:r>
        <w:t xml:space="preserve">1.22 View Order Details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The system retrieves and displays detailed information about a specific Order, including product list, total price, and payment and shipping status.  </w:t>
      </w:r>
      <w:r>
        <w:br w:type="textWrapping"/>
      </w:r>
      <w:r>
        <w:t xml:space="preserve">Input: OrderID  </w:t>
      </w:r>
      <w:r>
        <w:br w:type="textWrapping"/>
      </w:r>
      <w:r>
        <w:t xml:space="preserve">Output: Displayed Order details, Log of access  </w:t>
      </w:r>
      <w:r>
        <w:br w:type="textWrapping"/>
      </w:r>
      <w:r>
        <w:br w:type="textWrapping"/>
      </w:r>
      <w:r>
        <w:t xml:space="preserve">1.23 Process Payment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The system processes the customer’s payment using the selected PaymentInformation and updates the Order and Inventory accordingly.  </w:t>
      </w:r>
      <w:r>
        <w:br w:type="textWrapping"/>
      </w:r>
      <w:r>
        <w:t xml:space="preserve">Input: OrderID, PaymentID  </w:t>
      </w:r>
      <w:r>
        <w:br w:type="textWrapping"/>
      </w:r>
      <w:r>
        <w:t xml:space="preserve">Output: Updated Order status (Paid), Updated Inventory, Sent OrderConfirmationEmail, Log of payment processing  </w:t>
      </w:r>
      <w:r>
        <w:br w:type="textWrapping"/>
      </w:r>
      <w:r>
        <w:br w:type="textWrapping"/>
      </w:r>
      <w:r>
        <w:t xml:space="preserve">1.24 View Payment Information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The system retrieves and displays the PaymentInformation for the logged-in user.  </w:t>
      </w:r>
      <w:r>
        <w:br w:type="textWrapping"/>
      </w:r>
      <w:r>
        <w:t xml:space="preserve">Input: UserID (from UserSession)  </w:t>
      </w:r>
      <w:r>
        <w:br w:type="textWrapping"/>
      </w:r>
      <w:r>
        <w:t xml:space="preserve">Output: Displayed Payment details including CardNumber, ExpiryDate, BillingAddress  </w:t>
      </w:r>
      <w:r>
        <w:br w:type="textWrapping"/>
      </w:r>
      <w:r>
        <w:br w:type="textWrapping"/>
      </w:r>
      <w:r>
        <w:t xml:space="preserve">1.25 Install Plugin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The system allows the administrator to install a new Plugin, validate it, and activate it.  </w:t>
      </w:r>
      <w:r>
        <w:br w:type="textWrapping"/>
      </w:r>
      <w:r>
        <w:t xml:space="preserve">Input: Plugin file or PluginID  </w:t>
      </w:r>
      <w:r>
        <w:br w:type="textWrapping"/>
      </w:r>
      <w:r>
        <w:t xml:space="preserve">Output: Installed Plugin, Updated system configuration, Log of installation  </w:t>
      </w:r>
      <w:r>
        <w:br w:type="textWrapping"/>
      </w:r>
      <w:r>
        <w:br w:type="textWrapping"/>
      </w:r>
      <w:r>
        <w:t xml:space="preserve">1.26 View Plugin Documentation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The system allows the administrator to view documentation related to a Plugin.  </w:t>
      </w:r>
      <w:r>
        <w:br w:type="textWrapping"/>
      </w:r>
      <w:r>
        <w:t xml:space="preserve">Input: PluginID  </w:t>
      </w:r>
      <w:r>
        <w:br w:type="textWrapping"/>
      </w:r>
      <w:r>
        <w:t xml:space="preserve">Output: Displayed Plugin documentation, Log of access  </w:t>
      </w:r>
      <w:r>
        <w:br w:type="textWrapping"/>
      </w:r>
      <w:r>
        <w:br w:type="textWrapping"/>
      </w:r>
      <w:r>
        <w:t xml:space="preserve">1.27 Manage Cart Item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The system allows the customer to manage individual CartItems, including updating quantity or removing them.  </w:t>
      </w:r>
      <w:r>
        <w:br w:type="textWrapping"/>
      </w:r>
      <w:r>
        <w:t xml:space="preserve">Input: CartItemID, NewQuantity, Action (update/remove)  </w:t>
      </w:r>
      <w:r>
        <w:br w:type="textWrapping"/>
      </w:r>
      <w:r>
        <w:t>Output: Updated CartItem, Updated CartSummary, Log of modification if applicable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9F5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70CBDE74DC5E9A5E92727C68A8E75A3E_42</vt:lpwstr>
  </property>
</Properties>
</file>