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br w:type="textWrapping"/>
      </w:r>
      <w:r>
        <w:br w:type="textWrapping"/>
      </w:r>
      <w:r>
        <w:t xml:space="preserve">### 1.1 Account Registration Function  </w:t>
      </w:r>
      <w:r>
        <w:br w:type="textWrapping"/>
      </w:r>
      <w:r>
        <w:t xml:space="preserve">**Function ID:** FR-01  </w:t>
      </w:r>
      <w:r>
        <w:br w:type="textWrapping"/>
      </w:r>
      <w:r>
        <w:t xml:space="preserve">**Description:** Allows customers to register a new account by providing required personal information. The system validates the input and creates a new account upon successful verification.  </w:t>
      </w:r>
      <w:r>
        <w:br w:type="textWrapping"/>
      </w:r>
      <w:r>
        <w:t xml:space="preserve">**Input:** Customer details (Name, Email, Password, Address).  </w:t>
      </w:r>
      <w:r>
        <w:br w:type="textWrapping"/>
      </w:r>
      <w:r>
        <w:t xml:space="preserve">**Output:** New account record stored in the database with status "Unverified"; confirmation email sent to the customer.  </w:t>
      </w:r>
      <w:r>
        <w:br w:type="textWrapping"/>
      </w:r>
      <w:r>
        <w:br w:type="textWrapping"/>
      </w:r>
      <w:r>
        <w:t xml:space="preserve">### 1.2 Account Login Function  </w:t>
      </w:r>
      <w:r>
        <w:br w:type="textWrapping"/>
      </w:r>
      <w:r>
        <w:t xml:space="preserve">**Function ID:** FR-02  </w:t>
      </w:r>
      <w:r>
        <w:br w:type="textWrapping"/>
      </w:r>
      <w:r>
        <w:t xml:space="preserve">**Description:** Authenticates customers or administrators using registered credentials and grants access to the system.  </w:t>
      </w:r>
      <w:r>
        <w:br w:type="textWrapping"/>
      </w:r>
      <w:r>
        <w:t xml:space="preserve">**Input:** Email and Password.  </w:t>
      </w:r>
      <w:r>
        <w:br w:type="textWrapping"/>
      </w:r>
      <w:r>
        <w:t xml:space="preserve">**Output:** Successful login redirects to the user dashboard; session data is initialized.  </w:t>
      </w:r>
      <w:r>
        <w:br w:type="textWrapping"/>
      </w:r>
      <w:r>
        <w:br w:type="textWrapping"/>
      </w:r>
      <w:r>
        <w:t xml:space="preserve">### 1.3 Account Logout Function  </w:t>
      </w:r>
      <w:r>
        <w:br w:type="textWrapping"/>
      </w:r>
      <w:r>
        <w:t xml:space="preserve">**Function ID:** FR-03  </w:t>
      </w:r>
      <w:r>
        <w:br w:type="textWrapping"/>
      </w:r>
      <w:r>
        <w:t xml:space="preserve">**Description:** Terminates the current user session and clears session data.  </w:t>
      </w:r>
      <w:r>
        <w:br w:type="textWrapping"/>
      </w:r>
      <w:r>
        <w:t xml:space="preserve">**Input:** Active user session.  </w:t>
      </w:r>
      <w:r>
        <w:br w:type="textWrapping"/>
      </w:r>
      <w:r>
        <w:t xml:space="preserve">**Output:** Session terminated; user redirected to the login page.  </w:t>
      </w:r>
      <w:r>
        <w:br w:type="textWrapping"/>
      </w:r>
      <w:r>
        <w:br w:type="textWrapping"/>
      </w:r>
      <w:r>
        <w:t xml:space="preserve">### 1.4 Profile Update Function  </w:t>
      </w:r>
      <w:r>
        <w:br w:type="textWrapping"/>
      </w:r>
      <w:r>
        <w:t xml:space="preserve">**Function ID:** FR-04  </w:t>
      </w:r>
      <w:r>
        <w:br w:type="textWrapping"/>
      </w:r>
      <w:r>
        <w:t xml:space="preserve">**Description:** Allows users to modify their profile information (e.g., name, address).  </w:t>
      </w:r>
      <w:r>
        <w:br w:type="textWrapping"/>
      </w:r>
      <w:r>
        <w:t xml:space="preserve">**Input:** Updated profile data (e.g., Name, Address).  </w:t>
      </w:r>
      <w:r>
        <w:br w:type="textWrapping"/>
      </w:r>
      <w:r>
        <w:t xml:space="preserve">**Output:** Updated profile record in the database; confirmation message displayed.  </w:t>
      </w:r>
      <w:r>
        <w:br w:type="textWrapping"/>
      </w:r>
      <w:r>
        <w:br w:type="textWrapping"/>
      </w:r>
      <w:r>
        <w:t xml:space="preserve">### 1.5 Purchase History View Function  </w:t>
      </w:r>
      <w:r>
        <w:br w:type="textWrapping"/>
      </w:r>
      <w:r>
        <w:t xml:space="preserve">**Function ID:** FR-05  </w:t>
      </w:r>
      <w:r>
        <w:br w:type="textWrapping"/>
      </w:r>
      <w:r>
        <w:t xml:space="preserve">**Description:** Retrieves and displays a customer's past orders with details such as product name, quantity, and date.  </w:t>
      </w:r>
      <w:r>
        <w:br w:type="textWrapping"/>
      </w:r>
      <w:r>
        <w:t xml:space="preserve">**Input:** Customer ID.  </w:t>
      </w:r>
      <w:r>
        <w:br w:type="textWrapping"/>
      </w:r>
      <w:r>
        <w:t xml:space="preserve">**Output:** List of purchase history records displayed in the user interface.  </w:t>
      </w:r>
      <w:r>
        <w:br w:type="textWrapping"/>
      </w:r>
      <w:r>
        <w:br w:type="textWrapping"/>
      </w:r>
      <w:r>
        <w:t xml:space="preserve">### 1.6 Order Details View Function  </w:t>
      </w:r>
      <w:r>
        <w:br w:type="textWrapping"/>
      </w:r>
      <w:r>
        <w:t xml:space="preserve">**Function ID:** FR-06  </w:t>
      </w:r>
      <w:r>
        <w:br w:type="textWrapping"/>
      </w:r>
      <w:r>
        <w:t xml:space="preserve">**Description:** Displays detailed information for a specific order, including products, quantities, and status.  </w:t>
      </w:r>
      <w:r>
        <w:br w:type="textWrapping"/>
      </w:r>
      <w:r>
        <w:t xml:space="preserve">**Input:** Order ID.  </w:t>
      </w:r>
      <w:r>
        <w:br w:type="textWrapping"/>
      </w:r>
      <w:r>
        <w:t xml:space="preserve">**Output:** Structured order details displayed in the user interface.  </w:t>
      </w:r>
      <w:r>
        <w:br w:type="textWrapping"/>
      </w:r>
      <w:r>
        <w:br w:type="textWrapping"/>
      </w:r>
      <w:r>
        <w:t xml:space="preserve">### 1.7 Payment Information Update Function  </w:t>
      </w:r>
      <w:r>
        <w:br w:type="textWrapping"/>
      </w:r>
      <w:r>
        <w:t xml:space="preserve">**Function ID:** FR-07  </w:t>
      </w:r>
      <w:r>
        <w:br w:type="textWrapping"/>
      </w:r>
      <w:r>
        <w:t xml:space="preserve">**Description:** Allows customers to add, edit, or delete payment methods (e.g., credit card details).  </w:t>
      </w:r>
      <w:r>
        <w:br w:type="textWrapping"/>
      </w:r>
      <w:r>
        <w:t xml:space="preserve">**Input:** Payment details (e.g., Card Number, Expiry Date, CVV).  </w:t>
      </w:r>
      <w:r>
        <w:br w:type="textWrapping"/>
      </w:r>
      <w:r>
        <w:t xml:space="preserve">**Output:** Updated payment information stored in the database; confirmation message displayed.  </w:t>
      </w:r>
      <w:r>
        <w:br w:type="textWrapping"/>
      </w:r>
      <w:r>
        <w:br w:type="textWrapping"/>
      </w:r>
      <w:r>
        <w:t xml:space="preserve">### 1.8 Inventory Management Function  </w:t>
      </w:r>
      <w:r>
        <w:br w:type="textWrapping"/>
      </w:r>
      <w:r>
        <w:t xml:space="preserve">**Function ID:** FR-08  </w:t>
      </w:r>
      <w:r>
        <w:br w:type="textWrapping"/>
      </w:r>
      <w:r>
        <w:t xml:space="preserve">**Description:** Enables administrators to update product stock levels and reorder thresholds.  </w:t>
      </w:r>
      <w:r>
        <w:br w:type="textWrapping"/>
      </w:r>
      <w:r>
        <w:t xml:space="preserve">**Input:** Product ID and new inventory quantity.  </w:t>
      </w:r>
      <w:r>
        <w:br w:type="textWrapping"/>
      </w:r>
      <w:r>
        <w:t xml:space="preserve">**Output:** Updated inventory record in the database; confirmation message displayed.  </w:t>
      </w:r>
      <w:r>
        <w:br w:type="textWrapping"/>
      </w:r>
      <w:r>
        <w:br w:type="textWrapping"/>
      </w:r>
      <w:r>
        <w:t xml:space="preserve">### 1.9 Product Category Management Function  </w:t>
      </w:r>
      <w:r>
        <w:br w:type="textWrapping"/>
      </w:r>
      <w:r>
        <w:t xml:space="preserve">**Function ID:** FR-09  </w:t>
      </w:r>
      <w:r>
        <w:br w:type="textWrapping"/>
      </w:r>
      <w:r>
        <w:t xml:space="preserve">**Description:** Allows administrators to create, edit, or delete product categories.  </w:t>
      </w:r>
      <w:r>
        <w:br w:type="textWrapping"/>
      </w:r>
      <w:r>
        <w:t xml:space="preserve">**Input:** Category details (Name, Description).  </w:t>
      </w:r>
      <w:r>
        <w:br w:type="textWrapping"/>
      </w:r>
      <w:r>
        <w:t xml:space="preserve">**Output:** Updated category records in the database; confirmation message displayed.  </w:t>
      </w:r>
      <w:r>
        <w:br w:type="textWrapping"/>
      </w:r>
      <w:r>
        <w:br w:type="textWrapping"/>
      </w:r>
      <w:r>
        <w:t xml:space="preserve">### 1.10 Product Details Update Function  </w:t>
      </w:r>
      <w:r>
        <w:br w:type="textWrapping"/>
      </w:r>
      <w:r>
        <w:t xml:space="preserve">**Function ID:** FR-10  </w:t>
      </w:r>
      <w:r>
        <w:br w:type="textWrapping"/>
      </w:r>
      <w:r>
        <w:t xml:space="preserve">**Description:** Enables administrators to modify product attributes (e.g., price, description).  </w:t>
      </w:r>
      <w:r>
        <w:br w:type="textWrapping"/>
      </w:r>
      <w:r>
        <w:t xml:space="preserve">**Input:** Product ID and updated details (e.g., Price, Description).  </w:t>
      </w:r>
      <w:r>
        <w:br w:type="textWrapping"/>
      </w:r>
      <w:r>
        <w:t xml:space="preserve">**Output:** Updated product record in the database; confirmation message displayed.  </w:t>
      </w:r>
      <w:r>
        <w:br w:type="textWrapping"/>
      </w:r>
      <w:r>
        <w:br w:type="textWrapping"/>
      </w:r>
      <w:r>
        <w:t xml:space="preserve">### 1.11 Sales Report Generation Function  </w:t>
      </w:r>
      <w:r>
        <w:br w:type="textWrapping"/>
      </w:r>
      <w:r>
        <w:t xml:space="preserve">**Function ID:** FR-11  </w:t>
      </w:r>
      <w:r>
        <w:br w:type="textWrapping"/>
      </w:r>
      <w:r>
        <w:t xml:space="preserve">**Description:** Generates sales reports based on filters (e.g., date range, category).  </w:t>
      </w:r>
      <w:r>
        <w:br w:type="textWrapping"/>
      </w:r>
      <w:r>
        <w:t xml:space="preserve">**Input:** Filter criteria (e.g., Date Range, Category).  </w:t>
      </w:r>
      <w:r>
        <w:br w:type="textWrapping"/>
      </w:r>
      <w:r>
        <w:t xml:space="preserve">**Output:** Sales report data displayed or exported (e.g., PDF, Excel).  </w:t>
      </w:r>
      <w:r>
        <w:br w:type="textWrapping"/>
      </w:r>
      <w:r>
        <w:br w:type="textWrapping"/>
      </w:r>
      <w:r>
        <w:t xml:space="preserve">### 1.12 Product Addition Function  </w:t>
      </w:r>
      <w:r>
        <w:br w:type="textWrapping"/>
      </w:r>
      <w:r>
        <w:t xml:space="preserve">**Function ID:** FR-12  </w:t>
      </w:r>
      <w:r>
        <w:br w:type="textWrapping"/>
      </w:r>
      <w:r>
        <w:t xml:space="preserve">**Description:** Allows administrators to add new products to the system.  </w:t>
      </w:r>
      <w:r>
        <w:br w:type="textWrapping"/>
      </w:r>
      <w:r>
        <w:t xml:space="preserve">**Input:** Product details (Name, Description, Price, Category, Inventory).  </w:t>
      </w:r>
      <w:r>
        <w:br w:type="textWrapping"/>
      </w:r>
      <w:r>
        <w:t xml:space="preserve">**Output:** New product record stored in the database; confirmation message displayed.  </w:t>
      </w:r>
      <w:r>
        <w:br w:type="textWrapping"/>
      </w:r>
      <w:r>
        <w:br w:type="textWrapping"/>
      </w:r>
      <w:r>
        <w:t xml:space="preserve">### 1.13 Product Removal Function  </w:t>
      </w:r>
      <w:r>
        <w:br w:type="textWrapping"/>
      </w:r>
      <w:r>
        <w:t xml:space="preserve">**Function ID:** FR-13  </w:t>
      </w:r>
      <w:r>
        <w:br w:type="textWrapping"/>
      </w:r>
      <w:r>
        <w:t xml:space="preserve">**Description:** Enables administrators to remove products from the system.  </w:t>
      </w:r>
      <w:r>
        <w:br w:type="textWrapping"/>
      </w:r>
      <w:r>
        <w:t xml:space="preserve">**Input:** Product ID.  </w:t>
      </w:r>
      <w:r>
        <w:br w:type="textWrapping"/>
      </w:r>
      <w:r>
        <w:t xml:space="preserve">**Output:** Product record deleted from the database; confirmation message displayed.  </w:t>
      </w:r>
      <w:r>
        <w:br w:type="textWrapping"/>
      </w:r>
      <w:r>
        <w:br w:type="textWrapping"/>
      </w:r>
      <w:r>
        <w:t xml:space="preserve">### 1.14 Product Search Function  </w:t>
      </w:r>
      <w:r>
        <w:br w:type="textWrapping"/>
      </w:r>
      <w:r>
        <w:t xml:space="preserve">**Function ID:** FR-14  </w:t>
      </w:r>
      <w:r>
        <w:br w:type="textWrapping"/>
      </w:r>
      <w:r>
        <w:t xml:space="preserve">**Description:** Retrieves products based on user search queries or filters.  </w:t>
      </w:r>
      <w:r>
        <w:br w:type="textWrapping"/>
      </w:r>
      <w:r>
        <w:t xml:space="preserve">**Input:** Search term or filter criteria (e.g., Category, Price Range).  </w:t>
      </w:r>
      <w:r>
        <w:br w:type="textWrapping"/>
      </w:r>
      <w:r>
        <w:t xml:space="preserve">**Output:** List of matching products displayed in the user interface.  </w:t>
      </w:r>
      <w:r>
        <w:br w:type="textWrapping"/>
      </w:r>
      <w:r>
        <w:br w:type="textWrapping"/>
      </w:r>
      <w:r>
        <w:t xml:space="preserve">### 1.15 Shopping Cart Addition Function  </w:t>
      </w:r>
      <w:r>
        <w:br w:type="textWrapping"/>
      </w:r>
      <w:r>
        <w:t xml:space="preserve">**Function ID:** FR-15  </w:t>
      </w:r>
      <w:r>
        <w:br w:type="textWrapping"/>
      </w:r>
      <w:r>
        <w:t xml:space="preserve">**Description:** Adds a selected product to the customer's shopping cart.  </w:t>
      </w:r>
      <w:r>
        <w:br w:type="textWrapping"/>
      </w:r>
      <w:r>
        <w:t xml:space="preserve">**Input:** Product ID and Quantity.  </w:t>
      </w:r>
      <w:r>
        <w:br w:type="textWrapping"/>
      </w:r>
      <w:r>
        <w:t xml:space="preserve">**Output:** Updated shopping cart with the new item; confirmation message displayed.  </w:t>
      </w:r>
      <w:r>
        <w:br w:type="textWrapping"/>
      </w:r>
      <w:r>
        <w:br w:type="textWrapping"/>
      </w:r>
      <w:r>
        <w:t xml:space="preserve">### 1.16 Shopping Cart Removal Function  </w:t>
      </w:r>
      <w:r>
        <w:br w:type="textWrapping"/>
      </w:r>
      <w:r>
        <w:t xml:space="preserve">**Function ID:** FR-16  </w:t>
      </w:r>
      <w:r>
        <w:br w:type="textWrapping"/>
      </w:r>
      <w:r>
        <w:t xml:space="preserve">**Description:** Removes a product from the customer's shopping cart.  </w:t>
      </w:r>
      <w:r>
        <w:br w:type="textWrapping"/>
      </w:r>
      <w:r>
        <w:t xml:space="preserve">**Input:** Cart Item ID.  </w:t>
      </w:r>
      <w:r>
        <w:br w:type="textWrapping"/>
      </w:r>
      <w:r>
        <w:t xml:space="preserve">**Output:** Updated shopping cart without the removed item; confirmation message displayed.  </w:t>
      </w:r>
      <w:r>
        <w:br w:type="textWrapping"/>
      </w:r>
      <w:r>
        <w:br w:type="textWrapping"/>
      </w:r>
      <w:r>
        <w:t xml:space="preserve">### 1.17 Shopping Cart Quantity Update Function  </w:t>
      </w:r>
      <w:r>
        <w:br w:type="textWrapping"/>
      </w:r>
      <w:r>
        <w:t xml:space="preserve">**Function ID:** FR-17  </w:t>
      </w:r>
      <w:r>
        <w:br w:type="textWrapping"/>
      </w:r>
      <w:r>
        <w:t xml:space="preserve">**Description:** Modifies the quantity of a product in the shopping cart.  </w:t>
      </w:r>
      <w:r>
        <w:br w:type="textWrapping"/>
      </w:r>
      <w:r>
        <w:t xml:space="preserve">**Input:** Cart Item ID and new Quantity.  </w:t>
      </w:r>
      <w:r>
        <w:br w:type="textWrapping"/>
      </w:r>
      <w:r>
        <w:t xml:space="preserve">**Output:** Updated shopping cart with adjusted quantity; confirmation message displayed.  </w:t>
      </w:r>
      <w:r>
        <w:br w:type="textWrapping"/>
      </w:r>
      <w:r>
        <w:br w:type="textWrapping"/>
      </w:r>
      <w:r>
        <w:t xml:space="preserve">### 1.18 Cart Summary View Function  </w:t>
      </w:r>
      <w:r>
        <w:br w:type="textWrapping"/>
      </w:r>
      <w:r>
        <w:t xml:space="preserve">**Function ID:** FR-18  </w:t>
      </w:r>
      <w:r>
        <w:br w:type="textWrapping"/>
      </w:r>
      <w:r>
        <w:t xml:space="preserve">**Description:** Displays a summary of the customer's shopping cart, including products and total cost.  </w:t>
      </w:r>
      <w:r>
        <w:br w:type="textWrapping"/>
      </w:r>
      <w:r>
        <w:t xml:space="preserve">**Input:** Customer ID.  </w:t>
      </w:r>
      <w:r>
        <w:br w:type="textWrapping"/>
      </w:r>
      <w:r>
        <w:t xml:space="preserve">**Output:** Shopping cart summary displayed in the user interface.  </w:t>
      </w:r>
      <w:r>
        <w:br w:type="textWrapping"/>
      </w:r>
      <w:r>
        <w:br w:type="textWrapping"/>
      </w:r>
      <w:r>
        <w:t xml:space="preserve">### 1.19 Order Placement Function  </w:t>
      </w:r>
      <w:r>
        <w:br w:type="textWrapping"/>
      </w:r>
      <w:r>
        <w:t xml:space="preserve">**Function ID:** FR-19  </w:t>
      </w:r>
      <w:r>
        <w:br w:type="textWrapping"/>
      </w:r>
      <w:r>
        <w:t xml:space="preserve">**Description:** Processes the customer's shopping cart into a confirmed order, updates inventory, and notifies the administrator.  </w:t>
      </w:r>
      <w:r>
        <w:br w:type="textWrapping"/>
      </w:r>
      <w:r>
        <w:t xml:space="preserve">**Input:** Customer ID and Payment Information.  </w:t>
      </w:r>
      <w:r>
        <w:br w:type="textWrapping"/>
      </w:r>
      <w:r>
        <w:t xml:space="preserve">**Output:** New order record in the database; inventory updated; confirmation email sent.  </w:t>
      </w:r>
      <w:r>
        <w:br w:type="textWrapping"/>
      </w:r>
      <w:r>
        <w:br w:type="textWrapping"/>
      </w:r>
      <w:r>
        <w:t xml:space="preserve">### 1.20 Order Cancellation Function  </w:t>
      </w:r>
      <w:r>
        <w:br w:type="textWrapping"/>
      </w:r>
      <w:r>
        <w:t xml:space="preserve">**Function ID:** FR-20  </w:t>
      </w:r>
      <w:r>
        <w:br w:type="textWrapping"/>
      </w:r>
      <w:r>
        <w:t xml:space="preserve">**Description:** Cancels a customer's order and restores inventory if applicable.  </w:t>
      </w:r>
      <w:r>
        <w:br w:type="textWrapping"/>
      </w:r>
      <w:r>
        <w:t xml:space="preserve">**Input:** Order ID.  </w:t>
      </w:r>
      <w:r>
        <w:br w:type="textWrapping"/>
      </w:r>
      <w:r>
        <w:t xml:space="preserve">**Output:** Order status updated to "Cancelled"; inventory adjusted (if unshipped); confirmation message displayed.  </w:t>
      </w:r>
      <w:r>
        <w:br w:type="textWrapping"/>
      </w:r>
      <w:r>
        <w:br w:type="textWrapping"/>
      </w:r>
      <w:r>
        <w:t xml:space="preserve">### 1.21 Order Status View Function  </w:t>
      </w:r>
      <w:r>
        <w:br w:type="textWrapping"/>
      </w:r>
      <w:r>
        <w:t xml:space="preserve">**Function ID:** FR-21  </w:t>
      </w:r>
      <w:r>
        <w:br w:type="textWrapping"/>
      </w:r>
      <w:r>
        <w:t xml:space="preserve">**Description:** Retrieves and displays the current status of a customer's order.  </w:t>
      </w:r>
      <w:r>
        <w:br w:type="textWrapping"/>
      </w:r>
      <w:r>
        <w:t xml:space="preserve">**Input:** Order ID.  </w:t>
      </w:r>
      <w:r>
        <w:br w:type="textWrapping"/>
      </w:r>
      <w:r>
        <w:t xml:space="preserve">**Output:** Order status details displayed in the user interface.  </w:t>
      </w:r>
      <w:r>
        <w:br w:type="textWrapping"/>
      </w:r>
      <w:r>
        <w:br w:type="textWrapping"/>
      </w:r>
      <w:r>
        <w:t xml:space="preserve">### 1.22 Order Confirmation Function  </w:t>
      </w:r>
      <w:r>
        <w:br w:type="textWrapping"/>
      </w:r>
      <w:r>
        <w:t xml:space="preserve">**Function ID:** FR-22  </w:t>
      </w:r>
      <w:r>
        <w:br w:type="textWrapping"/>
      </w:r>
      <w:r>
        <w:t xml:space="preserve">**Description:** Finalizes the order after customer confirmation, updates inventory, and notifies the administrator.  </w:t>
      </w:r>
      <w:r>
        <w:br w:type="textWrapping"/>
      </w:r>
      <w:r>
        <w:t xml:space="preserve">**Input:** Order ID and Customer Confirmation.  </w:t>
      </w:r>
      <w:r>
        <w:br w:type="textWrapping"/>
      </w:r>
      <w:r>
        <w:t xml:space="preserve">**Output:** Order status updated to "Confirmed"; inventory updated; confirmation email sent.  </w:t>
      </w:r>
      <w:r>
        <w:br w:type="textWrapping"/>
      </w:r>
      <w:r>
        <w:br w:type="textWrapping"/>
      </w:r>
      <w:r>
        <w:t xml:space="preserve">### 1.23 Account Management Function  </w:t>
      </w:r>
      <w:r>
        <w:br w:type="textWrapping"/>
      </w:r>
      <w:r>
        <w:t xml:space="preserve">**Function ID:** FR-23  </w:t>
      </w:r>
      <w:r>
        <w:br w:type="textWrapping"/>
      </w:r>
      <w:r>
        <w:t xml:space="preserve">**Description:** Allows users to update account settings (e.g., password, email).  </w:t>
      </w:r>
      <w:r>
        <w:br w:type="textWrapping"/>
      </w:r>
      <w:r>
        <w:t xml:space="preserve">**Input:** Updated account details (e.g., Password, Email).  </w:t>
      </w:r>
      <w:r>
        <w:br w:type="textWrapping"/>
      </w:r>
      <w:r>
        <w:t xml:space="preserve">**Output:** Updated account record in the database; confirmation message displayed.  </w:t>
      </w:r>
      <w:r>
        <w:br w:type="textWrapping"/>
      </w:r>
      <w:r>
        <w:br w:type="textWrapping"/>
      </w:r>
      <w:r>
        <w:t xml:space="preserve">### 1.24 Payment Information Management Function  </w:t>
      </w:r>
      <w:r>
        <w:br w:type="textWrapping"/>
      </w:r>
      <w:r>
        <w:t xml:space="preserve">**Function ID:** FR-24  </w:t>
      </w:r>
      <w:r>
        <w:br w:type="textWrapping"/>
      </w:r>
      <w:r>
        <w:t xml:space="preserve">**Description:** Enables users to manage their saved payment methods.  </w:t>
      </w:r>
      <w:r>
        <w:br w:type="textWrapping"/>
      </w:r>
      <w:r>
        <w:t xml:space="preserve">**Input:** Payment details (e.g., Card Number, Expiry Date).  </w:t>
      </w:r>
      <w:r>
        <w:br w:type="textWrapping"/>
      </w:r>
      <w:r>
        <w:t xml:space="preserve">**Output:** Updated payment records in the database; confirmation message displayed.  </w:t>
      </w:r>
      <w:r>
        <w:br w:type="textWrapping"/>
      </w:r>
      <w:r>
        <w:br w:type="textWrapping"/>
      </w:r>
      <w:r>
        <w:t xml:space="preserve">### 1.25 Purchase History Management Function  </w:t>
      </w:r>
      <w:r>
        <w:br w:type="textWrapping"/>
      </w:r>
      <w:r>
        <w:t xml:space="preserve">**Function ID:** FR-25  </w:t>
      </w:r>
      <w:r>
        <w:br w:type="textWrapping"/>
      </w:r>
      <w:r>
        <w:t xml:space="preserve">**Description:** Allows administrators to view and filter customer purchase history.  </w:t>
      </w:r>
      <w:r>
        <w:br w:type="textWrapping"/>
      </w:r>
      <w:r>
        <w:t xml:space="preserve">**Input:** Filter criteria (e.g., Customer ID, Date Range).  </w:t>
      </w:r>
      <w:r>
        <w:br w:type="textWrapping"/>
      </w:r>
      <w:r>
        <w:t xml:space="preserve">**Output:** Filtered purchase history records displayed in the user interface.  </w:t>
      </w:r>
      <w:r>
        <w:br w:type="textWrapping"/>
      </w:r>
      <w:r>
        <w:br w:type="textWrapping"/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F6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E961AEC6FCB2D298F9717C685BD6D537_42</vt:lpwstr>
  </property>
</Properties>
</file>