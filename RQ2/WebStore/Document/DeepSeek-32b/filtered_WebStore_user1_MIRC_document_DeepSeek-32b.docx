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### Chapter 1: Functional Requirements  </w:t>
      </w:r>
      <w:r>
        <w:br w:type="textWrapping"/>
      </w:r>
      <w:r>
        <w:t xml:space="preserve">#### 1.1 Customer Registration Function  </w:t>
      </w:r>
      <w:r>
        <w:br w:type="textWrapping"/>
      </w:r>
      <w:r>
        <w:t xml:space="preserve">**Function ID:** FR-01  </w:t>
      </w:r>
      <w:r>
        <w:br w:type="textWrapping"/>
      </w:r>
      <w:r>
        <w:t xml:space="preserve">**Description:** Enables new customers to register by providing personal information. Validates input, checks email uniqueness, creates customer profile, and sends confirmation email.  </w:t>
      </w:r>
      <w:r>
        <w:br w:type="textWrapping"/>
      </w:r>
      <w:r>
        <w:t xml:space="preserve">**Input:** FirstName, LastName, Email, Password, Phone, Address.  </w:t>
      </w:r>
      <w:r>
        <w:br w:type="textWrapping"/>
      </w:r>
      <w:r>
        <w:t xml:space="preserve">**Output:** New records in Customer, Account, and Contact Information entities; confirmation email sent.  </w:t>
      </w:r>
      <w:r>
        <w:br w:type="textWrapping"/>
      </w:r>
      <w:r>
        <w:br w:type="textWrapping"/>
      </w:r>
      <w:r>
        <w:t xml:space="preserve">#### 1.2 Customer Login Function  </w:t>
      </w:r>
      <w:r>
        <w:br w:type="textWrapping"/>
      </w:r>
      <w:r>
        <w:t xml:space="preserve">**Function ID:** FR-02  </w:t>
      </w:r>
      <w:r>
        <w:br w:type="textWrapping"/>
      </w:r>
      <w:r>
        <w:t xml:space="preserve">**Description:** Authenticates registered customers using email and password. Initiates session upon successful validation.  </w:t>
      </w:r>
      <w:r>
        <w:br w:type="textWrapping"/>
      </w:r>
      <w:r>
        <w:t xml:space="preserve">**Input:** Email, Password.  </w:t>
      </w:r>
      <w:r>
        <w:br w:type="textWrapping"/>
      </w:r>
      <w:r>
        <w:t xml:space="preserve">**Output:** Active customer session; redirect to homepage/shopping cart.  </w:t>
      </w:r>
      <w:r>
        <w:br w:type="textWrapping"/>
      </w:r>
      <w:r>
        <w:br w:type="textWrapping"/>
      </w:r>
      <w:r>
        <w:t xml:space="preserve">#### 1.3 Customer Logout Function  </w:t>
      </w:r>
      <w:r>
        <w:br w:type="textWrapping"/>
      </w:r>
      <w:r>
        <w:t xml:space="preserve">**Function ID:** FR-03  </w:t>
      </w:r>
      <w:r>
        <w:br w:type="textWrapping"/>
      </w:r>
      <w:r>
        <w:t xml:space="preserve">**Description:** Terminates active customer sessions and clears session data.  </w:t>
      </w:r>
      <w:r>
        <w:br w:type="textWrapping"/>
      </w:r>
      <w:r>
        <w:t xml:space="preserve">**Input:** Active session token.  </w:t>
      </w:r>
      <w:r>
        <w:br w:type="textWrapping"/>
      </w:r>
      <w:r>
        <w:t xml:space="preserve">**Output:** Session terminated; redirect to login page/homepage.  </w:t>
      </w:r>
      <w:r>
        <w:br w:type="textWrapping"/>
      </w:r>
      <w:r>
        <w:br w:type="textWrapping"/>
      </w:r>
      <w:r>
        <w:t xml:space="preserve">#### 1.4 Customer Account Management Function  </w:t>
      </w:r>
      <w:r>
        <w:br w:type="textWrapping"/>
      </w:r>
      <w:r>
        <w:t xml:space="preserve">**Function ID:** FR-04  </w:t>
      </w:r>
      <w:r>
        <w:br w:type="textWrapping"/>
      </w:r>
      <w:r>
        <w:t xml:space="preserve">**Description:** Allows customers or administrators to update, suspend, or delete accounts. Handles associated data cleanup.  </w:t>
      </w:r>
      <w:r>
        <w:br w:type="textWrapping"/>
      </w:r>
      <w:r>
        <w:t xml:space="preserve">**Input:** AccountID, updated fields (e.g., Password, Email), action type (update/suspend/delete).  </w:t>
      </w:r>
      <w:r>
        <w:br w:type="textWrapping"/>
      </w:r>
      <w:r>
        <w:t xml:space="preserve">**Output:** Modified Customer/Account entities; notifications; cleanup of linked Shopping Cart/Order/Payment entities if deleted.  </w:t>
      </w:r>
      <w:r>
        <w:br w:type="textWrapping"/>
      </w:r>
      <w:r>
        <w:br w:type="textWrapping"/>
      </w:r>
      <w:r>
        <w:t xml:space="preserve">#### 1.5 Add to Shopping Cart Function  </w:t>
      </w:r>
      <w:r>
        <w:br w:type="textWrapping"/>
      </w:r>
      <w:r>
        <w:t xml:space="preserve">**Function ID:** FR-05  </w:t>
      </w:r>
      <w:r>
        <w:br w:type="textWrapping"/>
      </w:r>
      <w:r>
        <w:t xml:space="preserve">**Description:** Adds selected products to the customer’s shopping cart after inventory availability checks.  </w:t>
      </w:r>
      <w:r>
        <w:br w:type="textWrapping"/>
      </w:r>
      <w:r>
        <w:t xml:space="preserve">**Input:** ProductID, CustomerID, Quantity (default=1).  </w:t>
      </w:r>
      <w:r>
        <w:br w:type="textWrapping"/>
      </w:r>
      <w:r>
        <w:t xml:space="preserve">**Output:** New/modified Shopping Cart entity record; cart display updated.  </w:t>
      </w:r>
      <w:r>
        <w:br w:type="textWrapping"/>
      </w:r>
      <w:r>
        <w:br w:type="textWrapping"/>
      </w:r>
      <w:r>
        <w:t xml:space="preserve">#### 1.6 Modify Shopping Cart Function  </w:t>
      </w:r>
      <w:r>
        <w:br w:type="textWrapping"/>
      </w:r>
      <w:r>
        <w:t xml:space="preserve">**Function ID:** FR-06  </w:t>
      </w:r>
      <w:r>
        <w:br w:type="textWrapping"/>
      </w:r>
      <w:r>
        <w:t xml:space="preserve">**Description:** Adjusts quantities or removes items in the shopping cart. Validates against inventory limits.  </w:t>
      </w:r>
      <w:r>
        <w:br w:type="textWrapping"/>
      </w:r>
      <w:r>
        <w:t xml:space="preserve">**Input:** CartID, updated Quantity or removal flag.  </w:t>
      </w:r>
      <w:r>
        <w:br w:type="textWrapping"/>
      </w:r>
      <w:r>
        <w:t xml:space="preserve">**Output:** Updated Shopping Cart entity; recalculated total price.  </w:t>
      </w:r>
      <w:r>
        <w:br w:type="textWrapping"/>
      </w:r>
      <w:r>
        <w:br w:type="textWrapping"/>
      </w:r>
      <w:r>
        <w:t xml:space="preserve">#### 1.7 View Shopping Cart Function  </w:t>
      </w:r>
      <w:r>
        <w:br w:type="textWrapping"/>
      </w:r>
      <w:r>
        <w:t xml:space="preserve">**Function ID:** FR-07  </w:t>
      </w:r>
      <w:r>
        <w:br w:type="textWrapping"/>
      </w:r>
      <w:r>
        <w:t xml:space="preserve">**Description:** Displays items, quantities, prices, and total cost in the customer’s cart.  </w:t>
      </w:r>
      <w:r>
        <w:br w:type="textWrapping"/>
      </w:r>
      <w:r>
        <w:t xml:space="preserve">**Input:** CustomerID.  </w:t>
      </w:r>
      <w:r>
        <w:br w:type="textWrapping"/>
      </w:r>
      <w:r>
        <w:t xml:space="preserve">**Output:** Shopping Cart entity data with product details and total price.  </w:t>
      </w:r>
      <w:r>
        <w:br w:type="textWrapping"/>
      </w:r>
      <w:r>
        <w:br w:type="textWrapping"/>
      </w:r>
      <w:r>
        <w:t xml:space="preserve">#### 1.8 Place Order Function  </w:t>
      </w:r>
      <w:r>
        <w:br w:type="textWrapping"/>
      </w:r>
      <w:r>
        <w:t xml:space="preserve">**Function ID:** FR-08  </w:t>
      </w:r>
      <w:r>
        <w:br w:type="textWrapping"/>
      </w:r>
      <w:r>
        <w:t xml:space="preserve">**Description:** Processes checkout by creating orders, deducting inventory, processing payments, and clearing cart items.  </w:t>
      </w:r>
      <w:r>
        <w:br w:type="textWrapping"/>
      </w:r>
      <w:r>
        <w:t xml:space="preserve">**Input:** CustomerID, Payment Information, Shipping/Billing details.  </w:t>
      </w:r>
      <w:r>
        <w:br w:type="textWrapping"/>
      </w:r>
      <w:r>
        <w:t xml:space="preserve">**Output:** New Order and Order Item entities; updated Inventory; cleared Shopping Cart items; confirmation email.  </w:t>
      </w:r>
      <w:r>
        <w:br w:type="textWrapping"/>
      </w:r>
      <w:r>
        <w:br w:type="textWrapping"/>
      </w:r>
      <w:r>
        <w:t xml:space="preserve">#### 1.9 View Order History Function  </w:t>
      </w:r>
      <w:r>
        <w:br w:type="textWrapping"/>
      </w:r>
      <w:r>
        <w:t xml:space="preserve">**Function ID:** FR-09  </w:t>
      </w:r>
      <w:r>
        <w:br w:type="textWrapping"/>
      </w:r>
      <w:r>
        <w:t xml:space="preserve">**Description:** Lists customer’s past orders with details (e.g., status, items, prices).  </w:t>
      </w:r>
      <w:r>
        <w:br w:type="textWrapping"/>
      </w:r>
      <w:r>
        <w:t xml:space="preserve">**Input:** CustomerID.  </w:t>
      </w:r>
      <w:r>
        <w:br w:type="textWrapping"/>
      </w:r>
      <w:r>
        <w:t xml:space="preserve">**Output:** Order and Order Item entity data filtered by CustomerID.  </w:t>
      </w:r>
      <w:r>
        <w:br w:type="textWrapping"/>
      </w:r>
      <w:r>
        <w:br w:type="textWrapping"/>
      </w:r>
      <w:r>
        <w:t xml:space="preserve">#### 1.10 Order Confirmation Function  </w:t>
      </w:r>
      <w:r>
        <w:br w:type="textWrapping"/>
      </w:r>
      <w:r>
        <w:t xml:space="preserve">**Function ID:** FR-10  </w:t>
      </w:r>
      <w:r>
        <w:br w:type="textWrapping"/>
      </w:r>
      <w:r>
        <w:t xml:space="preserve">**Description:** Automatically generates and sends order confirmation emails post-payment.  </w:t>
      </w:r>
      <w:r>
        <w:br w:type="textWrapping"/>
      </w:r>
      <w:r>
        <w:t xml:space="preserve">**Input:** OrderID.  </w:t>
      </w:r>
      <w:r>
        <w:br w:type="textWrapping"/>
      </w:r>
      <w:r>
        <w:t xml:space="preserve">**Output:** Confirmation email; Order entity status updated to "Confirmed".  </w:t>
      </w:r>
      <w:r>
        <w:br w:type="textWrapping"/>
      </w:r>
      <w:r>
        <w:br w:type="textWrapping"/>
      </w:r>
      <w:r>
        <w:t xml:space="preserve">#### 1.11 Administrator Login Function  </w:t>
      </w:r>
      <w:r>
        <w:br w:type="textWrapping"/>
      </w:r>
      <w:r>
        <w:t xml:space="preserve">**Function ID:** FR-11  </w:t>
      </w:r>
      <w:r>
        <w:br w:type="textWrapping"/>
      </w:r>
      <w:r>
        <w:t xml:space="preserve">**Description:** Authenticates administrators using credentials and initiates admin-specific sessions.  </w:t>
      </w:r>
      <w:r>
        <w:br w:type="textWrapping"/>
      </w:r>
      <w:r>
        <w:t xml:space="preserve">**Input:** Username, Password.  </w:t>
      </w:r>
      <w:r>
        <w:br w:type="textWrapping"/>
      </w:r>
      <w:r>
        <w:t xml:space="preserve">**Output:** Active administrator session; redirect to admin dashboard.  </w:t>
      </w:r>
      <w:r>
        <w:br w:type="textWrapping"/>
      </w:r>
      <w:r>
        <w:br w:type="textWrapping"/>
      </w:r>
      <w:r>
        <w:t xml:space="preserve">#### 1.12 Administrator Logout Function  </w:t>
      </w:r>
      <w:r>
        <w:br w:type="textWrapping"/>
      </w:r>
      <w:r>
        <w:t xml:space="preserve">**Function ID:** FR-12  </w:t>
      </w:r>
      <w:r>
        <w:br w:type="textWrapping"/>
      </w:r>
      <w:r>
        <w:t xml:space="preserve">**Description:** Terminates active administrator sessions.  </w:t>
      </w:r>
      <w:r>
        <w:br w:type="textWrapping"/>
      </w:r>
      <w:r>
        <w:t xml:space="preserve">**Input:** Active admin session token.  </w:t>
      </w:r>
      <w:r>
        <w:br w:type="textWrapping"/>
      </w:r>
      <w:r>
        <w:t xml:space="preserve">**Output:** Session terminated; redirect to login page/homepage.  </w:t>
      </w:r>
      <w:r>
        <w:br w:type="textWrapping"/>
      </w:r>
      <w:r>
        <w:br w:type="textWrapping"/>
      </w:r>
      <w:r>
        <w:t xml:space="preserve">#### 1.13 Manage Products Function  </w:t>
      </w:r>
      <w:r>
        <w:br w:type="textWrapping"/>
      </w:r>
      <w:r>
        <w:t xml:space="preserve">**Function ID:** FR-13  </w:t>
      </w:r>
      <w:r>
        <w:br w:type="textWrapping"/>
      </w:r>
      <w:r>
        <w:t xml:space="preserve">**Description:** Allows administrators to add, edit, or delete products. Validates inputs and handles inventory associations.  </w:t>
      </w:r>
      <w:r>
        <w:br w:type="textWrapping"/>
      </w:r>
      <w:r>
        <w:t xml:space="preserve">**Input:** Product details (ProductName, Description, Price, CategoryID), action type (add/update/delete).  </w:t>
      </w:r>
      <w:r>
        <w:br w:type="textWrapping"/>
      </w:r>
      <w:r>
        <w:t xml:space="preserve">**Output:** Added/updated/deleted Product entity; linked Inventory updates if deleted.  </w:t>
      </w:r>
      <w:r>
        <w:br w:type="textWrapping"/>
      </w:r>
      <w:r>
        <w:br w:type="textWrapping"/>
      </w:r>
      <w:r>
        <w:t xml:space="preserve">#### 1.14 Manage Inventory Function  </w:t>
      </w:r>
      <w:r>
        <w:br w:type="textWrapping"/>
      </w:r>
      <w:r>
        <w:t xml:space="preserve">**Function ID:** FR-14  </w:t>
      </w:r>
      <w:r>
        <w:br w:type="textWrapping"/>
      </w:r>
      <w:r>
        <w:t xml:space="preserve">**Description:** Updates product stock levels or adds new inventory records.  </w:t>
      </w:r>
      <w:r>
        <w:br w:type="textWrapping"/>
      </w:r>
      <w:r>
        <w:t xml:space="preserve">**Input:** ProductID, Quantity, Location.  </w:t>
      </w:r>
      <w:r>
        <w:br w:type="textWrapping"/>
      </w:r>
      <w:r>
        <w:t xml:space="preserve">**Output:** Added/updated Inventory entity record.  </w:t>
      </w:r>
      <w:r>
        <w:br w:type="textWrapping"/>
      </w:r>
      <w:r>
        <w:br w:type="textWrapping"/>
      </w:r>
      <w:r>
        <w:t xml:space="preserve">#### 1.15 Manage Orders Function  </w:t>
      </w:r>
      <w:r>
        <w:br w:type="textWrapping"/>
      </w:r>
      <w:r>
        <w:t xml:space="preserve">**Function ID:** FR-15  </w:t>
      </w:r>
      <w:r>
        <w:br w:type="textWrapping"/>
      </w:r>
      <w:r>
        <w:t xml:space="preserve">**Description:** Updates order statuses (e.g., to "shipped" or "canceled"), triggers refunds, and adjusts inventory.  </w:t>
      </w:r>
      <w:r>
        <w:br w:type="textWrapping"/>
      </w:r>
      <w:r>
        <w:t xml:space="preserve">**Input:** OrderID, updated Status, refund flag (if canceled).  </w:t>
      </w:r>
      <w:r>
        <w:br w:type="textWrapping"/>
      </w:r>
      <w:r>
        <w:t xml:space="preserve">**Output:** Modified Order entity; Inventory restocked if canceled; Payment Information refund processed.  </w:t>
      </w:r>
      <w:r>
        <w:br w:type="textWrapping"/>
      </w:r>
      <w:r>
        <w:br w:type="textWrapping"/>
      </w:r>
      <w:r>
        <w:t xml:space="preserve">#### 1.16 Manage Payment Information Function  </w:t>
      </w:r>
      <w:r>
        <w:br w:type="textWrapping"/>
      </w:r>
      <w:r>
        <w:t xml:space="preserve">**Function ID:** FR-16  </w:t>
      </w:r>
      <w:r>
        <w:br w:type="textWrapping"/>
      </w:r>
      <w:r>
        <w:t xml:space="preserve">**Description:** Stores, updates, or deletes customer payment methods. Validates card details.  </w:t>
      </w:r>
      <w:r>
        <w:br w:type="textWrapping"/>
      </w:r>
      <w:r>
        <w:t xml:space="preserve">**Input:** CardNumber, ExpiryDate, CVV, Billing Address, action type (add/update/delete).  </w:t>
      </w:r>
      <w:r>
        <w:br w:type="textWrapping"/>
      </w:r>
      <w:r>
        <w:t xml:space="preserve">**Output:** Added/updated/deleted Payment Information entity record.  </w:t>
      </w:r>
      <w:r>
        <w:br w:type="textWrapping"/>
      </w:r>
      <w:r>
        <w:br w:type="textWrapping"/>
      </w:r>
      <w:r>
        <w:t xml:space="preserve">#### 1.17 Manage Contact Information Function  </w:t>
      </w:r>
      <w:r>
        <w:br w:type="textWrapping"/>
      </w:r>
      <w:r>
        <w:t xml:space="preserve">**Function ID:** FR-17  </w:t>
      </w:r>
      <w:r>
        <w:br w:type="textWrapping"/>
      </w:r>
      <w:r>
        <w:t xml:space="preserve">**Description:** Handles customer contact details (e.g., phone, address). Validates formats and uniqueness.  </w:t>
      </w:r>
      <w:r>
        <w:br w:type="textWrapping"/>
      </w:r>
      <w:r>
        <w:t xml:space="preserve">**Input:** Phone, Address, action type (add/update/delete).  </w:t>
      </w:r>
      <w:r>
        <w:br w:type="textWrapping"/>
      </w:r>
      <w:r>
        <w:t xml:space="preserve">**Output:** Added/updated/deleted Contact Information entity record.  </w:t>
      </w:r>
      <w:r>
        <w:br w:type="textWrapping"/>
      </w:r>
      <w:r>
        <w:br w:type="textWrapping"/>
      </w:r>
      <w:r>
        <w:t xml:space="preserve">#### 1.18 Manage Category Function  </w:t>
      </w:r>
      <w:r>
        <w:br w:type="textWrapping"/>
      </w:r>
      <w:r>
        <w:t xml:space="preserve">**Function ID:** FR-18  </w:t>
      </w:r>
      <w:r>
        <w:br w:type="textWrapping"/>
      </w:r>
      <w:r>
        <w:t xml:space="preserve">**Description:** Creates, edits, or deletes product categories. Reassigns products if categories are deleted.  </w:t>
      </w:r>
      <w:r>
        <w:br w:type="textWrapping"/>
      </w:r>
      <w:r>
        <w:t xml:space="preserve">**Input:** CategoryName, Description, action type (add/update/delete).  </w:t>
      </w:r>
      <w:r>
        <w:br w:type="textWrapping"/>
      </w:r>
      <w:r>
        <w:t xml:space="preserve">**Output:** Added/updated/deleted Category entity; Product entity reassignments if needed.  </w:t>
      </w:r>
      <w:r>
        <w:br w:type="textWrapping"/>
      </w:r>
      <w:r>
        <w:br w:type="textWrapping"/>
      </w:r>
      <w:r>
        <w:t xml:space="preserve">#### 1.19 Manage Administrator Function  </w:t>
      </w:r>
      <w:r>
        <w:br w:type="textWrapping"/>
      </w:r>
      <w:r>
        <w:t xml:space="preserve">**Function ID:** FR-19  </w:t>
      </w:r>
      <w:r>
        <w:br w:type="textWrapping"/>
      </w:r>
      <w:r>
        <w:t xml:space="preserve">**Description:** Adds, edits, or deletes administrator accounts. Validates permissions and uniqueness.  </w:t>
      </w:r>
      <w:r>
        <w:br w:type="textWrapping"/>
      </w:r>
      <w:r>
        <w:t xml:space="preserve">**Input:** Admin credentials (Username, Password, Role), action type (add/update/delete).  </w:t>
      </w:r>
      <w:r>
        <w:br w:type="textWrapping"/>
      </w:r>
      <w:r>
        <w:t xml:space="preserve">**Output:** Added/updated/deleted Administrator entity record.  </w:t>
      </w:r>
      <w:r>
        <w:br w:type="textWrapping"/>
      </w:r>
      <w:r>
        <w:br w:type="textWrapping"/>
      </w:r>
      <w:r>
        <w:t xml:space="preserve">#### 1.20 Manage Order Item Function  </w:t>
      </w:r>
      <w:r>
        <w:br w:type="textWrapping"/>
      </w:r>
      <w:r>
        <w:t xml:space="preserve">**Function ID:** FR-20  </w:t>
      </w:r>
      <w:r>
        <w:br w:type="textWrapping"/>
      </w:r>
      <w:r>
        <w:t xml:space="preserve">**Description:** Modifies or removes items within orders (admin-only). Adjusts inventory and order totals.  </w:t>
      </w:r>
      <w:r>
        <w:br w:type="textWrapping"/>
      </w:r>
      <w:r>
        <w:t xml:space="preserve">**Input:** OrderItemID, updated Quantity or removal flag.  </w:t>
      </w:r>
      <w:r>
        <w:br w:type="textWrapping"/>
      </w:r>
      <w:r>
        <w:t>**Output:** Updated Order Item entity; Order total recalculated; Inventory restocked if items removed.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BED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A4A85312D3BA3DD8E7717C682F104F2F_42</vt:lpwstr>
  </property>
</Properties>
</file>