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 xml:space="preserve">1. Functional Requirements  </w:t>
        <w:br/>
        <w:t xml:space="preserve">   1.1 Customer Account Creation Function  </w:t>
        <w:br/>
        <w:t xml:space="preserve">       Function ID: FR-01  </w:t>
        <w:br/>
        <w:t xml:space="preserve">       Description: Customers can register and create an account with the system by providing personal information such as name, email, and password.  </w:t>
        <w:br/>
        <w:t xml:space="preserve">       Input: Customer's name, email, password, and address.  </w:t>
        <w:br/>
        <w:t xml:space="preserve">       Output: A new customer account with associated information stored in the database.  </w:t>
        <w:br/>
        <w:br/>
        <w:t xml:space="preserve">   1.2 Customer Login Function  </w:t>
        <w:br/>
        <w:t xml:space="preserve">       Function ID: FR-02  </w:t>
        <w:br/>
        <w:t xml:space="preserve">       Description: Registered customers can log in to their account using their email and password.  </w:t>
        <w:br/>
        <w:t xml:space="preserve">       Input: Email and password provided by the customer.  </w:t>
        <w:br/>
        <w:t xml:space="preserve">       Output: A successful login session with the system, and the login event recorded in the activity log.  </w:t>
        <w:br/>
        <w:br/>
        <w:t xml:space="preserve">   1.3 Customer Logout Function  </w:t>
        <w:br/>
        <w:t xml:space="preserve">       Function ID: FR-03  </w:t>
        <w:br/>
        <w:t xml:space="preserve">       Description: Customers can log out of their account to end their session.  </w:t>
        <w:br/>
        <w:t xml:space="preserve">       Input: Customer selects the "Logout" option from the user interface.  </w:t>
        <w:br/>
        <w:t xml:space="preserve">       Output: The session is terminated, and the logout event is recorded in the activity log.  </w:t>
        <w:br/>
        <w:br/>
        <w:t xml:space="preserve">   1.4 Product Catalog Display Function  </w:t>
        <w:br/>
        <w:t xml:space="preserve">       Function ID: FR-04  </w:t>
        <w:br/>
        <w:t xml:space="preserve">       Description: The system displays a categorized and searchable product catalog for customers to browse available products.  </w:t>
        <w:br/>
        <w:t xml:space="preserve">       Input: Customer navigates to the product catalog section.  </w:t>
        <w:br/>
        <w:t xml:space="preserve">       Output: A dynamically updated list of products with their names, descriptions, prices, and availability.  </w:t>
        <w:br/>
        <w:br/>
        <w:t xml:space="preserve">   1.5 Product Addition to Cart Function  </w:t>
        <w:br/>
        <w:t xml:space="preserve">       Function ID: FR-05  </w:t>
        <w:br/>
        <w:t xml:space="preserve">       Description: Customers can add selected products to their shopping cart with a specified quantity.  </w:t>
        <w:br/>
        <w:t xml:space="preserve">       Input: Product ID, quantity, and the customer's cart.  </w:t>
        <w:br/>
        <w:t xml:space="preserve">       Output: Updated shopping cart with the newly added product and quantity.  </w:t>
        <w:br/>
        <w:br/>
        <w:t xml:space="preserve">   1.6 Cart Quantity Update Function  </w:t>
        <w:br/>
        <w:t xml:space="preserve">       Function ID: FR-06  </w:t>
        <w:br/>
        <w:t xml:space="preserve">       Description: Customers can modify the quantity of products in their shopping cart.  </w:t>
        <w:br/>
        <w:t xml:space="preserve">       Input: Cart item ID and new quantity.  </w:t>
        <w:br/>
        <w:t xml:space="preserve">       Output: Updated cart with adjusted quantity and recalculated total cost.  </w:t>
        <w:br/>
        <w:br/>
        <w:t xml:space="preserve">   1.7 Cart Total Cost Calculation Function  </w:t>
        <w:br/>
        <w:t xml:space="preserve">       Function ID: FR-07  </w:t>
        <w:br/>
        <w:t xml:space="preserve">       Description: The system calculates and displays the total cost of all items in the shopping cart.  </w:t>
        <w:br/>
        <w:t xml:space="preserve">       Input: Product prices and quantities in the customer's cart.  </w:t>
        <w:br/>
        <w:t xml:space="preserve">       Output: Total cost displayed on the cart page for the customer to review.  </w:t>
        <w:br/>
        <w:br/>
        <w:t xml:space="preserve">   1.8 Order Confirmation Function  </w:t>
        <w:br/>
        <w:t xml:space="preserve">       Function ID: FR-08  </w:t>
        <w:br/>
        <w:t xml:space="preserve">       Description: Customers can confirm their orders after reviewing the cart contents and selected payment method.  </w:t>
        <w:br/>
        <w:t xml:space="preserve">       Input: Cart contents, payment method, and customer confirmation.  </w:t>
        <w:br/>
        <w:t xml:space="preserve">       Output: A confirmed order stored in the system, and inventory updated to reflect the reduction in stock.  </w:t>
        <w:br/>
        <w:br/>
        <w:t xml:space="preserve">   1.9 Order Confirmation Email Function  </w:t>
        <w:br/>
        <w:t xml:space="preserve">       Function ID: FR-09  </w:t>
        <w:br/>
        <w:t xml:space="preserve">       Description: After an order is confirmed, the system sends an email confirmation to the customer.  </w:t>
        <w:br/>
        <w:t xml:space="preserve">       Input: Customer's email address, order details, and confirmation number.  </w:t>
        <w:br/>
        <w:t xml:space="preserve">       Output: An email notification with order details sent to the customer's email address.  </w:t>
        <w:br/>
        <w:br/>
        <w:t xml:space="preserve">   1.10 Inventory Management Function  </w:t>
        <w:br/>
        <w:t xml:space="preserve">       Function ID: FR-10  </w:t>
        <w:br/>
        <w:t xml:space="preserve">       Description: Administrators can manage the inventory by adding, updating, or removing products.  </w:t>
        <w:br/>
        <w:t xml:space="preserve">       Input: Product details such as name, description, price, and quantity.  </w:t>
        <w:br/>
        <w:t xml:space="preserve">       Output: Updated inventory with the latest product information stored in the database.  </w:t>
        <w:br/>
        <w:br/>
        <w:t xml:space="preserve">   1.11 Product Categorization Function  </w:t>
        <w:br/>
        <w:t xml:space="preserve">       Function ID: FR-11  </w:t>
        <w:br/>
        <w:t xml:space="preserve">       Description: Administrators can assign products to specific categories to improve navigation and organization.  </w:t>
        <w:br/>
        <w:t xml:space="preserve">       Input: Product ID and category ID or name.  </w:t>
        <w:br/>
        <w:t xml:space="preserve">       Output: Updated product database with the correct category assignment.  </w:t>
        <w:br/>
        <w:br/>
        <w:t xml:space="preserve">   1.12 Product Details Update Function  </w:t>
        <w:br/>
        <w:t xml:space="preserve">       Function ID: FR-12  </w:t>
        <w:br/>
        <w:t xml:space="preserve">       Description: Administrators can update product information such as price, description, or stock quantity.  </w:t>
        <w:br/>
        <w:t xml:space="preserve">       Input: Product ID and updated information (e.g., new price, updated description).  </w:t>
        <w:br/>
        <w:t xml:space="preserve">       Output: Updated product details stored in the database.  </w:t>
        <w:br/>
        <w:br/>
        <w:t xml:space="preserve">   1.13 Administrator Login Function  </w:t>
        <w:br/>
        <w:t xml:space="preserve">       Function ID: FR-13  </w:t>
        <w:br/>
        <w:t xml:space="preserve">       Description: Administrators can log in to the system using their email and password to access the control panel.  </w:t>
        <w:br/>
        <w:t xml:space="preserve">       Input: Email and password provided by the administrator.  </w:t>
        <w:br/>
        <w:t xml:space="preserve">       Output: A successful admin login session, and the login event recorded in the activity log.  </w:t>
        <w:br/>
        <w:br/>
        <w:t xml:space="preserve">   1.14 Administrator Logout Function  </w:t>
        <w:br/>
        <w:t xml:space="preserve">       Function ID: FR-14  </w:t>
        <w:br/>
        <w:t xml:space="preserve">       Description: Administrators can log out of their account to end their session securely.  </w:t>
        <w:br/>
        <w:t xml:space="preserve">       Input: Administrator selects the "Logout" option from the admin interface.  </w:t>
        <w:br/>
        <w:t xml:space="preserve">       Output: The admin session is terminated, and the logout event is recorded in the activity log.  </w:t>
        <w:br/>
        <w:br/>
        <w:t xml:space="preserve">   1.15 Purchase History Display Function  </w:t>
        <w:br/>
        <w:t xml:space="preserve">       Function ID: FR-15  </w:t>
        <w:br/>
        <w:t xml:space="preserve">       Description: Customers can view their purchase history, including previous orders and details.  </w:t>
        <w:br/>
        <w:t xml:space="preserve">       Input: Customer ID and filter criteria (e.g., date range, product).  </w:t>
        <w:br/>
        <w:t xml:space="preserve">       Output: A list of past orders with details such as product names, quantities, and total cost.  </w:t>
        <w:br/>
        <w:br/>
        <w:t xml:space="preserve">   1.16 Payment Information Management Function  </w:t>
        <w:br/>
        <w:t xml:space="preserve">       Function ID: FR-16  </w:t>
        <w:br/>
        <w:t xml:space="preserve">       Description: Customers can manage their payment information by adding, editing, or deleting payment methods.  </w:t>
        <w:br/>
        <w:t xml:space="preserve">       Input: Payment details (e.g., card number, expiration date, billing address) and action (add/edit/delete).  </w:t>
        <w:br/>
        <w:t xml:space="preserve">       Output: Updated customer account with stored payment information, and validation results displayed.  </w:t>
        <w:br/>
        <w:br/>
        <w:t xml:space="preserve">   1.17 Plugin Installation Function  </w:t>
        <w:br/>
        <w:t xml:space="preserve">       Function ID: FR-17  </w:t>
        <w:br/>
        <w:t xml:space="preserve">       Description: Administrators can install plugins from the system’s plugin repository to extend system functionality.  </w:t>
        <w:br/>
        <w:t xml:space="preserve">       Input: Plugin ID and confirmation to install.  </w:t>
        <w:br/>
        <w:t xml:space="preserve">       Output: Plugin installed and activated, and the system updated to reflect the new functionality.  </w:t>
        <w:br/>
        <w:br/>
        <w:t xml:space="preserve">   1.18 Plugin API Documentation Access Function  </w:t>
        <w:br/>
        <w:t xml:space="preserve">       Function ID: FR-18  </w:t>
        <w:br/>
        <w:t xml:space="preserve">       Description: Administrators can access the API documentation for installed plugins to understand their integration and usage.  </w:t>
        <w:br/>
        <w:t xml:space="preserve">       Input: Plugin ID and search/filter criteria.  </w:t>
        <w:br/>
        <w:t xml:space="preserve">       Output: Displayed API documentation with endpoints, methods, and usage examples.  </w:t>
        <w:br/>
        <w:br/>
        <w:t xml:space="preserve">   1.19 Transaction Processing Function  </w:t>
        <w:br/>
        <w:t xml:space="preserve">       Function ID: FR-19  </w:t>
        <w:br/>
        <w:t xml:space="preserve">       Description: The system processes transactions during checkout, including payment execution and inventory updates.  </w:t>
        <w:br/>
        <w:t xml:space="preserve">       Input: Cart contents, selected payment method, and customer confirmation.  </w:t>
        <w:br/>
        <w:t xml:space="preserve">       Output: A processed transaction with quantity and cost recorded, and inventory updated accordingly.  </w:t>
        <w:br/>
        <w:br/>
        <w:t xml:space="preserve">   1.20 Email Notification Sending Function  </w:t>
        <w:br/>
        <w:t xml:space="preserve">       Function ID: FR-20  </w:t>
        <w:br/>
        <w:t xml:space="preserve">       Description: The system can send email notifications to customers for events such as order confirmations or password resets.  </w:t>
        <w:br/>
        <w:t xml:space="preserve">       Input: Recipient email address, message content, and subject.  </w:t>
        <w:br/>
        <w:t xml:space="preserve">       Output: Email notification sent to the customer, and the event recorded in the system logs.  </w:t>
        <w:br/>
        <w:br/>
        <w:t xml:space="preserve">   1.21 User Activity Log Display Function  </w:t>
        <w:br/>
        <w:t xml:space="preserve">       Function ID: FR-21  </w:t>
        <w:br/>
        <w:t xml:space="preserve">       Description: Administrators can view and filter user activity logs to track user actions such as login, logout, and cart updates.  </w:t>
        <w:br/>
        <w:t xml:space="preserve">       Input: Filter criteria such as user ID, action type, or date range.  </w:t>
        <w:br/>
        <w:t xml:space="preserve">       Output: A structured log of user activities displayed for review by the administrator.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 2. External Interfaces</w:t>
        <w:br/>
        <w:br/>
        <w:t>This section describes the external interfaces that the system interacts with to fulfill its functional requirements. These interfaces include user interfaces, hardware interfaces, software interfaces (including databases and third-party systems), and communication interfaces such as email or web services.</w:t>
        <w:br/>
        <w:br/>
        <w:t>---</w:t>
        <w:br/>
        <w:br/>
        <w:t>## 2.1 User Interface</w:t>
        <w:br/>
        <w:br/>
        <w:t>### 2.1.1 Customer Login/Logout UI</w:t>
        <w:br/>
        <w:t>- **Description**: The system provides a user interface for customers to log in and log out.</w:t>
        <w:br/>
        <w:t>- **Interaction Method**: Web-based interface where users enter their email and password to authenticate. A "Logout" button is available on the user dashboard.</w:t>
        <w:br/>
        <w:t>- **Input**: Email address and password for login; user action (clicking "Logout") for logout.</w:t>
        <w:br/>
        <w:t>- **Output**: Display of login form, success message upon login, and confirmation message upon logout.</w:t>
        <w:br/>
        <w:t>- **Purpose**: Enables secure user authentication and session management.</w:t>
        <w:br/>
        <w:br/>
        <w:t>---</w:t>
        <w:br/>
        <w:br/>
        <w:t>### 2.1.2 Product Catalog UI</w:t>
        <w:br/>
        <w:t>- **Description**: The system presents a user interface for browsing and searching products.</w:t>
        <w:br/>
        <w:t>- **Interaction Method**: Web-based interface with filters, search bar, and product listing.</w:t>
        <w:br/>
        <w:t>- **Input**: User navigation to the catalog page, search queries, and filter selections.</w:t>
        <w:br/>
        <w:t>- **Output**: Dynamically updated list of products with name, description, price, and availability.</w:t>
        <w:br/>
        <w:t>- **Purpose**: Facilitates customer product discovery and selection.</w:t>
        <w:br/>
        <w:br/>
        <w:t>---</w:t>
        <w:br/>
        <w:br/>
        <w:t>### 2.1.3 Shopping Cart UI</w:t>
        <w:br/>
        <w:t>- **Description**: The system provides a user interface for managing items in the shopping cart.</w:t>
        <w:br/>
        <w:t>- **Interaction Method**: Web-based interface with buttons to add/remove items, adjust quantities, and view total cost.</w:t>
        <w:br/>
        <w:t>- **Input**: User interaction to add, remove, or update item quantities.</w:t>
        <w:br/>
        <w:t>- **Output**: Updated cart display showing current items, quantities, and total cost.</w:t>
        <w:br/>
        <w:t>- **Purpose**: Supports seamless online purchasing experience.</w:t>
        <w:br/>
        <w:br/>
        <w:t>---</w:t>
        <w:br/>
        <w:br/>
        <w:t>### 2.1.4 Order Confirmation UI</w:t>
        <w:br/>
        <w:t>- **Description**: The system provides a user interface for confirming orders.</w:t>
        <w:br/>
        <w:t>- **Interaction Method**: Web-based interface where users review cart contents and select payment method.</w:t>
        <w:br/>
        <w:t>- **Input**: User confirmation of order and selected payment method.</w:t>
        <w:br/>
        <w:t>- **Output**: Display of confirmation screen and success message.</w:t>
        <w:br/>
        <w:t>- **Purpose**: Ensures accurate order processing and customer confirmation.</w:t>
        <w:br/>
        <w:br/>
        <w:t>---</w:t>
        <w:br/>
        <w:br/>
        <w:t>### 2.1.5 Purchase History UI</w:t>
        <w:br/>
        <w:t>- **Description**: The system provides a user interface for viewing purchase history.</w:t>
        <w:br/>
        <w:t>- **Interaction Method**: Web-based interface with filters by date range, product, or other criteria.</w:t>
        <w:br/>
        <w:t>- **Input**: User filter criteria (e.g., date range, product).</w:t>
        <w:br/>
        <w:t>- **Output**: List of past orders with product names, quantities, and total cost.</w:t>
        <w:br/>
        <w:t>- **Purpose**: Allows customers to track their previous purchases.</w:t>
        <w:br/>
        <w:br/>
        <w:t>---</w:t>
        <w:br/>
        <w:br/>
        <w:t>### 2.1.6 Payment Information Management UI</w:t>
        <w:br/>
        <w:t>- **Description**: The system provides a user interface for managing payment methods.</w:t>
        <w:br/>
        <w:t>- **Interaction Method**: Web-based interface where users can add, edit, or delete payment details.</w:t>
        <w:br/>
        <w:t>- **Input**: User input of payment information and selection of action (add/edit/delete).</w:t>
        <w:br/>
        <w:t>- **Output**: Updated payment information stored in the system and validation results displayed.</w:t>
        <w:br/>
        <w:t>- **Purpose**: Enables secure and flexible payment management.</w:t>
        <w:br/>
        <w:br/>
        <w:t>---</w:t>
        <w:br/>
        <w:br/>
        <w:t>### 2.1.7 Admin Dashboard UI</w:t>
        <w:br/>
        <w:t>- **Description**: The system provides a user interface for administrators to manage inventory, plugins, and user activity logs.</w:t>
        <w:br/>
        <w:t>- **Interaction Method**: Web-based interface with sections for product management, plugin installation, and activity log viewing.</w:t>
        <w:br/>
        <w:t>- **Input**: User actions such as adding a product, installing a plugin, or filtering logs.</w:t>
        <w:br/>
        <w:t>- **Output**: Dynamic display of product data, plugin status, and user activity logs.</w:t>
        <w:br/>
        <w:t>- **Purpose**: Enables efficient administration and monitoring of the system.</w:t>
        <w:br/>
        <w:br/>
        <w:t>---</w:t>
        <w:br/>
        <w:br/>
        <w:t>### 2.1.8 Plugin API Documentation UI</w:t>
        <w:br/>
        <w:t>- **Description**: The system provides a user interface for accessing plugin API documentation.</w:t>
        <w:br/>
        <w:t>- **Interaction Method**: Web-based interface with search and filter functionality.</w:t>
        <w:br/>
        <w:t>- **Input**: User input of plugin ID or search terms.</w:t>
        <w:br/>
        <w:t>- **Output**: Displayed API documentation including endpoints, methods, and usage examples.</w:t>
        <w:br/>
        <w:t>- **Purpose**: Supports developers and administrators in integrating and utilizing plugins.</w:t>
        <w:br/>
        <w:br/>
        <w:t>---</w:t>
        <w:br/>
        <w:br/>
        <w:t>### 2.1.9 Email Notification UI</w:t>
        <w:br/>
        <w:t>- **Description**: The system provides a user interface for sending email notifications.</w:t>
        <w:br/>
        <w:t>- **Interaction Method**: Web-based interface where administrators can compose and send emails.</w:t>
        <w:br/>
        <w:t>- **Input**: Recipient email address, message content, and subject.</w:t>
        <w:br/>
        <w:t>- **Output**: Confirmation of email sent and event logged.</w:t>
        <w:br/>
        <w:t>- **Purpose**: Enables automated communication with users.</w:t>
        <w:br/>
        <w:br/>
        <w:t>---</w:t>
        <w:br/>
        <w:br/>
        <w:t>### 2.1.10 User Activity Log UI</w:t>
        <w:br/>
        <w:t>- **Description**: The system provides a user interface for viewing and filtering user activity logs.</w:t>
        <w:br/>
        <w:t>- **Interaction Method**: Web-based interface with filters by user ID, action type, or date range.</w:t>
        <w:br/>
        <w:t>- **Input**: Filter criteria (e.g., user ID, action type, date range).</w:t>
        <w:br/>
        <w:t>- **Output**: Structured log of user activities for review.</w:t>
        <w:br/>
        <w:t>- **Purpose**: Provides visibility into user behavior and system usage patterns.</w:t>
        <w:br/>
        <w:br/>
        <w:t>---</w:t>
        <w:br/>
        <w:br/>
        <w:t>## 2.2 Hardware Interface</w:t>
        <w:br/>
        <w:br/>
        <w:t>**No hardware interfaces are used in this system.**</w:t>
        <w:br/>
        <w:br/>
        <w:t>---</w:t>
        <w:br/>
        <w:br/>
        <w:t>## 2.3 Software Interface</w:t>
        <w:br/>
        <w:br/>
        <w:t>### 2.3.1 Database Interface</w:t>
        <w:br/>
        <w:t>- **Description**: The system interacts with a relational database to store and retrieve customer, product, order, and activity data.</w:t>
        <w:br/>
        <w:t>- **Interaction Method**: SQL-based database access through application programming interfaces (APIs) or direct database calls.</w:t>
        <w:br/>
        <w:t>- **Input**: Data from functional requirements such as customer information, product details, order records, etc.</w:t>
        <w:br/>
        <w:t>- **Output**: Data retrieved for use in various functions (e.g., login, cart updates, order processing).</w:t>
        <w:br/>
        <w:t>- **Purpose**: Ensures persistent storage and retrieval of critical system data.</w:t>
        <w:br/>
        <w:br/>
        <w:t>### 2.3.2 Email Service Interface</w:t>
        <w:br/>
        <w:t>- **Description**: The system communicates with an external email service to send transactional emails such as order confirmations and password reset links.</w:t>
        <w:br/>
        <w:t>- **Interaction Method**: RESTful API calls to an email service provider (e.g., SendGrid, Amazon SES).</w:t>
        <w:br/>
        <w:t>- **Input**: Recipient email address, message content, and subject line.</w:t>
        <w:br/>
        <w:t>- **Output**: Email notification sent to the recipient, with confirmation of delivery.</w:t>
        <w:br/>
        <w:t>- **Purpose**: Enables automated email communication with users.</w:t>
        <w:br/>
        <w:br/>
        <w:t>### 2.3.3 Payment Gateway Interface</w:t>
        <w:br/>
        <w:t>- **Description**: The system interacts with a payment gateway to process payments during checkout.</w:t>
        <w:br/>
        <w:t>- **Interaction Method**: RESTful API integration with a payment service provider (e.g., Stripe, PayPal).</w:t>
        <w:br/>
        <w:t>- **Input**: Payment method details (e.g., card number, expiration date), cart contents, and customer confirmation.</w:t>
        <w:br/>
        <w:t>- **Output**: Payment confirmation, transaction ID, and any error messages.</w:t>
        <w:br/>
        <w:t>- **Purpose**: Enables secure and reliable payment processing.</w:t>
        <w:br/>
        <w:br/>
        <w:t>### 2.3.4 Plugin Repository Interface</w:t>
        <w:br/>
        <w:t>- **Description**: The system interacts with a plugin repository to install and manage plugins.</w:t>
        <w:br/>
        <w:t>- **Interaction Method**: RESTful API calls to a plugin management system.</w:t>
        <w:br/>
        <w:t>- **Input**: Plugin ID and installation confirmation.</w:t>
        <w:br/>
        <w:t>- **Output**: Plugin installed and activated, with system updates reflecting new functionality.</w:t>
        <w:br/>
        <w:t>- **Purpose**: Extends system capabilities through modular additions.</w:t>
        <w:br/>
        <w:br/>
        <w:t>---</w:t>
        <w:br/>
        <w:br/>
        <w:t>## 2.4 Communication Interface</w:t>
        <w:br/>
        <w:br/>
        <w:t>### 2.4.1 Email Communication Interface</w:t>
        <w:br/>
        <w:t>- **Description**: The system sends email notifications to customers for events such as order confirmations, password resets, and account updates.</w:t>
        <w:br/>
        <w:t>- **Interaction Method**: SMTP protocol or RESTful API for sending emails.</w:t>
        <w:br/>
        <w:t>- **Input**: Recipient email address, message content, and subject.</w:t>
        <w:br/>
        <w:t>- **Output**: Email notification sent to the recipient, and event recorded in the system logs.</w:t>
        <w:br/>
        <w:t>- **Purpose**: Provides timely and relevant communication to users.</w:t>
        <w:br/>
        <w:br/>
        <w:t>### 2.4.2 Web Browsing Interface</w:t>
        <w:br/>
        <w:t>- **Description**: The system allows users to interact with it via web browsers.</w:t>
        <w:br/>
        <w:t>- **Interaction Method**: HTTP/HTTPS protocol for client-server communication.</w:t>
        <w:br/>
        <w:t>- **Input**: User requests via web browser (e.g., login, product search, order placement).</w:t>
        <w:br/>
        <w:t>- **Output**: HTML pages rendered in the browser with dynamic content based on user actions.</w:t>
        <w:br/>
        <w:t>- **Purpose**: Enables broad accessibility and usability across devices.</w:t>
        <w:br/>
        <w:br/>
        <w:t>### 2.4.3 API Communication Interface</w:t>
        <w:br/>
        <w:t>- **Description**: The system provides APIs for internal and external integrations.</w:t>
        <w:br/>
        <w:t>- **Interaction Method**: RESTful API using JSON format for data exchange.</w:t>
        <w:br/>
        <w:t>- **Input**: API requests containing parameters such as product IDs, user credentials, and cart details.</w:t>
        <w:br/>
        <w:t>- **Output**: API responses with structured data (e.g., product listings, order statuses, user activity logs).</w:t>
        <w:br/>
        <w:t>- **Purpose**: Supports integration with other systems and enables programmatic access to system functionalities.</w:t>
        <w:br/>
        <w:br/>
        <w:t>---</w:t>
        <w:br/>
        <w:br/>
        <w:t>## Summary of External Interfaces</w:t>
        <w:br/>
        <w:br/>
        <w:t>| Interface Type       | Description                                                                 | Input                                                                 | Output                                                                 |</w:t>
        <w:br/>
        <w:t>|----------------------|-----------------------------------------------------------------------------|----------------------------------------------------------------------|------------------------------------------------------------------------|</w:t>
        <w:br/>
        <w:t>| User Interface       | All user-facing interactions (login, product browsing, cart, etc.)          | User inputs (email, password, search terms, etc.)                    | Screen displays, confirmation messages, updated views                 |</w:t>
        <w:br/>
        <w:t>| Software Interface   | Interaction with databases, email services, payment gateways, and plugins  | Data from functional requirements (e.g., customer info, product data)| Stored data, API responses, payment confirmations, plugin activation  |</w:t>
        <w:br/>
        <w:t>| Communication Interface | Email, web browsing, and API communications                               | Email addresses, web requests, API calls                             | Emails, web pages, API responses                                       |</w:t>
        <w:br/>
        <w:br/>
        <w:t>All external interfaces have been clearly defined and mapped to the functional requirements to ensure consistency and clarity for developers and stakeholders.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