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1. **Functional Requirements**</w:t>
        <w:br/>
        <w:br/>
        <w:t xml:space="preserve">1.1 **Customer Account Registration**  </w:t>
        <w:br/>
        <w:t xml:space="preserve">Function ID: FR-01  </w:t>
        <w:br/>
        <w:t xml:space="preserve">Description: Customers can register a new account by providing valid personal information. The system validates the email format and password strength and calls the Plugin API to ensure the email is not already registered.  </w:t>
        <w:br/>
        <w:t xml:space="preserve">Input: Customer personal information (FirstName, LastName, Email, Password).  </w:t>
        <w:br/>
        <w:t>Output: A new Customer record stored in the database with a "Verified" status.</w:t>
        <w:br/>
        <w:br/>
        <w:t xml:space="preserve">1.2 **Customer Login**  </w:t>
        <w:br/>
        <w:t xml:space="preserve">Function ID: FR-02  </w:t>
        <w:br/>
        <w:t xml:space="preserve">Description: Customers can log in using their registered email and password. The system validates the credentials and calls the Plugin API for authentication.  </w:t>
        <w:br/>
        <w:t xml:space="preserve">Input: Email and password.  </w:t>
        <w:br/>
        <w:t>Output: A valid Session record created and associated with the Customer.</w:t>
        <w:br/>
        <w:br/>
        <w:t xml:space="preserve">1.3 **Customer Logout**  </w:t>
        <w:br/>
        <w:t xml:space="preserve">Function ID: FR-03  </w:t>
        <w:br/>
        <w:t xml:space="preserve">Description: Customers can log out of the system, which invalidates their current session.  </w:t>
        <w:br/>
        <w:t xml:space="preserve">Input: User session token.  </w:t>
        <w:br/>
        <w:t>Output: Session invalidated and system logs the event.</w:t>
        <w:br/>
        <w:br/>
        <w:t xml:space="preserve">1.4 **Customer Profile Management**  </w:t>
        <w:br/>
        <w:t xml:space="preserve">Function ID: FR-04  </w:t>
        <w:br/>
        <w:t xml:space="preserve">Description: Customers can view, update, or delete their own profile information, such as name, email, and billing address.  </w:t>
        <w:br/>
        <w:t xml:space="preserve">Input: Customer profile data (FirstName, LastName, Email, BillingAddress, etc.).  </w:t>
        <w:br/>
        <w:t>Output: Updated or deleted Customer record in the database.</w:t>
        <w:br/>
        <w:br/>
        <w:t xml:space="preserve">1.5 **Customer Purchase History View**  </w:t>
        <w:br/>
        <w:t xml:space="preserve">Function ID: FR-05  </w:t>
        <w:br/>
        <w:t xml:space="preserve">Description: Customers can view a list of their completed orders, including order date, items, and total cost.  </w:t>
        <w:br/>
        <w:t xml:space="preserve">Input: CustomerID.  </w:t>
        <w:br/>
        <w:t>Output: A list of Order records with associated OrderDetail and Product data.</w:t>
        <w:br/>
        <w:br/>
        <w:t xml:space="preserve">1.6 **Shopping Cart Management**  </w:t>
        <w:br/>
        <w:t xml:space="preserve">Function ID: FR-06  </w:t>
        <w:br/>
        <w:t xml:space="preserve">Description: Customers can manage the contents of their shopping cart, including adding, removing, or modifying items.  </w:t>
        <w:br/>
        <w:t xml:space="preserve">Input: ProductID, Quantity, CartID, ActionType (Add, Remove, Modify).  </w:t>
        <w:br/>
        <w:t>Output: Updated CartItem records in the database with current cart state and recalculated total.</w:t>
        <w:br/>
        <w:br/>
        <w:t xml:space="preserve">1.7 **Shopping Cart Checkout**  </w:t>
        <w:br/>
        <w:t xml:space="preserve">Function ID: FR-07  </w:t>
        <w:br/>
        <w:t xml:space="preserve">Description: Customers can proceed to checkout by selecting a valid payment method, confirming the order, and converting the shopping cart to an order.  </w:t>
        <w:br/>
        <w:t xml:space="preserve">Input: CartID, PaymentID, ShippingAddress.  </w:t>
        <w:br/>
        <w:t>Output: A new Order record created with associated OrderDetails, and the CartItem records deleted.</w:t>
        <w:br/>
        <w:br/>
        <w:t xml:space="preserve">1.8 **Order Status View**  </w:t>
        <w:br/>
        <w:t xml:space="preserve">Function ID: FR-08  </w:t>
        <w:br/>
        <w:t xml:space="preserve">Description: Customers can view the current status of their orders, such as Processing, Shipped, Delivered, or Cancelled.  </w:t>
        <w:br/>
        <w:t xml:space="preserve">Input: OrderID.  </w:t>
        <w:br/>
        <w:t>Output: Order status and related details retrieved and displayed.</w:t>
        <w:br/>
        <w:br/>
        <w:t xml:space="preserve">1.9 **Order Cancellation**  </w:t>
        <w:br/>
        <w:t xml:space="preserve">Function ID: FR-09  </w:t>
        <w:br/>
        <w:t xml:space="preserve">Description: Customers can cancel an order if it has not yet been shipped. The system updates the order status and logs the event.  </w:t>
        <w:br/>
        <w:t xml:space="preserve">Input: OrderID.  </w:t>
        <w:br/>
        <w:t>Output: Order status updated to "Canceled" and the event is logged.</w:t>
        <w:br/>
        <w:br/>
        <w:t xml:space="preserve">1.10 **Payment Information Management**  </w:t>
        <w:br/>
        <w:t xml:space="preserve">Function ID: FR-10  </w:t>
        <w:br/>
        <w:t xml:space="preserve">Description: Customers can add, update, or delete their payment information.  </w:t>
        <w:br/>
        <w:t xml:space="preserve">Input: CardNumberHash, ExpiryDate, HolderName, BillingAddress, ActionType (Add, Update, Delete).  </w:t>
        <w:br/>
        <w:t>Output: Updated or deleted PaymentInfo records in the database.</w:t>
        <w:br/>
        <w:br/>
        <w:t xml:space="preserve">1.11 **Inventory Management**  </w:t>
        <w:br/>
        <w:t xml:space="preserve">Function ID: FR-12  </w:t>
        <w:br/>
        <w:t xml:space="preserve">Description: Administrators can manage product inventory by adding, updating, or deleting product records.  </w:t>
        <w:br/>
        <w:t xml:space="preserve">Input: ProductID, Name, Description, Price, StockQuantity, ImageURL, CategoryID, ActionType (Add, Update, Delete).  </w:t>
        <w:br/>
        <w:t>Output: Updated or deleted Product records in the database.</w:t>
        <w:br/>
        <w:br/>
        <w:t xml:space="preserve">1.12 **Product Category Management**  </w:t>
        <w:br/>
        <w:t xml:space="preserve">Function ID: FR-13  </w:t>
        <w:br/>
        <w:t xml:space="preserve">Description: Administrators can manage product categories by creating, updating, or deleting Category records.  </w:t>
        <w:br/>
        <w:t xml:space="preserve">Input: CategoryID, Name, Description, ActionType (Create, Update, Delete).  </w:t>
        <w:br/>
        <w:t>Output: Updated or deleted Category records in the database.</w:t>
        <w:br/>
        <w:br/>
        <w:t xml:space="preserve">1.13 **Plugin Installation and Management**  </w:t>
        <w:br/>
        <w:t xml:space="preserve">Function ID: FR-14  </w:t>
        <w:br/>
        <w:t xml:space="preserve">Description: Administrators can install, configure, or uninstall plugins to extend system functionality.  </w:t>
        <w:br/>
        <w:t xml:space="preserve">Input: PluginID, ConfigurationSettings, ActionType (Install, Configure, Uninstall).  </w:t>
        <w:br/>
        <w:t>Output: Updated PluginInstance records in the database, and system configuration adjusted accordingly.</w:t>
        <w:br/>
        <w:br/>
        <w:t xml:space="preserve">1.14 **Order Confirmation Email Notification**  </w:t>
        <w:br/>
        <w:t xml:space="preserve">Function ID: FR-15  </w:t>
        <w:br/>
        <w:t xml:space="preserve">Description: The system sends an email confirmation to the customer after order creation.  </w:t>
        <w:br/>
        <w:t xml:space="preserve">Input: OrderID, CustomerID, Email template data (e.g., items, total price, shipping details).  </w:t>
        <w:br/>
        <w:t>Output: EmailNotification record created and Plugin API called to send the email.</w:t>
        <w:br/>
        <w:br/>
        <w:t xml:space="preserve">1.15 **Discount Code Application**  </w:t>
        <w:br/>
        <w:t xml:space="preserve">Function ID: FR-16  </w:t>
        <w:br/>
        <w:t xml:space="preserve">Description: Customers can apply a discount code during the checkout process to reduce the total cost.  </w:t>
        <w:br/>
        <w:t xml:space="preserve">Input: DiscountCode, CartID.  </w:t>
        <w:br/>
        <w:t>Output: Updated CartItem records with adjusted total price and a log of the applied discount.</w:t>
        <w:br/>
        <w:br/>
        <w:t xml:space="preserve">1.16 **Plugin API Integration**  </w:t>
        <w:br/>
        <w:t xml:space="preserve">Function ID: FR-17  </w:t>
        <w:br/>
        <w:t xml:space="preserve">Description: The system integrates with the Plugin API for payment processing, inventory checks, email notifications, and other external functions.  </w:t>
        <w:br/>
        <w:t xml:space="preserve">Input: PluginID, API request parameters (varies per function).  </w:t>
        <w:br/>
        <w:t>Output: Plugin API response confirmation and corresponding system action (e.g., payment processed, inventory updated).</w:t>
        <w:br/>
        <w:br/>
        <w:t xml:space="preserve">1.17 **Session Management**  </w:t>
        <w:br/>
        <w:t xml:space="preserve">Function ID: FR-18  </w:t>
        <w:br/>
        <w:t xml:space="preserve">Description: The system manages user sessions to ensure secure login and logout operations.  </w:t>
        <w:br/>
        <w:t xml:space="preserve">Input: CustomerID, Session token, IP address, UserAgent.  </w:t>
        <w:br/>
        <w:t>Output: Session record created, updated, or deleted based on user activity.</w:t>
        <w:br/>
        <w:br/>
        <w:t xml:space="preserve">1.18 **Order Detail Management**  </w:t>
        <w:br/>
        <w:t xml:space="preserve">Function ID: FR-19  </w:t>
        <w:br/>
        <w:t xml:space="preserve">Description: Administrators can view and manage the details of each order, such as quantity and unit price per item.  </w:t>
        <w:br/>
        <w:t xml:space="preserve">Input: OrderID, ProductID, Quantity, UnitPrice.  </w:t>
        <w:br/>
        <w:t>Output: Updated OrderDetail records in the database and recalculated order total.</w:t>
        <w:br/>
        <w:br/>
        <w:t xml:space="preserve">1.19 **Shopping Cart to Order Conversion**  </w:t>
        <w:br/>
        <w:t xml:space="preserve">Function ID: FR-20  </w:t>
        <w:br/>
        <w:t xml:space="preserve">Description: The system converts the contents of a Shopping Cart into an Order when the customer completes the checkout process.  </w:t>
        <w:br/>
        <w:t xml:space="preserve">Input: CartID, CustomerID, PaymentID, ShippingAddress.  </w:t>
        <w:br/>
        <w:t>Output: New Order and OrderDetail records created, CartItem records deleted, and inventory updated.</w:t>
        <w:br/>
        <w:br/>
        <w:t xml:space="preserve">1.20 **Email Notification Sending**  </w:t>
        <w:br/>
        <w:t xml:space="preserve">Function ID: FR-21  </w:t>
        <w:br/>
        <w:t xml:space="preserve">Description: The system sends email notifications to customers for events such as order confirmation or account registration.  </w:t>
        <w:br/>
        <w:t xml:space="preserve">Input: CustomerID, Email content (Subject, Body), OrderID (optional).  </w:t>
        <w:br/>
        <w:t>Output: EmailNotification record created and Plugin API called for delivery.</w:t>
        <w:br/>
        <w:br/>
        <w:t xml:space="preserve">1.21 **Administrator Account Management**  </w:t>
        <w:br/>
        <w:t xml:space="preserve">Function ID: FR-22  </w:t>
        <w:br/>
        <w:t xml:space="preserve">Description: Administrators can manage other administrator accounts by creating, updating, or deleting them.  </w:t>
        <w:br/>
        <w:t xml:space="preserve">Input: AdminID, Username, PasswordHash, Role, Permissions, ActionType.  </w:t>
        <w:br/>
        <w:t>Output: Updated or deleted Administrator records in the database.</w:t>
        <w:br/>
        <w:br/>
        <w:t xml:space="preserve">1.22 **System Event Logging**  </w:t>
        <w:br/>
        <w:t xml:space="preserve">Function ID: FR-23  </w:t>
        <w:br/>
        <w:t xml:space="preserve">Description: The system logs all user actions and events for auditing and troubleshooting purposes.  </w:t>
        <w:br/>
        <w:t xml:space="preserve">Input: Event type (e.g., login, checkout, plugin installation), ActorID (CustomerID or AdminID), Timestamp.  </w:t>
        <w:br/>
        <w:t>Output: Event log entry stored in the system.</w:t>
        <w:br/>
        <w:br/>
        <w:t xml:space="preserve">1.23 **Shopping Cart Creation and Access**  </w:t>
        <w:br/>
        <w:t xml:space="preserve">Function ID: FR-24  </w:t>
        <w:br/>
        <w:t xml:space="preserve">Description: A Shopping Cart is created when a customer logs in and can be accessed to view or modify items.  </w:t>
        <w:br/>
        <w:t xml:space="preserve">Input: CustomerID.  </w:t>
        <w:br/>
        <w:t>Output: New or existing Shopping Cart record retrieved and displayed.</w:t>
        <w:br/>
        <w:br/>
        <w:t xml:space="preserve">1.24 **Product Availability Check**  </w:t>
        <w:br/>
        <w:t xml:space="preserve">Function ID: FR-25  </w:t>
        <w:br/>
        <w:t xml:space="preserve">Description: The system checks the availability of products in the inventory via the Plugin API before adding them to the cart or proceeding to checkout.  </w:t>
        <w:br/>
        <w:t xml:space="preserve">Input: ProductID.  </w:t>
        <w:br/>
        <w:t>Output: Availability status returned from the Plugin API and reflected in the system.</w:t>
        <w:br/>
        <w:br/>
        <w:t xml:space="preserve">1.25 **Shopping Cart Total Calculation**  </w:t>
        <w:br/>
        <w:t xml:space="preserve">Function ID: FR-26  </w:t>
        <w:br/>
        <w:t xml:space="preserve">Description: The system calculates the total price of the Shopping Cart based on the quantity and price of the selected items.  </w:t>
        <w:br/>
        <w:t xml:space="preserve">Input: CartItem records (ProductID, Quantity, UnitPrice).  </w:t>
        <w:br/>
        <w:t>Output: Updated cart total price and display.</w:t>
        <w:br/>
        <w:br/>
        <w:t xml:space="preserve">1.26 **Inventory Update on Purchase**  </w:t>
        <w:br/>
        <w:t xml:space="preserve">Function ID: FR-27  </w:t>
        <w:br/>
        <w:t xml:space="preserve">Description: The system updates the stock quantity of products in the inventory after an order is successfully placed.  </w:t>
        <w:br/>
        <w:t xml:space="preserve">Input: OrderDetail records (ProductID, Quantity).  </w:t>
        <w:br/>
        <w:t>Output: Updated Product records with reduced StockQuantity.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Chapter 2: External Interfaces</w:t>
        <w:br/>
        <w:br/>
        <w:t>This chapter defines the external interfaces that the system interacts with. These interfaces are categorized into four types: **User Interface**, **Hardware Interface**, **Software Interface**, and **Communication Interface**. Each interface is described in terms of its purpose, interaction method, and relevant data flows to ensure clarity for developers and stakeholders.</w:t>
        <w:br/>
        <w:br/>
        <w:t>---</w:t>
        <w:br/>
        <w:br/>
        <w:t>## 2.1 User Interface</w:t>
        <w:br/>
        <w:br/>
        <w:t xml:space="preserve">### 2.1.1 Web Application UI  </w:t>
        <w:br/>
        <w:t xml:space="preserve">**Description:** The primary user interface through which customers and administrators interact with the system. It includes forms for registration, login, profile management, product browsing, shopping cart viewing/editing, checkout process, order history viewing, and inventory/category/order management for administrators.  </w:t>
        <w:br/>
        <w:t xml:space="preserve">**Interaction Method:** Users navigate web pages via browsers and interact with HTML forms, buttons, tables, and modal dialogs.  </w:t>
        <w:br/>
        <w:t>**Data Flows:**</w:t>
        <w:br/>
        <w:t>- Input from users (e.g., personal information, payment details, product selections).</w:t>
        <w:br/>
        <w:t>- Output to users (e.g., shopping cart summary, order status, error messages).</w:t>
        <w:br/>
        <w:br/>
        <w:t>---</w:t>
        <w:br/>
        <w:br/>
        <w:t>## 2.2 Hardware Interface</w:t>
        <w:br/>
        <w:br/>
        <w:t xml:space="preserve">### 2.2.1 Customer Devices  </w:t>
        <w:br/>
        <w:t xml:space="preserve">**Description:** The system supports access from standard customer devices such as desktops, laptops, tablets, and smartphones.  </w:t>
        <w:br/>
        <w:t xml:space="preserve">**Interaction Method:** Standard HTTP(S) communication over wired or wireless internet connections.  </w:t>
        <w:br/>
        <w:t>**Supported Features:**</w:t>
        <w:br/>
        <w:t>- Responsive design for different screen sizes.</w:t>
        <w:br/>
        <w:t>- Compatibility with major operating systems (Windows, macOS, iOS, Android).</w:t>
        <w:br/>
        <w:br/>
        <w:t xml:space="preserve">### 2.2.2 Administrator Workstations  </w:t>
        <w:br/>
        <w:t xml:space="preserve">**Description:** Administrators use standard computing devices to manage products, categories, orders, plugins, and other administrative functions.  </w:t>
        <w:br/>
        <w:t xml:space="preserve">**Interaction Method:** Same as above, but restricted to authenticated users with admin roles.  </w:t>
        <w:br/>
        <w:t>**Security Requirements:** Secure login and session management required.</w:t>
        <w:br/>
        <w:br/>
        <w:t>---</w:t>
        <w:br/>
        <w:br/>
        <w:t>## 2.3 Software Interface</w:t>
        <w:br/>
        <w:br/>
        <w:t xml:space="preserve">### 2.3.1 Plugin API Integration  </w:t>
        <w:br/>
        <w:t xml:space="preserve">**Description:** A third-party Plugin API used to perform critical functions including email verification during registration, payment processing, email notifications, inventory checks, and authentication.  </w:t>
        <w:br/>
        <w:t xml:space="preserve">**Interaction Method:** RESTful API calls using HTTPS protocol.  </w:t>
        <w:br/>
        <w:t>**Key Functions Supported:**</w:t>
        <w:br/>
        <w:t>- Email validation (used in FR-01, FR-15)</w:t>
        <w:br/>
        <w:t>- Payment processing (used in FR-07, FR-10)</w:t>
        <w:br/>
        <w:t>- Inventory availability check (used in FR-25)</w:t>
        <w:br/>
        <w:t>- Authentication (used in FR-02)</w:t>
        <w:br/>
        <w:t>- Email notification delivery (used in FR-15, FR-21)</w:t>
        <w:br/>
        <w:br/>
        <w:t>**Sample Inputs/Outputs:**</w:t>
        <w:br/>
        <w:t>- **Input:** PluginID, request parameters (e.g., email, payment token, template data)</w:t>
        <w:br/>
        <w:t>- **Output:** JSON response indicating success/failure, along with any necessary data (e.g., payment confirmation, email delivery status)</w:t>
        <w:br/>
        <w:br/>
        <w:t xml:space="preserve">### 2.3.2 Database Management System (DBMS)  </w:t>
        <w:br/>
        <w:t xml:space="preserve">**Description:** Backend relational database system responsible for storing and managing all persistent data including customer accounts, orders, products, sessions, payments, logs, and plugin configurations.  </w:t>
        <w:br/>
        <w:t xml:space="preserve">**Interaction Method:** SQL queries executed by the application server to read/write data.  </w:t>
        <w:br/>
        <w:t>**Key Tables Involved:**</w:t>
        <w:br/>
        <w:t>- `Customer`, `Administrator`, `Product`, `Category`, `Order`, `OrderDetail`, `PaymentInfo`, `ShoppingCart`, `CartItem`, `PluginInstance`, `EmailNotification`, `EventLog`</w:t>
        <w:br/>
        <w:br/>
        <w:t>**Data Integrity Requirements:** ACID-compliant transactions for operations involving order creation, payment updates, and inventory changes (FR-07, FR-20, FR-27).</w:t>
        <w:br/>
        <w:br/>
        <w:t xml:space="preserve">### 2.3.3 Session Management Module  </w:t>
        <w:br/>
        <w:t xml:space="preserve">**Description:** A software module that manages user sessions securely, handling login, logout, and session expiration.  </w:t>
        <w:br/>
        <w:t xml:space="preserve">**Interaction Method:** Token-based authentication using session tokens stored in cookies or local storage.  </w:t>
        <w:br/>
        <w:t>**Security Mechanisms:**</w:t>
        <w:br/>
        <w:t>- Encrypted session tokens</w:t>
        <w:br/>
        <w:t>- IP address and User-Agent validation</w:t>
        <w:br/>
        <w:t>- Expiration after inactivity or explicit logout</w:t>
        <w:br/>
        <w:br/>
        <w:t>**Used By:** FR-02, FR-03, FR-18</w:t>
        <w:br/>
        <w:br/>
        <w:t>---</w:t>
        <w:br/>
        <w:br/>
        <w:t>## 2.4 Communication Interface</w:t>
        <w:br/>
        <w:br/>
        <w:t xml:space="preserve">### 2.4.1 Email Notification Service  </w:t>
        <w:br/>
        <w:t xml:space="preserve">**Description:** External email service used to send automated emails to customers for events like account registration, order confirmation, and other notifications.  </w:t>
        <w:br/>
        <w:t xml:space="preserve">**Interaction Method:** Triggered via Plugin API (see Section 2.3.1), using SMTP or similar protocols.  </w:t>
        <w:br/>
        <w:t>**Sample Emails Sent:**</w:t>
        <w:br/>
        <w:t>- Account registration confirmation (FR-01)</w:t>
        <w:br/>
        <w:t>- Order confirmation (FR-15, FR-21)</w:t>
        <w:br/>
        <w:br/>
        <w:t>**Inputs Required:**</w:t>
        <w:br/>
        <w:t>- Recipient email address</w:t>
        <w:br/>
        <w:t>- Email subject and body content</w:t>
        <w:br/>
        <w:t>- Optional attachments or template variables</w:t>
        <w:br/>
        <w:br/>
        <w:t>**Output:** Email sent confirmation or failure status recorded in `EmailNotification` table.</w:t>
        <w:br/>
        <w:br/>
        <w:t xml:space="preserve">### 2.4.2 Web Browsing (HTTP/HTTPS)  </w:t>
        <w:br/>
        <w:t xml:space="preserve">**Description:** Primary communication protocol used between client browsers and the server.  </w:t>
        <w:br/>
        <w:t xml:space="preserve">**Interaction Method:** RESTful endpoints exposed over HTTPS for secure data transmission.  </w:t>
        <w:br/>
        <w:t>**Endpoints Used For:**</w:t>
        <w:br/>
        <w:t>- Registration, login/logout (FR-01–03)</w:t>
        <w:br/>
        <w:t>- Shopping cart operations (FR-06, FR-24, FR-26)</w:t>
        <w:br/>
        <w:t>- Order processing (FR-07–09, FR-20, FR-27)</w:t>
        <w:br/>
        <w:t>- Profile and payment management (FR-04, FR-10)</w:t>
        <w:br/>
        <w:t>- Admin operations (FR-11–14, FR-19, FR-22)</w:t>
        <w:br/>
        <w:br/>
        <w:t>**Security Requirements:**</w:t>
        <w:br/>
        <w:t>- TLS encryption</w:t>
        <w:br/>
        <w:t>- Input validation and sanitization</w:t>
        <w:br/>
        <w:t>- Protection against CSRF/XSS attacks</w:t>
        <w:br/>
        <w:br/>
        <w:t>---</w:t>
        <w:br/>
        <w:br/>
        <w:t>## Cross-Check Summary</w:t>
        <w:br/>
        <w:br/>
        <w:t>| Functional Requirement | Referenced External Data Source | Covered in This Chapter |</w:t>
        <w:br/>
        <w:t>|------------------------|----------------------------------|----------------------------|</w:t>
        <w:br/>
        <w:t>| FR-01 (Registration)   | Plugin API (email check), DBMS (customer data) | Yes (2.3.1, 2.3.2) |</w:t>
        <w:br/>
        <w:t>| FR-02 (Login)          | Plugin API (auth), DBMS, Session Module | Yes (2.3.1, 2.3.2, 2.3.3) |</w:t>
        <w:br/>
        <w:t>| FR-03 (Logout)         | Session Module | Yes (2.3.3) |</w:t>
        <w:br/>
        <w:t>| FR-04 (Profile)        | DBMS | Yes (2.3.2) |</w:t>
        <w:br/>
        <w:t>| FR-05 (Purchase History) | DBMS | Yes (2.3.2) |</w:t>
        <w:br/>
        <w:t>| FR-06–07, 20, 26–27 (Cart &amp; Checkout) | DBMS, Plugin API (inventory), Session | Yes (2.3.1, 2.3.2, 2.3.3) |</w:t>
        <w:br/>
        <w:t>| FR-08–09 (Order Status/Cancellation) | DBMS | Yes (2.3.2) |</w:t>
        <w:br/>
        <w:t>| FR-10 (Payment Info)   | DBMS | Yes (2.3.2) |</w:t>
        <w:br/>
        <w:t>| FR-11–12, 19 (Admin Inventory/Products) | DBMS | Yes (2.3.2) |</w:t>
        <w:br/>
        <w:t>| FR-13 (Categories)     | DBMS | Yes (2.3.2) |</w:t>
        <w:br/>
        <w:t>| FR-14 (Plugins)        | DBMS, Plugin API | Yes (2.3.1, 2.3.2) |</w:t>
        <w:br/>
        <w:t>| FR-15, 21 (Email Notif) | Plugin API, Email Service | Yes (2.3.1, 2.4.1) |</w:t>
        <w:br/>
        <w:t>| FR-16 (Discount Code)  | DBMS (optional) | Implied under DBMS (2.3.2) |</w:t>
        <w:br/>
        <w:t>| FR-17 (Plugin API)     | Plugin API | Yes (2.3.1) |</w:t>
        <w:br/>
        <w:t>| FR-18 (Session)        | Session Module | Yes (2.3.3) |</w:t>
        <w:br/>
        <w:t>| FR-22 (Admin Accounts) | DBMS | Yes (2.3.2) |</w:t>
        <w:br/>
        <w:t>| FR-23 (Event Logging)  | DBMS | Yes (2.3.2) |</w:t>
        <w:br/>
        <w:t>| FR-24–25 (Cart &amp; Availability) | DBMS, Plugin API | Yes (2.3.1, 2.3.2) |</w:t>
        <w:br/>
        <w:br/>
        <w:t>All external data sources referenced in the functional requirements have been clearly defined and categorized in this chapter.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