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# Chapter 1: Functional Requirements  </w:t>
      </w:r>
      <w:r>
        <w:br w:type="textWrapping"/>
      </w:r>
      <w:r>
        <w:t xml:space="preserve">## 1.1 Customer Registration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Customers can create new accounts by providing personal information. The system validates the input and stores it securely.  </w:t>
      </w:r>
      <w:r>
        <w:br w:type="textWrapping"/>
      </w:r>
      <w:r>
        <w:t xml:space="preserve">**Input**: Personal information including name, email, password, and optional fields like address and phone number.  </w:t>
      </w:r>
      <w:r>
        <w:br w:type="textWrapping"/>
      </w:r>
      <w:r>
        <w:t xml:space="preserve">**Output**: A new Customer data entity with the provided details and a confirmation message.  </w:t>
      </w:r>
      <w:r>
        <w:br w:type="textWrapping"/>
      </w:r>
      <w:r>
        <w:br w:type="textWrapping"/>
      </w:r>
      <w:r>
        <w:t xml:space="preserve">## 1.2 Customer Login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Customers or administrators can log in using their account credentials. The system validates the credentials and creates a session.  </w:t>
      </w:r>
      <w:r>
        <w:br w:type="textWrapping"/>
      </w:r>
      <w:r>
        <w:t xml:space="preserve">**Input**: Username and password.  </w:t>
      </w:r>
      <w:r>
        <w:br w:type="textWrapping"/>
      </w:r>
      <w:r>
        <w:t xml:space="preserve">**Output**: A valid LoginSession data entity and redirection to the appropriate dashboard.  </w:t>
      </w:r>
      <w:r>
        <w:br w:type="textWrapping"/>
      </w:r>
      <w:r>
        <w:br w:type="textWrapping"/>
      </w:r>
      <w:r>
        <w:t xml:space="preserve">## 1.3 Customer Logout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Customers or administrators can terminate their session. The system updates the session status and redirects to the login or home page.  </w:t>
      </w:r>
      <w:r>
        <w:br w:type="textWrapping"/>
      </w:r>
      <w:r>
        <w:t xml:space="preserve">**Input**: Request to end the session.  </w:t>
      </w:r>
      <w:r>
        <w:br w:type="textWrapping"/>
      </w:r>
      <w:r>
        <w:t xml:space="preserve">**Output**: A terminated LoginSession data entity and redirection to login/home page.  </w:t>
      </w:r>
      <w:r>
        <w:br w:type="textWrapping"/>
      </w:r>
      <w:r>
        <w:br w:type="textWrapping"/>
      </w:r>
      <w:r>
        <w:t xml:space="preserve">## 1.4 Customer Profile Management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Customers can view and edit their profile information. The system updates the Customer data entity if changes are made.  </w:t>
      </w:r>
      <w:r>
        <w:br w:type="textWrapping"/>
      </w:r>
      <w:r>
        <w:t xml:space="preserve">**Input**: Updated profile information such as name, address, or phone number.  </w:t>
      </w:r>
      <w:r>
        <w:br w:type="textWrapping"/>
      </w:r>
      <w:r>
        <w:t xml:space="preserve">**Output**: Updated Customer data entity and a confirmation message.  </w:t>
      </w:r>
      <w:r>
        <w:br w:type="textWrapping"/>
      </w:r>
      <w:r>
        <w:br w:type="textWrapping"/>
      </w:r>
      <w:r>
        <w:t xml:space="preserve">## 1.5 Product Search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Customers can search for products using keywords or product names. The system matches the query with the Product data entity and displays relevant results.  </w:t>
      </w:r>
      <w:r>
        <w:br w:type="textWrapping"/>
      </w:r>
      <w:r>
        <w:t xml:space="preserve">**Input**: Search term or keyword.  </w:t>
      </w:r>
      <w:r>
        <w:br w:type="textWrapping"/>
      </w:r>
      <w:r>
        <w:t xml:space="preserve">**Output**: A list of matching products from the Product data entity.  </w:t>
      </w:r>
      <w:r>
        <w:br w:type="textWrapping"/>
      </w:r>
      <w:r>
        <w:br w:type="textWrapping"/>
      </w:r>
      <w:r>
        <w:t xml:space="preserve">## 1.6 Product Filtering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Customers can filter products by category. The system retrieves products from the Product data entity and filters them based on the selected Category.  </w:t>
      </w:r>
      <w:r>
        <w:br w:type="textWrapping"/>
      </w:r>
      <w:r>
        <w:t xml:space="preserve">**Input**: Selected category ID or name.  </w:t>
      </w:r>
      <w:r>
        <w:br w:type="textWrapping"/>
      </w:r>
      <w:r>
        <w:t xml:space="preserve">**Output**: A list of filtered products from the Product data entity.  </w:t>
      </w:r>
      <w:r>
        <w:br w:type="textWrapping"/>
      </w:r>
      <w:r>
        <w:br w:type="textWrapping"/>
      </w:r>
      <w:r>
        <w:t xml:space="preserve">## 1.7 Product View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Customers can view detailed information about a specific product. The system retrieves the product data from the Product data entity and displays it.  </w:t>
      </w:r>
      <w:r>
        <w:br w:type="textWrapping"/>
      </w:r>
      <w:r>
        <w:t xml:space="preserve">**Input**: Product ID or name.  </w:t>
      </w:r>
      <w:r>
        <w:br w:type="textWrapping"/>
      </w:r>
      <w:r>
        <w:t xml:space="preserve">**Output**: Displayed product details such as description, price, image, and availability.  </w:t>
      </w:r>
      <w:r>
        <w:br w:type="textWrapping"/>
      </w:r>
      <w:r>
        <w:br w:type="textWrapping"/>
      </w:r>
      <w:r>
        <w:t xml:space="preserve">## 1.8 Shopping Cart Management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Customers can add, remove, or modify items in their shopping cart. The system updates the ShoppingCart data entity accordingly.  </w:t>
      </w:r>
      <w:r>
        <w:br w:type="textWrapping"/>
      </w:r>
      <w:r>
        <w:t xml:space="preserve">**Input**: Product ID, quantity, and action (add, remove, or modify).  </w:t>
      </w:r>
      <w:r>
        <w:br w:type="textWrapping"/>
      </w:r>
      <w:r>
        <w:t xml:space="preserve">**Output**: Updated ShoppingCart data entity and a summary of the cart contents.  </w:t>
      </w:r>
      <w:r>
        <w:br w:type="textWrapping"/>
      </w:r>
      <w:r>
        <w:br w:type="textWrapping"/>
      </w:r>
      <w:r>
        <w:t xml:space="preserve">## 1.9 Proceed to Checkout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Customers can proceed from the shopping cart to the checkout page. The system prepares the cart for order creation.  </w:t>
      </w:r>
      <w:r>
        <w:br w:type="textWrapping"/>
      </w:r>
      <w:r>
        <w:t xml:space="preserve">**Input**: Request to proceed to checkout.  </w:t>
      </w:r>
      <w:r>
        <w:br w:type="textWrapping"/>
      </w:r>
      <w:r>
        <w:t xml:space="preserve">**Output**: Redirected to the payment processing page and preparation of the ShoppingCart for order creation.  </w:t>
      </w:r>
      <w:r>
        <w:br w:type="textWrapping"/>
      </w:r>
      <w:r>
        <w:br w:type="textWrapping"/>
      </w:r>
      <w:r>
        <w:t xml:space="preserve">## 1.10 Payment Information Management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Customers can enter and save their payment information. The system validates the input and stores it securely in the PaymentInformation data entity.  </w:t>
      </w:r>
      <w:r>
        <w:br w:type="textWrapping"/>
      </w:r>
      <w:r>
        <w:t xml:space="preserve">**Input**: Card number, expiration date, CVV, and billing address.  </w:t>
      </w:r>
      <w:r>
        <w:br w:type="textWrapping"/>
      </w:r>
      <w:r>
        <w:t xml:space="preserve">**Output**: Updated PaymentInformation data entity and a confirmation message.  </w:t>
      </w:r>
      <w:r>
        <w:br w:type="textWrapping"/>
      </w:r>
      <w:r>
        <w:br w:type="textWrapping"/>
      </w:r>
      <w:r>
        <w:t xml:space="preserve">## 1.11 Order Placement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Customers can place an order using the items in their shopping cart and selected payment information. The system creates a new Order and links it to the Customer and PaymentInformation data entities.  </w:t>
      </w:r>
      <w:r>
        <w:br w:type="textWrapping"/>
      </w:r>
      <w:r>
        <w:t xml:space="preserve">**Input**: ShoppingCart ID and selected PaymentInformation.  </w:t>
      </w:r>
      <w:r>
        <w:br w:type="textWrapping"/>
      </w:r>
      <w:r>
        <w:t xml:space="preserve">**Output**: New Order data entity and confirmation message.  </w:t>
      </w:r>
      <w:r>
        <w:br w:type="textWrapping"/>
      </w:r>
      <w:r>
        <w:br w:type="textWrapping"/>
      </w:r>
      <w:r>
        <w:t xml:space="preserve">## 1.12 Order Confirmation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Customers can confirm their order after checkout. The system updates the Order data entity to reflect the confirmed status.  </w:t>
      </w:r>
      <w:r>
        <w:br w:type="textWrapping"/>
      </w:r>
      <w:r>
        <w:t xml:space="preserve">**Input**: Order ID and confirmation request.  </w:t>
      </w:r>
      <w:r>
        <w:br w:type="textWrapping"/>
      </w:r>
      <w:r>
        <w:t xml:space="preserve">**Output**: Updated Order data entity and a confirmation message.  </w:t>
      </w:r>
      <w:r>
        <w:br w:type="textWrapping"/>
      </w:r>
      <w:r>
        <w:br w:type="textWrapping"/>
      </w:r>
      <w:r>
        <w:t xml:space="preserve">## 1.13 Order Cancellation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Customers can cancel an order if it is in a cancellable state. The system updates the Order and ShoppingCart data entities.  </w:t>
      </w:r>
      <w:r>
        <w:br w:type="textWrapping"/>
      </w:r>
      <w:r>
        <w:t xml:space="preserve">**Input**: Order ID and cancellation request.  </w:t>
      </w:r>
      <w:r>
        <w:br w:type="textWrapping"/>
      </w:r>
      <w:r>
        <w:t xml:space="preserve">**Output**: Updated Order data entity and, if applicable, updated ShoppingCart data entity.  </w:t>
      </w:r>
      <w:r>
        <w:br w:type="textWrapping"/>
      </w:r>
      <w:r>
        <w:br w:type="textWrapping"/>
      </w:r>
      <w:r>
        <w:t xml:space="preserve">## 1.14 Order Status Viewing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Customers can view the current status of their orders. The system retrieves the Order data entity and displays the status.  </w:t>
      </w:r>
      <w:r>
        <w:br w:type="textWrapping"/>
      </w:r>
      <w:r>
        <w:t xml:space="preserve">**Input**: Order ID or list of orders.  </w:t>
      </w:r>
      <w:r>
        <w:br w:type="textWrapping"/>
      </w:r>
      <w:r>
        <w:t xml:space="preserve">**Output**: Displayed order status (e.g., processing, shipped, delivered, canceled).  </w:t>
      </w:r>
      <w:r>
        <w:br w:type="textWrapping"/>
      </w:r>
      <w:r>
        <w:br w:type="textWrapping"/>
      </w:r>
      <w:r>
        <w:t xml:space="preserve">## 1.15 Product Purchase History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Customers can view their purchase history. The system retrieves and displays a list of past orders and associated products.  </w:t>
      </w:r>
      <w:r>
        <w:br w:type="textWrapping"/>
      </w:r>
      <w:r>
        <w:t xml:space="preserve">**Input**: Customer ID and request to view purchase history.  </w:t>
      </w:r>
      <w:r>
        <w:br w:type="textWrapping"/>
      </w:r>
      <w:r>
        <w:t xml:space="preserve">**Output**: A list of previous orders and their details from the Order and OrderDetail data entities.  </w:t>
      </w:r>
      <w:r>
        <w:br w:type="textWrapping"/>
      </w:r>
      <w:r>
        <w:br w:type="textWrapping"/>
      </w:r>
      <w:r>
        <w:t xml:space="preserve">## 1.16 Product Addition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Administrators can add new products to the system, including assigning them to a category. The system updates the Product and Category data entities.  </w:t>
      </w:r>
      <w:r>
        <w:br w:type="textWrapping"/>
      </w:r>
      <w:r>
        <w:t xml:space="preserve">**Input**: Product details such as name, description, price, category, and image.  </w:t>
      </w:r>
      <w:r>
        <w:br w:type="textWrapping"/>
      </w:r>
      <w:r>
        <w:t xml:space="preserve">**Output**: New Product data entity and updated Category data entity.  </w:t>
      </w:r>
      <w:r>
        <w:br w:type="textWrapping"/>
      </w:r>
      <w:r>
        <w:br w:type="textWrapping"/>
      </w:r>
      <w:r>
        <w:t xml:space="preserve">## 1.17 Product Update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Administrators can modify existing product information. The system updates the Product and Category data entities.  </w:t>
      </w:r>
      <w:r>
        <w:br w:type="textWrapping"/>
      </w:r>
      <w:r>
        <w:t xml:space="preserve">**Input**: Product ID and updated details.  </w:t>
      </w:r>
      <w:r>
        <w:br w:type="textWrapping"/>
      </w:r>
      <w:r>
        <w:t xml:space="preserve">**Output**: Updated Product data entity and, if applicable, updated Category data entity.  </w:t>
      </w:r>
      <w:r>
        <w:br w:type="textWrapping"/>
      </w:r>
      <w:r>
        <w:br w:type="textWrapping"/>
      </w:r>
      <w:r>
        <w:t xml:space="preserve">## 1.18 Product Deletion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Administrators can delete a product from the system. The system removes the product from the Product and Category data entities.  </w:t>
      </w:r>
      <w:r>
        <w:br w:type="textWrapping"/>
      </w:r>
      <w:r>
        <w:t xml:space="preserve">**Input**: Product ID and deletion request.  </w:t>
      </w:r>
      <w:r>
        <w:br w:type="textWrapping"/>
      </w:r>
      <w:r>
        <w:t xml:space="preserve">**Output**: Updated Product and Category data entities and a confirmation message.  </w:t>
      </w:r>
      <w:r>
        <w:br w:type="textWrapping"/>
      </w:r>
      <w:r>
        <w:br w:type="textWrapping"/>
      </w:r>
      <w:r>
        <w:t xml:space="preserve">## 1.19 Category Management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Administrators can create, update, or delete product categories. The system updates the Category data entity.  </w:t>
      </w:r>
      <w:r>
        <w:br w:type="textWrapping"/>
      </w:r>
      <w:r>
        <w:t xml:space="preserve">**Input**: Category details such as name and description.  </w:t>
      </w:r>
      <w:r>
        <w:br w:type="textWrapping"/>
      </w:r>
      <w:r>
        <w:t xml:space="preserve">**Output**: Updated Category data entity and a confirmation message.  </w:t>
      </w:r>
      <w:r>
        <w:br w:type="textWrapping"/>
      </w:r>
      <w:r>
        <w:br w:type="textWrapping"/>
      </w:r>
      <w:r>
        <w:t xml:space="preserve">## 1.20 Order Review and Management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Administrators can review and manage existing orders. The system updates the Order data entity and may notify the customer of changes.  </w:t>
      </w:r>
      <w:r>
        <w:br w:type="textWrapping"/>
      </w:r>
      <w:r>
        <w:t xml:space="preserve">**Input**: Order ID and requested action (update, cancel, ship, etc.).  </w:t>
      </w:r>
      <w:r>
        <w:br w:type="textWrapping"/>
      </w:r>
      <w:r>
        <w:t xml:space="preserve">**Output**: Updated Order data entity and, if applicable, a notification to the customer.  </w:t>
      </w:r>
      <w:r>
        <w:br w:type="textWrapping"/>
      </w:r>
      <w:r>
        <w:br w:type="textWrapping"/>
      </w:r>
      <w:r>
        <w:t xml:space="preserve">## 1.21 Order Detail Management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Administrators can view and modify details of a specific order, such as product quantity or price. The system updates the OrderDetail data entity.  </w:t>
      </w:r>
      <w:r>
        <w:br w:type="textWrapping"/>
      </w:r>
      <w:r>
        <w:t xml:space="preserve">**Input**: OrderDetail ID and modified information.  </w:t>
      </w:r>
      <w:r>
        <w:br w:type="textWrapping"/>
      </w:r>
      <w:r>
        <w:t xml:space="preserve">**Output**: Updated OrderDetail data entity and a confirmation message.  </w:t>
      </w:r>
      <w:r>
        <w:br w:type="textWrapping"/>
      </w:r>
      <w:r>
        <w:br w:type="textWrapping"/>
      </w:r>
      <w:r>
        <w:t xml:space="preserve">## 1.22 Inventory Management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Administrators can manage product inventory levels. The system updates the Inventory data entity and adjusts the Product data entity if necessary.  </w:t>
      </w:r>
      <w:r>
        <w:br w:type="textWrapping"/>
      </w:r>
      <w:r>
        <w:t xml:space="preserve">**Input**: Product ID and updated stock quantity.  </w:t>
      </w:r>
      <w:r>
        <w:br w:type="textWrapping"/>
      </w:r>
      <w:r>
        <w:t xml:space="preserve">**Output**: Updated Inventory data entity and, if applicable, updated Product data entity.  </w:t>
      </w:r>
      <w:r>
        <w:br w:type="textWrapping"/>
      </w:r>
      <w:r>
        <w:br w:type="textWrapping"/>
      </w:r>
      <w:r>
        <w:t xml:space="preserve">## 1.23 Plugin Installation Function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Administrators can install new plugins to extend system functionality. The system updates the Plugin data entity.  </w:t>
      </w:r>
      <w:r>
        <w:br w:type="textWrapping"/>
      </w:r>
      <w:r>
        <w:t xml:space="preserve">**Input**: Plugin ID or name.  </w:t>
      </w:r>
      <w:r>
        <w:br w:type="textWrapping"/>
      </w:r>
      <w:r>
        <w:t xml:space="preserve">**Output**: Updated Plugin data entity and a confirmation message.  </w:t>
      </w:r>
      <w:r>
        <w:br w:type="textWrapping"/>
      </w:r>
      <w:r>
        <w:br w:type="textWrapping"/>
      </w:r>
      <w:r>
        <w:t xml:space="preserve">## 1.24 Plugin Configuration Function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Administrators can configure plugin settings to customize their behavior. The system updates the PluginSetting data entity.  </w:t>
      </w:r>
      <w:r>
        <w:br w:type="textWrapping"/>
      </w:r>
      <w:r>
        <w:t xml:space="preserve">**Input**: Plugin ID and configuration key-value pairs.  </w:t>
      </w:r>
      <w:r>
        <w:br w:type="textWrapping"/>
      </w:r>
      <w:r>
        <w:t xml:space="preserve">**Output**: Updated PluginSetting data entity and a confirmation message.  </w:t>
      </w:r>
      <w:r>
        <w:br w:type="textWrapping"/>
      </w:r>
      <w:r>
        <w:br w:type="textWrapping"/>
      </w:r>
      <w:r>
        <w:t xml:space="preserve">## 1.25 Plugin Uninstallation Function  </w:t>
      </w:r>
      <w:r>
        <w:br w:type="textWrapping"/>
      </w:r>
      <w:r>
        <w:t xml:space="preserve">**Function ID**: FR-25  </w:t>
      </w:r>
      <w:r>
        <w:br w:type="textWrapping"/>
      </w:r>
      <w:r>
        <w:t xml:space="preserve">**Description**: Administrators can uninstall plugins when they are no longer needed. The system updates the Plugin data entity.  </w:t>
      </w:r>
      <w:r>
        <w:br w:type="textWrapping"/>
      </w:r>
      <w:r>
        <w:t xml:space="preserve">**Input**: Plugin ID and uninstallation request.  </w:t>
      </w:r>
      <w:r>
        <w:br w:type="textWrapping"/>
      </w:r>
      <w:r>
        <w:t xml:space="preserve">**Output**: Updated Plugin data entity and a confirmation message.  </w:t>
      </w:r>
      <w:r>
        <w:br w:type="textWrapping"/>
      </w:r>
      <w:r>
        <w:br w:type="textWrapping"/>
      </w:r>
      <w:r>
        <w:t xml:space="preserve">## 1.26 Email Service Configuration Function  </w:t>
      </w:r>
      <w:r>
        <w:br w:type="textWrapping"/>
      </w:r>
      <w:r>
        <w:t xml:space="preserve">**Function ID**: FR-26  </w:t>
      </w:r>
      <w:r>
        <w:br w:type="textWrapping"/>
      </w:r>
      <w:r>
        <w:t xml:space="preserve">**Description**: Administrators can configure the email service used for sending order confirmations. The system updates the EmailService data entity.  </w:t>
      </w:r>
      <w:r>
        <w:br w:type="textWrapping"/>
      </w:r>
      <w:r>
        <w:t xml:space="preserve">**Input**: Email service settings such as SMTP server, port, and authentication.  </w:t>
      </w:r>
      <w:r>
        <w:br w:type="textWrapping"/>
      </w:r>
      <w:r>
        <w:t xml:space="preserve">**Output**: Updated EmailService data entity and a confirmation message.  </w:t>
      </w:r>
      <w:r>
        <w:br w:type="textWrapping"/>
      </w:r>
      <w:r>
        <w:br w:type="textWrapping"/>
      </w:r>
      <w:r>
        <w:t xml:space="preserve">## 1.27 Email Notification Function  </w:t>
      </w:r>
      <w:r>
        <w:br w:type="textWrapping"/>
      </w:r>
      <w:r>
        <w:t xml:space="preserve">**Function ID**: FR-27  </w:t>
      </w:r>
      <w:r>
        <w:br w:type="textWrapping"/>
      </w:r>
      <w:r>
        <w:t xml:space="preserve">**Description**: The system sends order confirmation emails to customers after an order is placed and confirmed. The system updates the EmailService data entity and logs the activity.  </w:t>
      </w:r>
      <w:r>
        <w:br w:type="textWrapping"/>
      </w:r>
      <w:r>
        <w:t xml:space="preserve">**Input**: Order details such as customer name, product list, and total amount.  </w:t>
      </w:r>
      <w:r>
        <w:br w:type="textWrapping"/>
      </w:r>
      <w:r>
        <w:t xml:space="preserve">**Output**: Sent email notification and updated EmailService data entity.  </w:t>
      </w:r>
      <w:r>
        <w:br w:type="textWrapping"/>
      </w:r>
      <w:r>
        <w:br w:type="textWrapping"/>
      </w:r>
      <w:r>
        <w:t xml:space="preserve">## 1.28 User Account Management Function  </w:t>
      </w:r>
      <w:r>
        <w:br w:type="textWrapping"/>
      </w:r>
      <w:r>
        <w:t xml:space="preserve">**Function ID**: FR-28  </w:t>
      </w:r>
      <w:r>
        <w:br w:type="textWrapping"/>
      </w:r>
      <w:r>
        <w:t xml:space="preserve">**Description**: Administrators can manage customer and administrator accounts, including creation, updates, and deletion. The system updates the Customer or Administrator data entities.  </w:t>
      </w:r>
      <w:r>
        <w:br w:type="textWrapping"/>
      </w:r>
      <w:r>
        <w:t xml:space="preserve">**Input**: User account details such as name, email, password, and role.  </w:t>
      </w:r>
      <w:r>
        <w:br w:type="textWrapping"/>
      </w:r>
      <w:r>
        <w:t xml:space="preserve">**Output**: Updated Customer or Administrator data entity and a confirmation message.  </w:t>
      </w:r>
      <w:r>
        <w:br w:type="textWrapping"/>
      </w:r>
      <w:r>
        <w:br w:type="textWrapping"/>
      </w:r>
      <w:r>
        <w:t xml:space="preserve">## 1.29 System Documentation Access Function  </w:t>
      </w:r>
      <w:r>
        <w:br w:type="textWrapping"/>
      </w:r>
      <w:r>
        <w:t xml:space="preserve">**Function ID**: FR-29  </w:t>
      </w:r>
      <w:r>
        <w:br w:type="textWrapping"/>
      </w:r>
      <w:r>
        <w:t xml:space="preserve">**Description**: Users can access and view system documentation for plugins and other features. The system retrieves and displays the DocumentReference data entity.  </w:t>
      </w:r>
      <w:r>
        <w:br w:type="textWrapping"/>
      </w:r>
      <w:r>
        <w:t xml:space="preserve">**Input**: Request to view documentation.  </w:t>
      </w:r>
      <w:r>
        <w:br w:type="textWrapping"/>
      </w:r>
      <w:r>
        <w:t xml:space="preserve">**Output**: Displayed documentation content and logged access activity.  </w:t>
      </w:r>
      <w:r>
        <w:br w:type="textWrapping"/>
      </w:r>
      <w:r>
        <w:br w:type="textWrapping"/>
      </w:r>
      <w:r>
        <w:t xml:space="preserve">## 1.30 Registration Record Management Function  </w:t>
      </w:r>
      <w:r>
        <w:br w:type="textWrapping"/>
      </w:r>
      <w:r>
        <w:t xml:space="preserve">**Function ID**: FR-30  </w:t>
      </w:r>
      <w:r>
        <w:br w:type="textWrapping"/>
      </w:r>
      <w:r>
        <w:t xml:space="preserve">**Description**: Administrators can view, update, or delete customer registration records. The system updates the RegistrationRecord data entity.  </w:t>
      </w:r>
      <w:r>
        <w:br w:type="textWrapping"/>
      </w:r>
      <w:r>
        <w:t xml:space="preserve">**Input**: Registration record details such as email, status, and registration date.  </w:t>
      </w:r>
      <w:r>
        <w:br w:type="textWrapping"/>
      </w:r>
      <w:r>
        <w:t xml:space="preserve">**Output**: Updated or deleted RegistrationRecord data entity and a confirmation message.  </w:t>
      </w:r>
      <w:r>
        <w:br w:type="textWrapping"/>
      </w:r>
      <w:r>
        <w:br w:type="textWrapping"/>
      </w:r>
      <w:r>
        <w:t xml:space="preserve">## 1.31 Browser Access Control Function  </w:t>
      </w:r>
      <w:r>
        <w:br w:type="textWrapping"/>
      </w:r>
      <w:r>
        <w:t xml:space="preserve">**Function ID**: FR-31  </w:t>
      </w:r>
      <w:r>
        <w:br w:type="textWrapping"/>
      </w:r>
      <w:r>
        <w:t xml:space="preserve">**Description**: Administrators can configure access control settings for supported browsers. The system updates the Browser and SystemAccessControl data entities.  </w:t>
      </w:r>
      <w:r>
        <w:br w:type="textWrapping"/>
      </w:r>
      <w:r>
        <w:t xml:space="preserve">**Input**: Selected browser types and access rules (allowed or restricted).  </w:t>
      </w:r>
      <w:r>
        <w:br w:type="textWrapping"/>
      </w:r>
      <w:r>
        <w:t xml:space="preserve">**Output**: Updated Browser and SystemAccessControl data entities and a confirmation message.  </w:t>
      </w:r>
      <w:r>
        <w:br w:type="textWrapping"/>
      </w:r>
      <w:r>
        <w:br w:type="textWrapping"/>
      </w:r>
      <w:r>
        <w:t xml:space="preserve">## 1.32 Browsing History Tracking Function  </w:t>
      </w:r>
      <w:r>
        <w:br w:type="textWrapping"/>
      </w:r>
      <w:r>
        <w:t xml:space="preserve">**Function ID**: FR-32  </w:t>
      </w:r>
      <w:r>
        <w:br w:type="textWrapping"/>
      </w:r>
      <w:r>
        <w:t xml:space="preserve">**Description**: The system tracks customer browsing behavior, including pages visited and time spent. The system updates the BrowsingHistory data entity.  </w:t>
      </w:r>
      <w:r>
        <w:br w:type="textWrapping"/>
      </w:r>
      <w:r>
        <w:t xml:space="preserve">**Input**: Page URL and timestamp.  </w:t>
      </w:r>
      <w:r>
        <w:br w:type="textWrapping"/>
      </w:r>
      <w:r>
        <w:t xml:space="preserve">**Output**: Updated BrowsingHistory data entity and logged activity.  </w:t>
      </w:r>
      <w:r>
        <w:br w:type="textWrapping"/>
      </w:r>
      <w:r>
        <w:br w:type="textWrapping"/>
      </w:r>
      <w:r>
        <w:t xml:space="preserve">## 1.33 Product View Tracking Function  </w:t>
      </w:r>
      <w:r>
        <w:br w:type="textWrapping"/>
      </w:r>
      <w:r>
        <w:t xml:space="preserve">**Function ID**: FR-33  </w:t>
      </w:r>
      <w:r>
        <w:br w:type="textWrapping"/>
      </w:r>
      <w:r>
        <w:t xml:space="preserve">**Description**: The system tracks when customers view product details. The system updates the ProductView data entity.  </w:t>
      </w:r>
      <w:r>
        <w:br w:type="textWrapping"/>
      </w:r>
      <w:r>
        <w:t xml:space="preserve">**Input**: Product ID and timestamp.  </w:t>
      </w:r>
      <w:r>
        <w:br w:type="textWrapping"/>
      </w:r>
      <w:r>
        <w:t xml:space="preserve">**Output**: Updated ProductView data entity and logged activity.  </w:t>
      </w:r>
      <w:r>
        <w:br w:type="textWrapping"/>
      </w:r>
      <w:r>
        <w:br w:type="textWrapping"/>
      </w:r>
      <w:r>
        <w:t xml:space="preserve">## 1.34 Search Query Tracking Function  </w:t>
      </w:r>
      <w:r>
        <w:br w:type="textWrapping"/>
      </w:r>
      <w:r>
        <w:t xml:space="preserve">**Function ID**: FR-34  </w:t>
      </w:r>
      <w:r>
        <w:br w:type="textWrapping"/>
      </w:r>
      <w:r>
        <w:t xml:space="preserve">**Description**: The system tracks customer search queries for analytics and improvement. The system updates the SearchQuery data entity.  </w:t>
      </w:r>
      <w:r>
        <w:br w:type="textWrapping"/>
      </w:r>
      <w:r>
        <w:t xml:space="preserve">**Input**: Search term and timestamp.  </w:t>
      </w:r>
      <w:r>
        <w:br w:type="textWrapping"/>
      </w:r>
      <w:r>
        <w:t xml:space="preserve">**Output**: Updated SearchQuery data entity and logged activity.  </w:t>
      </w:r>
      <w:r>
        <w:br w:type="textWrapping"/>
      </w:r>
      <w:r>
        <w:br w:type="textWrapping"/>
      </w:r>
      <w:r>
        <w:t xml:space="preserve">## 1.35 Notification Management Function  </w:t>
      </w:r>
      <w:r>
        <w:br w:type="textWrapping"/>
      </w:r>
      <w:r>
        <w:t xml:space="preserve">**Function ID**: FR-35  </w:t>
      </w:r>
      <w:r>
        <w:br w:type="textWrapping"/>
      </w:r>
      <w:r>
        <w:t xml:space="preserve">**Description**: The system sends notifications to customers for order status changes. The system updates the NotificationLog data entity.  </w:t>
      </w:r>
      <w:r>
        <w:br w:type="textWrapping"/>
      </w:r>
      <w:r>
        <w:t xml:space="preserve">**Input**: Message content and timestamp.  </w:t>
      </w:r>
      <w:r>
        <w:br w:type="textWrapping"/>
      </w:r>
      <w:r>
        <w:t>**Output**: Updated NotificationLog data entity and sent notification to the customer.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1FCE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2025-07-20T12:38:28Z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ADEC44C133DCB005C4727C682CB2A36E_42</vt:lpwstr>
  </property>
</Properties>
</file>