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### Chapter 1: Functional Requirements  </w:t>
        <w:br/>
        <w:t xml:space="preserve">#### 1.1 Customer Registration  </w:t>
        <w:br/>
        <w:t xml:space="preserve">- **Function ID**: FR-01  </w:t>
        <w:br/>
        <w:t xml:space="preserve">- **Description**: Enables unregistered customers to create accounts by submitting required personal information. Validates inputs, checks email uniqueness, and stores profiles.  </w:t>
        <w:br/>
        <w:t xml:space="preserve">- **Input**: Customer details (name, email, password, address).  </w:t>
        <w:br/>
        <w:t xml:space="preserve">- **Output**: New customer profile stored in Customer data entity; confirmation message/email.  </w:t>
        <w:br/>
        <w:br/>
        <w:t xml:space="preserve">#### 1.2 User Registration  </w:t>
        <w:br/>
        <w:t xml:space="preserve">- **Function ID**: FR-02  </w:t>
        <w:br/>
        <w:t xml:space="preserve">- **Description**: Allows unregistered users to create accounts. Validates inputs, checks email uniqueness, and stores user profiles.  </w:t>
        <w:br/>
        <w:t xml:space="preserve">- **Input**: User details (name, email, password, contact information).  </w:t>
        <w:br/>
        <w:t xml:space="preserve">- **Output**: New user profile stored in User data entity; confirmation message/email.  </w:t>
        <w:br/>
        <w:br/>
        <w:t xml:space="preserve">#### 1.3 View Customer Information  </w:t>
        <w:br/>
        <w:t xml:space="preserve">- **Function ID**: FR-03  </w:t>
        <w:br/>
        <w:t xml:space="preserve">- **Description**: Permits administrators to retrieve and display customer profiles, including personal details and order history.  </w:t>
        <w:br/>
        <w:t xml:space="preserve">- **Input**: Customer ID or selection from list.  </w:t>
        <w:br/>
        <w:t xml:space="preserve">- **Output**: Customer details (name, email, address, order history); audit log entry.  </w:t>
        <w:br/>
        <w:br/>
        <w:t xml:space="preserve">#### 1.4 Update Customer Information  </w:t>
        <w:br/>
        <w:t xml:space="preserve">- **Function ID**: FR-04  </w:t>
        <w:br/>
        <w:t xml:space="preserve">- **Description**: Enables customers or administrators to modify existing customer profiles (e.g., address, phone). Validates updates before saving.  </w:t>
        <w:br/>
        <w:t xml:space="preserve">- **Input**: Modified customer fields (address, phone, email).  </w:t>
        <w:br/>
        <w:t xml:space="preserve">- **Output**: Updated customer profile in Customer data entity; confirmation message; audit log entry.  </w:t>
        <w:br/>
        <w:br/>
        <w:t xml:space="preserve">#### 1.5 Deactivate Customer Account  </w:t>
        <w:br/>
        <w:t xml:space="preserve">- **Function ID**: FR-05  </w:t>
        <w:br/>
        <w:t xml:space="preserve">- **Description**: Allows administrators to mark customer accounts as inactive. Verifies account status before deactivation.  </w:t>
        <w:br/>
        <w:t xml:space="preserve">- **Input**: Customer ID selection.  </w:t>
        <w:br/>
        <w:t xml:space="preserve">- **Output**: "Inactive" status in Customer data entity; confirmation message; audit log entry.  </w:t>
        <w:br/>
        <w:br/>
        <w:t xml:space="preserve">#### 1.6 User Login  </w:t>
        <w:br/>
        <w:t xml:space="preserve">- **Function ID**: FR-06  </w:t>
        <w:br/>
        <w:t xml:space="preserve">- **Description**: Authenticates users/administrators via credentials. Creates sessions upon successful validation.  </w:t>
        <w:br/>
        <w:t xml:space="preserve">- **Input**: Credentials (email, password).  </w:t>
        <w:br/>
        <w:t xml:space="preserve">- **Output**: Active session; authentication status update in User Authentication data entity; audit log entry.  </w:t>
        <w:br/>
        <w:br/>
        <w:t xml:space="preserve">#### 1.7 User Logout  </w:t>
        <w:br/>
        <w:t xml:space="preserve">- **Function ID**: FR-07  </w:t>
        <w:br/>
        <w:t xml:space="preserve">- **Description**: Terminates active user/administrator sessions and clears session data.  </w:t>
        <w:br/>
        <w:t xml:space="preserve">- **Input**: "Logout" command.  </w:t>
        <w:br/>
        <w:t xml:space="preserve">- **Output**: Session termination; "logged out" status in User Authentication data entity; audit log entry.  </w:t>
        <w:br/>
        <w:br/>
        <w:t xml:space="preserve">#### 1.8 Add Product  </w:t>
        <w:br/>
        <w:t xml:space="preserve">- **Function ID**: FR-08  </w:t>
        <w:br/>
        <w:t xml:space="preserve">- **Description**: Allows administrators to add new products to inventory. Validates inputs (e.g., price format).  </w:t>
        <w:br/>
        <w:t xml:space="preserve">- **Input**: Product details (name, description, price, quantity, category).  </w:t>
        <w:br/>
        <w:t xml:space="preserve">- **Output**: New product stored in Product data entity; confirmation message; audit log entry.  </w:t>
        <w:br/>
        <w:br/>
        <w:t xml:space="preserve">#### 1.9 View Product Details  </w:t>
        <w:br/>
        <w:t xml:space="preserve">- **Function ID**: FR-09  </w:t>
        <w:br/>
        <w:t xml:space="preserve">- **Description**: Displays product attributes (e.g., name, price, availability) to customers or administrators.  </w:t>
        <w:br/>
        <w:t xml:space="preserve">- **Input**: Product selection or search query.  </w:t>
        <w:br/>
        <w:t xml:space="preserve">- **Output**: Product details; audit log entry.  </w:t>
        <w:br/>
        <w:br/>
        <w:t xml:space="preserve">#### 1.10 Update Product Information  </w:t>
        <w:br/>
        <w:t xml:space="preserve">- **Function ID**: FR-10  </w:t>
        <w:br/>
        <w:t xml:space="preserve">- **Description**: Enables administrators to modify product details (e.g., price, description). Validates inputs before saving.  </w:t>
        <w:br/>
        <w:t xml:space="preserve">- **Input**: Modified product fields (price, description, quantity).  </w:t>
        <w:br/>
        <w:t xml:space="preserve">- **Output**: Updated product in Product data entity; confirmation message; audit log entry.  </w:t>
        <w:br/>
        <w:br/>
        <w:t xml:space="preserve">#### 1.11 Remove Product  </w:t>
        <w:br/>
        <w:t xml:space="preserve">- **Function ID**: FR-11  </w:t>
        <w:br/>
        <w:t xml:space="preserve">- **Description**: Allows administrators to delete products from inventory. Removes product from all shopping carts.  </w:t>
        <w:br/>
        <w:t xml:space="preserve">- **Input**: Product ID selection.  </w:t>
        <w:br/>
        <w:t xml:space="preserve">- **Output**: Product removed from Product data entity and Shopping Cart data entities; confirmation message; audit log entry.  </w:t>
        <w:br/>
        <w:br/>
        <w:t xml:space="preserve">#### 1.12 Add Product to Shopping Cart  </w:t>
        <w:br/>
        <w:t xml:space="preserve">- **Function ID**: FR-12  </w:t>
        <w:br/>
        <w:t xml:space="preserve">- **Description**: Enables customers to add in-stock products to their cart. Updates quantities if product exists.  </w:t>
        <w:br/>
        <w:t xml:space="preserve">- **Input**: Product selection.  </w:t>
        <w:br/>
        <w:t xml:space="preserve">- **Output**: Product added/updated in Shopping Cart data entity; confirmation message; audit log entry.  </w:t>
        <w:br/>
        <w:br/>
        <w:t xml:space="preserve">#### 1.13 View Shopping Cart  </w:t>
        <w:br/>
        <w:t xml:space="preserve">- **Function ID**: FR-13  </w:t>
        <w:br/>
        <w:t xml:space="preserve">- **Description**: Displays cart contents (items, quantities, total price) to authenticated customers.  </w:t>
        <w:br/>
        <w:t xml:space="preserve">- **Input**: Access request to cart section.  </w:t>
        <w:br/>
        <w:t xml:space="preserve">- **Output**: Cart items and total price; audit log entry.  </w:t>
        <w:br/>
        <w:br/>
        <w:t xml:space="preserve">#### 1.14 Modify Shopping Cart  </w:t>
        <w:br/>
        <w:t xml:space="preserve">- **Function ID**: FR-14  </w:t>
        <w:br/>
        <w:t xml:space="preserve">- **Description**: Allows customers to adjust cart contents (e.g., update quantities, remove items). Recalculates totals.  </w:t>
        <w:br/>
        <w:t xml:space="preserve">- **Input**: Modification action (e.g., "remove item," "update quantity").  </w:t>
        <w:br/>
        <w:t xml:space="preserve">- **Output**: Updated Shopping Cart data entity; recalculated total price; confirmation message; audit log entry.  </w:t>
        <w:br/>
        <w:br/>
        <w:t xml:space="preserve">#### 1.15 Checkout and Process Order  </w:t>
        <w:br/>
        <w:t xml:space="preserve">- **Function ID**: FR-15  </w:t>
        <w:br/>
        <w:t xml:space="preserve">- **Description**: Processes cart checkout: verifies item availability, collects shipping/payment details, processes payment, creates order, and clears cart.  </w:t>
        <w:br/>
        <w:t xml:space="preserve">- **Input**: Shipping address, payment method, cart contents.  </w:t>
        <w:br/>
        <w:t xml:space="preserve">- **Output**: New order in Order data entity; payment record in Payment Information data entity; cleared cart; confirmation message/email; audit log entry.  </w:t>
        <w:br/>
        <w:br/>
        <w:t xml:space="preserve">#### 1.16 View Order History  </w:t>
        <w:br/>
        <w:t xml:space="preserve">- **Function ID**: FR-16  </w:t>
        <w:br/>
        <w:t xml:space="preserve">- **Description**: Displays transaction history (e.g., order IDs, dates, amounts) to customers or administrators. Supports filtering/sorting.  </w:t>
        <w:br/>
        <w:t xml:space="preserve">- **Input**: Access request to transaction history.  </w:t>
        <w:br/>
        <w:t xml:space="preserve">- **Output**: List of orders with details (date, status, amount); audit log entry.  </w:t>
        <w:br/>
        <w:br/>
        <w:t xml:space="preserve">#### 1.17 View Order Details  </w:t>
        <w:br/>
        <w:t xml:space="preserve">- **Function ID**: FR-17  </w:t>
        <w:br/>
        <w:t xml:space="preserve">- **Description**: Shows specific order information (items, payment status, shipping address) upon selection.  </w:t>
        <w:br/>
        <w:t xml:space="preserve">- **Input**: Order ID or selection.  </w:t>
        <w:br/>
        <w:t xml:space="preserve">- **Output**: Order details; audit log entry.  </w:t>
        <w:br/>
        <w:br/>
        <w:t xml:space="preserve">#### 1.18 Update Order Status  </w:t>
        <w:br/>
        <w:t xml:space="preserve">- **Function ID**: FR-18  </w:t>
        <w:br/>
        <w:t xml:space="preserve">- **Description**: Allows administrators to change order statuses (e.g., "Shipped," "Cancelled"). Notifies customers if applicable.  </w:t>
        <w:br/>
        <w:t xml:space="preserve">- **Input**: New status selection.  </w:t>
        <w:br/>
        <w:t xml:space="preserve">- **Output**: Updated status in Order data entity; customer notification; confirmation message; audit log entry.  </w:t>
        <w:br/>
        <w:br/>
        <w:t xml:space="preserve">#### 1.19 Cancel Order  </w:t>
        <w:br/>
        <w:t xml:space="preserve">- **Function ID**: FR-19  </w:t>
        <w:br/>
        <w:t xml:space="preserve">- **Description**: Permits customers/administrators to cancel eligible orders (e.g., "Pending" status). Restocks inventory.  </w:t>
        <w:br/>
        <w:t xml:space="preserve">- **Input**: Cancellation confirmation.  </w:t>
        <w:br/>
        <w:t xml:space="preserve">- **Output**: "Cancelled" status in Order data entity; inventory restocked in Product data entity; customer notification; audit log entry.  </w:t>
        <w:br/>
        <w:br/>
        <w:t xml:space="preserve">#### 1.20 View Payment Information  </w:t>
        <w:br/>
        <w:t xml:space="preserve">- **Function ID**: FR-20  </w:t>
        <w:br/>
        <w:t xml:space="preserve">- **Description**: Displays payment details (e.g., method, masked card numbers) to customers or administrators.  </w:t>
        <w:br/>
        <w:t xml:space="preserve">- **Input**: Access request to payment section.  </w:t>
        <w:br/>
        <w:t xml:space="preserve">- **Output**: Payment details; audit log entry.  </w:t>
        <w:br/>
        <w:br/>
        <w:t xml:space="preserve">#### 1.21 Add Plugin  </w:t>
        <w:br/>
        <w:t xml:space="preserve">- **Function ID**: FR-21  </w:t>
        <w:br/>
        <w:t xml:space="preserve">- **Description**: Enables administrators to install new plugins by providing configuration details.  </w:t>
        <w:br/>
        <w:t xml:space="preserve">- **Input**: Plugin details (name, description, version, configuration).  </w:t>
        <w:br/>
        <w:t xml:space="preserve">- **Output**: New plugin stored in Plugin data entity; confirmation message; audit log entry.  </w:t>
        <w:br/>
        <w:br/>
        <w:t xml:space="preserve">#### 1.22 Update Plugin  </w:t>
        <w:br/>
        <w:t xml:space="preserve">- **Function ID**: FR-22  </w:t>
        <w:br/>
        <w:t xml:space="preserve">- **Description**: Allows administrators to modify plugin configurations or metadata.  </w:t>
        <w:br/>
        <w:t xml:space="preserve">- **Input**: Updated plugin fields (e.g., configuration settings).  </w:t>
        <w:br/>
        <w:t xml:space="preserve">- **Output**: Updated plugin in Plugin data entity; confirmation message; audit log entry.  </w:t>
        <w:br/>
        <w:br/>
        <w:t xml:space="preserve">#### 1.23 Remove Plugin  </w:t>
        <w:br/>
        <w:t xml:space="preserve">- **Function ID**: FR-23  </w:t>
        <w:br/>
        <w:t xml:space="preserve">- **Description**: Permits administrators to uninstall plugins.  </w:t>
        <w:br/>
        <w:t xml:space="preserve">- **Input**: Plugin selection.  </w:t>
        <w:br/>
        <w:t xml:space="preserve">- **Output**: Plugin removed from Plugin data entity; confirmation message; audit log entry.  </w:t>
        <w:br/>
        <w:br/>
        <w:t xml:space="preserve">#### 1.24 Create Administrator Account  </w:t>
        <w:br/>
        <w:t xml:space="preserve">- **Function ID**: FR-24  </w:t>
        <w:br/>
        <w:t xml:space="preserve">- **Description**: Allows authenticated administrators to create new admin accounts with assigned roles.  </w:t>
        <w:br/>
        <w:t xml:space="preserve">- **Input**: Administrator details (name, email, password, role).  </w:t>
        <w:br/>
        <w:t xml:space="preserve">- **Output**: New administrator account in User Authentication data entity; confirmation message; audit log entry.  </w:t>
        <w:br/>
        <w:br/>
        <w:t xml:space="preserve">#### 1.25 Update Administrator Account  </w:t>
        <w:br/>
        <w:t xml:space="preserve">- **Function ID**: FR-25  </w:t>
        <w:br/>
        <w:t xml:space="preserve">- **Description**: Enables administrators to modify existing admin accounts (e.g., roles, passwords).  </w:t>
        <w:br/>
        <w:t xml:space="preserve">- **Input**: Updated administrator fields (role, password).  </w:t>
        <w:br/>
        <w:t xml:space="preserve">- **Output**: Updated administrator account in User Authentication data entity; confirmation message; audit log entry.  </w:t>
        <w:br/>
        <w:br/>
        <w:t xml:space="preserve">#### 1.26 Delete Administrator Account  </w:t>
        <w:br/>
        <w:t xml:space="preserve">- **Function ID**: FR-26  </w:t>
        <w:br/>
        <w:t xml:space="preserve">- **Description**: Permits administrators to remove admin accounts.  </w:t>
        <w:br/>
        <w:t xml:space="preserve">- **Input**: Administrator ID selection.  </w:t>
        <w:br/>
        <w:t xml:space="preserve">- **Output**: Administrator account removed from User Authentication data entity; confirmation message; audit log entry.  </w:t>
        <w:br/>
        <w:br/>
        <w:t xml:space="preserve">#### 1.27 Add Authentication Method  </w:t>
        <w:br/>
        <w:t xml:space="preserve">- **Function ID**: FR-27  </w:t>
        <w:br/>
        <w:t xml:space="preserve">- **Description**: Allows administrators to configure new authentication mechanisms (e.g., OAuth).  </w:t>
        <w:br/>
        <w:t xml:space="preserve">- **Input**: Authentication details (type, parameters).  </w:t>
        <w:br/>
        <w:t xml:space="preserve">- **Output**: New authentication method in User Authentication data entity; confirmation message; audit log entry.  </w:t>
        <w:br/>
        <w:br/>
        <w:t xml:space="preserve">#### 1.28 Update Authentication Method  </w:t>
        <w:br/>
        <w:t xml:space="preserve">- **Function ID**: FR-28  </w:t>
        <w:br/>
        <w:t xml:space="preserve">- **Description**: Enables administrators to modify existing authentication configurations.  </w:t>
        <w:br/>
        <w:t xml:space="preserve">- **Input**: Updated authentication fields (parameters).  </w:t>
        <w:br/>
        <w:t xml:space="preserve">- **Output**: Updated authentication method in User Authentication data entity; confirmation message; audit log entry.  </w:t>
        <w:br/>
        <w:br/>
        <w:t xml:space="preserve">#### 1.29 Remove Authentication Method  </w:t>
        <w:br/>
        <w:t xml:space="preserve">- **Function ID**: FR-29  </w:t>
        <w:br/>
        <w:t xml:space="preserve">- **Description**: Permits administrators to delete authentication methods.  </w:t>
        <w:br/>
        <w:t xml:space="preserve">- **Input**: Authentication method selection.  </w:t>
        <w:br/>
        <w:t xml:space="preserve">- **Output**: Authentication method removed from User Authentication data entity; confirmation message; audit log entry.  </w:t>
        <w:br/>
        <w:br/>
        <w:t xml:space="preserve">---  </w:t>
        <w:br/>
        <w:t>*Note: All functions adhere to referenced use cases, ensure input-output feasibility, and maintain terminological consistency.*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Chapter 2: External Interfaces</w:t>
        <w:br/>
        <w:br/>
        <w:t xml:space="preserve">#### 2.1 User Interface  </w:t>
        <w:br/>
        <w:t xml:space="preserve">The system will interact with users through a graphical user interface (GUI) that provides access to all functional requirements. The interface will include:  </w:t>
        <w:br/>
        <w:t xml:space="preserve">- **Input**: User interactions such as form submissions, button clicks, and search queries.  </w:t>
        <w:br/>
        <w:t xml:space="preserve">- **Output**: Screen displays showing customer information, product details, shopping cart contents, order history, and confirmation messages.  </w:t>
        <w:br/>
        <w:t xml:space="preserve">- **Description**: The GUI will be designed to be user-friendly, with clear navigation and intuitive controls. It will support both customer and administrator roles, with role-based access to features.  </w:t>
        <w:br/>
        <w:br/>
        <w:t>---</w:t>
        <w:br/>
        <w:br/>
        <w:t xml:space="preserve">#### 2.2 Hardware Interface  </w:t>
        <w:br/>
        <w:t xml:space="preserve">The system will not directly interact with any external hardware devices beyond standard computing peripherals (e.g., keyboards, mice, displays).  </w:t>
        <w:br/>
        <w:br/>
        <w:t>---</w:t>
        <w:br/>
        <w:br/>
        <w:t xml:space="preserve">#### 2.3 Software Interface  </w:t>
        <w:br/>
        <w:t xml:space="preserve">The system will interact with the following external software components:  </w:t>
        <w:br/>
        <w:br/>
        <w:t xml:space="preserve">1. **Customer Data Entity**  </w:t>
        <w:br/>
        <w:t xml:space="preserve">   - **Description**: A database storing customer profiles, including personal details and order history.  </w:t>
        <w:br/>
        <w:t xml:space="preserve">   - **Interaction**: The system will read and write customer data for registration, updates, and deactivation.  </w:t>
        <w:br/>
        <w:t xml:space="preserve">   - **Input/Output**: Customer details (name, email, address) and order history.  </w:t>
        <w:br/>
        <w:br/>
        <w:t xml:space="preserve">2. **User Data Entity**  </w:t>
        <w:br/>
        <w:t xml:space="preserve">   - **Description**: A database storing user profiles, including administrators.  </w:t>
        <w:br/>
        <w:t xml:space="preserve">   - **Interaction**: The system will read and write user data for registration, login, and account management.  </w:t>
        <w:br/>
        <w:t xml:space="preserve">   - **Input/Output**: User details (name, email, password) and authentication status.  </w:t>
        <w:br/>
        <w:br/>
        <w:t xml:space="preserve">3. **Product Data Entity**  </w:t>
        <w:br/>
        <w:t xml:space="preserve">   - **Description**: A database storing product information, including inventory levels.  </w:t>
        <w:br/>
        <w:t xml:space="preserve">   - **Interaction**: The system will read and write product details for adding, updating, and removing products.  </w:t>
        <w:br/>
        <w:t xml:space="preserve">   - **Input/Output**: Product details (name, description, price, quantity).  </w:t>
        <w:br/>
        <w:br/>
        <w:t xml:space="preserve">4. **Shopping Cart Data Entity**  </w:t>
        <w:br/>
        <w:t xml:space="preserve">   - **Description**: A database storing temporary shopping cart contents for customers.  </w:t>
        <w:br/>
        <w:t xml:space="preserve">   - **Interaction**: The system will read and write cart data for adding, modifying, and clearing items.  </w:t>
        <w:br/>
        <w:t xml:space="preserve">   - **Input/Output**: Cart contents (products, quantities, totals).  </w:t>
        <w:br/>
        <w:br/>
        <w:t xml:space="preserve">5. **Order Data Entity**  </w:t>
        <w:br/>
        <w:t xml:space="preserve">   - **Description**: A database storing completed orders and their status.  </w:t>
        <w:br/>
        <w:t xml:space="preserve">   - **Interaction**: The system will read and write order data for processing, updating, and viewing orders.  </w:t>
        <w:br/>
        <w:t xml:space="preserve">   - **Input/Output**: Order details (items, status, shipping address).  </w:t>
        <w:br/>
        <w:br/>
        <w:t xml:space="preserve">6. **Payment Information Data Entity**  </w:t>
        <w:br/>
        <w:t xml:space="preserve">   - **Description**: A database storing payment details, including masked card numbers.  </w:t>
        <w:br/>
        <w:t xml:space="preserve">   - **Interaction**: The system will read payment details for order processing and display.  </w:t>
        <w:br/>
        <w:t xml:space="preserve">   - **Input/Output**: Payment details (method, masked card numbers).  </w:t>
        <w:br/>
        <w:br/>
        <w:t xml:space="preserve">7. **Plugin Data Entity**  </w:t>
        <w:br/>
        <w:t xml:space="preserve">   - **Description**: A database storing installed plugins and their configurations.  </w:t>
        <w:br/>
        <w:t xml:space="preserve">   - **Interaction**: The system will read and write plugin data for adding, updating, and removing plugins.  </w:t>
        <w:br/>
        <w:t xml:space="preserve">   - **Input/Output**: Plugin details (name, description, version, configuration).  </w:t>
        <w:br/>
        <w:br/>
        <w:t xml:space="preserve">8. **User Authentication Data Entity**  </w:t>
        <w:br/>
        <w:t xml:space="preserve">   - **Description**: A database storing authentication methods and administrator accounts.  </w:t>
        <w:br/>
        <w:t xml:space="preserve">   - **Interaction**: The system will read and write authentication data for login, account management, and authentication method configuration.  </w:t>
        <w:br/>
        <w:t xml:space="preserve">   - **Input/Output**: Authentication details (email, password, roles) and method configurations.  </w:t>
        <w:br/>
        <w:br/>
        <w:t xml:space="preserve">9. **Third-Party Authentication Services**  </w:t>
        <w:br/>
        <w:t xml:space="preserve">   - **Description**: External authentication services (e.g., OAuth) used for user login.  </w:t>
        <w:br/>
        <w:t xml:space="preserve">   - **Interaction**: The system will integrate with these services to validate credentials and create sessions.  </w:t>
        <w:br/>
        <w:t xml:space="preserve">   - **Input/Output**: Authentication tokens and user credentials.  </w:t>
        <w:br/>
        <w:br/>
        <w:t xml:space="preserve">10. **Email Service**  </w:t>
        <w:br/>
        <w:t xml:space="preserve">    - **Description**: An external email service used to send confirmation emails and notifications.  </w:t>
        <w:br/>
        <w:t xml:space="preserve">    - **Interaction**: The system will send emails for account registration, order confirmations, and status updates.  </w:t>
        <w:br/>
        <w:t xml:space="preserve">    - **Input/Output**: Email content and recipient addresses.  </w:t>
        <w:br/>
        <w:br/>
        <w:t>---</w:t>
        <w:br/>
        <w:br/>
        <w:t xml:space="preserve">#### 2.4 Communication Interface  </w:t>
        <w:br/>
        <w:t xml:space="preserve">The system will use the following communication interfaces to interact with external systems:  </w:t>
        <w:br/>
        <w:br/>
        <w:t xml:space="preserve">1. **Email Notifications**  </w:t>
        <w:br/>
        <w:t xml:space="preserve">   - **Description**: The system will send emails to users and administrators for confirmations, updates, and notifications.  </w:t>
        <w:br/>
        <w:t xml:space="preserve">   - **Interaction**: Emails will be sent via an SMTP server.  </w:t>
        <w:br/>
        <w:t xml:space="preserve">   - **Input/Output**: Email content (e.g., confirmation messages, order updates).  </w:t>
        <w:br/>
        <w:br/>
        <w:t xml:space="preserve">2. **API Calls**  </w:t>
        <w:br/>
        <w:t xml:space="preserve">   - **Description**: The system will interact with external APIs for authentication (e.g., OAuth) and payment processing.  </w:t>
        <w:br/>
        <w:t xml:space="preserve">   - **Interaction**: RESTful API calls will be used to validate credentials and process payments.  </w:t>
        <w:br/>
        <w:t xml:space="preserve">   - **Input/Output**: API requests (e.g., authentication tokens, payment details) and responses (e.g., success/failure status).  </w:t>
        <w:br/>
        <w:br/>
        <w:t xml:space="preserve">3. **Web Browser Communication**  </w:t>
        <w:br/>
        <w:t xml:space="preserve">   - **Description**: The system will interact with web browsers to display the user interface and handle user input.  </w:t>
        <w:br/>
        <w:t xml:space="preserve">   - **Interaction**: The system will use HTTP/HTTPS protocols to communicate with the client-side web application.  </w:t>
        <w:br/>
        <w:t xml:space="preserve">   - **Input/Output**: HTTP requests (e.g., form submissions) and responses (e.g., HTML pages, JSON data).  </w:t>
        <w:br/>
        <w:br/>
        <w:t>---</w:t>
        <w:br/>
        <w:br/>
        <w:t xml:space="preserve">### Summary  </w:t>
        <w:br/>
        <w:t>The external interfaces described in this chapter ensure seamless interaction between the system and its users, databases, third-party services, and communication channels. Each interface is clearly defined to support the functional requirements outlined in Chapter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