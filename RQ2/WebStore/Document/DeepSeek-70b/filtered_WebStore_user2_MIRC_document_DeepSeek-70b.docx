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br w:type="textWrapping"/>
      </w:r>
      <w:r>
        <w:t xml:space="preserve">#### 1.1 Customer Registration  </w:t>
      </w:r>
      <w:r>
        <w:br w:type="textWrapping"/>
      </w:r>
      <w:r>
        <w:t xml:space="preserve">**Function ID**: FR-01  </w:t>
      </w:r>
      <w:r>
        <w:br w:type="textWrapping"/>
      </w:r>
      <w:r>
        <w:t xml:space="preserve">**Description**: Enables new customers to create accounts by providing personal information and credentials. Validates input data and stores details in the Customer entity.  </w:t>
      </w:r>
      <w:r>
        <w:br w:type="textWrapping"/>
      </w:r>
      <w:r>
        <w:t xml:space="preserve">**Input**: Customer details (Name, Email, Password, Address, PhoneNumber)  </w:t>
      </w:r>
      <w:r>
        <w:br w:type="textWrapping"/>
      </w:r>
      <w:r>
        <w:t xml:space="preserve">**Output**: New record in Customer data entity; confirmation message.  </w:t>
      </w:r>
      <w:r>
        <w:br w:type="textWrapping"/>
      </w:r>
      <w:r>
        <w:br w:type="textWrapping"/>
      </w:r>
      <w:r>
        <w:t xml:space="preserve">#### 1.2 Update Customer Information  </w:t>
      </w:r>
      <w:r>
        <w:br w:type="textWrapping"/>
      </w:r>
      <w:r>
        <w:t xml:space="preserve">**Function ID**: FR-02  </w:t>
      </w:r>
      <w:r>
        <w:br w:type="textWrapping"/>
      </w:r>
      <w:r>
        <w:t xml:space="preserve">**Description**: Allows authenticated customers to modify their stored personal details. Validates inputs before updating the Customer entity.  </w:t>
      </w:r>
      <w:r>
        <w:br w:type="textWrapping"/>
      </w:r>
      <w:r>
        <w:t xml:space="preserve">**Input**: Edited details (Address, PhoneNumber, Email) from authenticated customer.  </w:t>
      </w:r>
      <w:r>
        <w:br w:type="textWrapping"/>
      </w:r>
      <w:r>
        <w:t xml:space="preserve">**Output**: Updated Customer data entity record; confirmation message.  </w:t>
      </w:r>
      <w:r>
        <w:br w:type="textWrapping"/>
      </w:r>
      <w:r>
        <w:br w:type="textWrapping"/>
      </w:r>
      <w:r>
        <w:t xml:space="preserve">#### 1.3 View Customer Profile  </w:t>
      </w:r>
      <w:r>
        <w:br w:type="textWrapping"/>
      </w:r>
      <w:r>
        <w:t xml:space="preserve">**Function ID**: FR-03  </w:t>
      </w:r>
      <w:r>
        <w:br w:type="textWrapping"/>
      </w:r>
      <w:r>
        <w:t xml:space="preserve">**Description**: Displays stored customer information (e.g., contact details, order history) to authenticated users.  </w:t>
      </w:r>
      <w:r>
        <w:br w:type="textWrapping"/>
      </w:r>
      <w:r>
        <w:t xml:space="preserve">**Input**: Authenticated customer session.  </w:t>
      </w:r>
      <w:r>
        <w:br w:type="textWrapping"/>
      </w:r>
      <w:r>
        <w:t xml:space="preserve">**Output**: Customer details (Name, Email, Address, PhoneNumber, Order history).  </w:t>
      </w:r>
      <w:r>
        <w:br w:type="textWrapping"/>
      </w:r>
      <w:r>
        <w:br w:type="textWrapping"/>
      </w:r>
      <w:r>
        <w:t xml:space="preserve">#### 1.4 Add Product  </w:t>
      </w:r>
      <w:r>
        <w:br w:type="textWrapping"/>
      </w:r>
      <w:r>
        <w:t xml:space="preserve">**Function ID**: FR-04  </w:t>
      </w:r>
      <w:r>
        <w:br w:type="textWrapping"/>
      </w:r>
      <w:r>
        <w:t xml:space="preserve">**Description**: Allows administrators to create new product entries. Links products to categories and updates inventory.  </w:t>
      </w:r>
      <w:r>
        <w:br w:type="textWrapping"/>
      </w:r>
      <w:r>
        <w:t xml:space="preserve">**Input**: Product details (ProductName, Description, Price, CategoryID, StockQuantity) from administrator.  </w:t>
      </w:r>
      <w:r>
        <w:br w:type="textWrapping"/>
      </w:r>
      <w:r>
        <w:t xml:space="preserve">**Output**: New record in Product data entity; updated Inventory record; confirmation message.  </w:t>
      </w:r>
      <w:r>
        <w:br w:type="textWrapping"/>
      </w:r>
      <w:r>
        <w:br w:type="textWrapping"/>
      </w:r>
      <w:r>
        <w:t xml:space="preserve">#### 1.5 Update Product Details  </w:t>
      </w:r>
      <w:r>
        <w:br w:type="textWrapping"/>
      </w:r>
      <w:r>
        <w:t xml:space="preserve">**Function ID**: FR-05  </w:t>
      </w:r>
      <w:r>
        <w:br w:type="textWrapping"/>
      </w:r>
      <w:r>
        <w:t xml:space="preserve">**Description**: Enables administrators to modify product information (e.g., price, stock). Syncs changes to Inventory entity.  </w:t>
      </w:r>
      <w:r>
        <w:br w:type="textWrapping"/>
      </w:r>
      <w:r>
        <w:t xml:space="preserve">**Input**: Modified product details (Price, Description, StockQuantity, CategoryID).  </w:t>
      </w:r>
      <w:r>
        <w:br w:type="textWrapping"/>
      </w:r>
      <w:r>
        <w:t xml:space="preserve">**Output**: Updated Product and Inventory records; confirmation message.  </w:t>
      </w:r>
      <w:r>
        <w:br w:type="textWrapping"/>
      </w:r>
      <w:r>
        <w:br w:type="textWrapping"/>
      </w:r>
      <w:r>
        <w:t xml:space="preserve">#### 1.6 View Product Details  </w:t>
      </w:r>
      <w:r>
        <w:br w:type="textWrapping"/>
      </w:r>
      <w:r>
        <w:t xml:space="preserve">**Function ID**: FR-06  </w:t>
      </w:r>
      <w:r>
        <w:br w:type="textWrapping"/>
      </w:r>
      <w:r>
        <w:t xml:space="preserve">**Description**: Displays product information (e.g., name, price, description) to customers or administrators.  </w:t>
      </w:r>
      <w:r>
        <w:br w:type="textWrapping"/>
      </w:r>
      <w:r>
        <w:t xml:space="preserve">**Input**: Product selection from catalog/search.  </w:t>
      </w:r>
      <w:r>
        <w:br w:type="textWrapping"/>
      </w:r>
      <w:r>
        <w:t xml:space="preserve">**Output**: Product details (ProductName, Description, Price, Image, Category).  </w:t>
      </w:r>
      <w:r>
        <w:br w:type="textWrapping"/>
      </w:r>
      <w:r>
        <w:br w:type="textWrapping"/>
      </w:r>
      <w:r>
        <w:t xml:space="preserve">#### 1.7 Remove Product  </w:t>
      </w:r>
      <w:r>
        <w:br w:type="textWrapping"/>
      </w:r>
      <w:r>
        <w:t xml:space="preserve">**Function ID**: FR-07  </w:t>
      </w:r>
      <w:r>
        <w:br w:type="textWrapping"/>
      </w:r>
      <w:r>
        <w:t xml:space="preserve">**Description**: Allows administrators to delete products not linked to active orders/carts. Removes associated inventory records.  </w:t>
      </w:r>
      <w:r>
        <w:br w:type="textWrapping"/>
      </w:r>
      <w:r>
        <w:t xml:space="preserve">**Input**: ProductID selection from administrator.  </w:t>
      </w:r>
      <w:r>
        <w:br w:type="textWrapping"/>
      </w:r>
      <w:r>
        <w:t xml:space="preserve">**Output**: Deleted Product and Inventory records; confirmation message.  </w:t>
      </w:r>
      <w:r>
        <w:br w:type="textWrapping"/>
      </w:r>
      <w:r>
        <w:br w:type="textWrapping"/>
      </w:r>
      <w:r>
        <w:t xml:space="preserve">#### 1.8 Place Order  </w:t>
      </w:r>
      <w:r>
        <w:br w:type="textWrapping"/>
      </w:r>
      <w:r>
        <w:t xml:space="preserve">**Function ID**: FR-08  </w:t>
      </w:r>
      <w:r>
        <w:br w:type="textWrapping"/>
      </w:r>
      <w:r>
        <w:t xml:space="preserve">**Description**: Converts shopping cart items into a formal order. Validates stock, processes payment, and updates inventory.  </w:t>
      </w:r>
      <w:r>
        <w:br w:type="textWrapping"/>
      </w:r>
      <w:r>
        <w:t xml:space="preserve">**Input**: Customer’s ShoppingCart items, shipping details, payment method.  </w:t>
      </w:r>
      <w:r>
        <w:br w:type="textWrapping"/>
      </w:r>
      <w:r>
        <w:t xml:space="preserve">**Output**: New Order record; updated Inventory levels; cleared ShoppingCart; confirmation message.  </w:t>
      </w:r>
      <w:r>
        <w:br w:type="textWrapping"/>
      </w:r>
      <w:r>
        <w:br w:type="textWrapping"/>
      </w:r>
      <w:r>
        <w:t xml:space="preserve">#### 1.9 View Order Details  </w:t>
      </w:r>
      <w:r>
        <w:br w:type="textWrapping"/>
      </w:r>
      <w:r>
        <w:t xml:space="preserve">**Function ID**: FR-09  </w:t>
      </w:r>
      <w:r>
        <w:br w:type="textWrapping"/>
      </w:r>
      <w:r>
        <w:t xml:space="preserve">**Description**: Displays order information (e.g., products, status, total cost) to authenticated customers.  </w:t>
      </w:r>
      <w:r>
        <w:br w:type="textWrapping"/>
      </w:r>
      <w:r>
        <w:t xml:space="preserve">**Input**: OrderID selection from customer.  </w:t>
      </w:r>
      <w:r>
        <w:br w:type="textWrapping"/>
      </w:r>
      <w:r>
        <w:t xml:space="preserve">**Output**: Order details (OrderDate, TotalAmount, Product list, Status).  </w:t>
      </w:r>
      <w:r>
        <w:br w:type="textWrapping"/>
      </w:r>
      <w:r>
        <w:br w:type="textWrapping"/>
      </w:r>
      <w:r>
        <w:t xml:space="preserve">#### 1.10 Update Order Status  </w:t>
      </w:r>
      <w:r>
        <w:br w:type="textWrapping"/>
      </w:r>
      <w:r>
        <w:t xml:space="preserve">**Function ID**: FR-10  </w:t>
      </w:r>
      <w:r>
        <w:br w:type="textWrapping"/>
      </w:r>
      <w:r>
        <w:t xml:space="preserve">**Description**: Allows administrators to modify order status (e.g., "Shipped"). Triggers customer notifications if applicable.  </w:t>
      </w:r>
      <w:r>
        <w:br w:type="textWrapping"/>
      </w:r>
      <w:r>
        <w:t xml:space="preserve">**Input**: New status (e.g., "Processing", "Cancelled") from administrator.  </w:t>
      </w:r>
      <w:r>
        <w:br w:type="textWrapping"/>
      </w:r>
      <w:r>
        <w:t xml:space="preserve">**Output**: Updated Order status; notification to customer; confirmation message.  </w:t>
      </w:r>
      <w:r>
        <w:br w:type="textWrapping"/>
      </w:r>
      <w:r>
        <w:br w:type="textWrapping"/>
      </w:r>
      <w:r>
        <w:t xml:space="preserve">#### 1.11 Cancel Order  </w:t>
      </w:r>
      <w:r>
        <w:br w:type="textWrapping"/>
      </w:r>
      <w:r>
        <w:t xml:space="preserve">**Function ID**: FR-11  </w:t>
      </w:r>
      <w:r>
        <w:br w:type="textWrapping"/>
      </w:r>
      <w:r>
        <w:t xml:space="preserve">**Description**: Enables customers to cancel eligible orders. Restores inventory stock and updates order status.  </w:t>
      </w:r>
      <w:r>
        <w:br w:type="textWrapping"/>
      </w:r>
      <w:r>
        <w:t xml:space="preserve">**Input**: OrderID selection from authenticated customer.  </w:t>
      </w:r>
      <w:r>
        <w:br w:type="textWrapping"/>
      </w:r>
      <w:r>
        <w:t xml:space="preserve">**Output**: Updated Order status ("Cancelled"); restored Inventory levels; confirmation message.  </w:t>
      </w:r>
      <w:r>
        <w:br w:type="textWrapping"/>
      </w:r>
      <w:r>
        <w:br w:type="textWrapping"/>
      </w:r>
      <w:r>
        <w:t xml:space="preserve">#### 1.12 Add to Shopping Cart  </w:t>
      </w:r>
      <w:r>
        <w:br w:type="textWrapping"/>
      </w:r>
      <w:r>
        <w:t xml:space="preserve">**Function ID**: FR-12  </w:t>
      </w:r>
      <w:r>
        <w:br w:type="textWrapping"/>
      </w:r>
      <w:r>
        <w:t xml:space="preserve">**Description**: Adds selected products/quantities to the customer’s cart. Validates stock availability.  </w:t>
      </w:r>
      <w:r>
        <w:br w:type="textWrapping"/>
      </w:r>
      <w:r>
        <w:t xml:space="preserve">**Input**: ProductID and Quantity from customer.  </w:t>
      </w:r>
      <w:r>
        <w:br w:type="textWrapping"/>
      </w:r>
      <w:r>
        <w:t xml:space="preserve">**Output**: New CartProductItem record; updated Inventory; confirmation message.  </w:t>
      </w:r>
      <w:r>
        <w:br w:type="textWrapping"/>
      </w:r>
      <w:r>
        <w:br w:type="textWrapping"/>
      </w:r>
      <w:r>
        <w:t xml:space="preserve">#### 1.13 View Shopping Cart  </w:t>
      </w:r>
      <w:r>
        <w:br w:type="textWrapping"/>
      </w:r>
      <w:r>
        <w:t xml:space="preserve">**Function ID**: FR-13  </w:t>
      </w:r>
      <w:r>
        <w:br w:type="textWrapping"/>
      </w:r>
      <w:r>
        <w:t xml:space="preserve">**Description**: Displays cart contents (products, quantities, total cost) to authenticated customers.  </w:t>
      </w:r>
      <w:r>
        <w:br w:type="textWrapping"/>
      </w:r>
      <w:r>
        <w:t xml:space="preserve">**Input**: Authenticated customer session.  </w:t>
      </w:r>
      <w:r>
        <w:br w:type="textWrapping"/>
      </w:r>
      <w:r>
        <w:t xml:space="preserve">**Output**: ShoppingCart items, quantities, prices, total cost.  </w:t>
      </w:r>
      <w:r>
        <w:br w:type="textWrapping"/>
      </w:r>
      <w:r>
        <w:br w:type="textWrapping"/>
      </w:r>
      <w:r>
        <w:t xml:space="preserve">#### 1.14 Modify Shopping Cart Item  </w:t>
      </w:r>
      <w:r>
        <w:br w:type="textWrapping"/>
      </w:r>
      <w:r>
        <w:t xml:space="preserve">**Function ID**: FR-14  </w:t>
      </w:r>
      <w:r>
        <w:br w:type="textWrapping"/>
      </w:r>
      <w:r>
        <w:t xml:space="preserve">**Description**: Allows customers to adjust quantities or remove items from their cart. Updates inventory accordingly.  </w:t>
      </w:r>
      <w:r>
        <w:br w:type="textWrapping"/>
      </w:r>
      <w:r>
        <w:t xml:space="preserve">**Input**: Modified Quantity or removal request for CartProductItem.  </w:t>
      </w:r>
      <w:r>
        <w:br w:type="textWrapping"/>
      </w:r>
      <w:r>
        <w:t xml:space="preserve">**Output**: Updated CartProductItem/Inventory records; recalculated cart total; confirmation message.  </w:t>
      </w:r>
      <w:r>
        <w:br w:type="textWrapping"/>
      </w:r>
      <w:r>
        <w:br w:type="textWrapping"/>
      </w:r>
      <w:r>
        <w:t xml:space="preserve">#### 1.15 Process Payment  </w:t>
      </w:r>
      <w:r>
        <w:br w:type="textWrapping"/>
      </w:r>
      <w:r>
        <w:t xml:space="preserve">**Function ID**: FR-15  </w:t>
      </w:r>
      <w:r>
        <w:br w:type="textWrapping"/>
      </w:r>
      <w:r>
        <w:t xml:space="preserve">**Description**: Handles payment transactions for confirmed orders. Updates order status and payment history.  </w:t>
      </w:r>
      <w:r>
        <w:br w:type="textWrapping"/>
      </w:r>
      <w:r>
        <w:t xml:space="preserve">**Input**: Payment details (e.g., card number, expiration date) and OrderID.  </w:t>
      </w:r>
      <w:r>
        <w:br w:type="textWrapping"/>
      </w:r>
      <w:r>
        <w:t xml:space="preserve">**Output**: Payment record; updated Order status ("Paid"); confirmation message.  </w:t>
      </w:r>
      <w:r>
        <w:br w:type="textWrapping"/>
      </w:r>
      <w:r>
        <w:br w:type="textWrapping"/>
      </w:r>
      <w:r>
        <w:t xml:space="preserve">#### 1.16 View Payment History  </w:t>
      </w:r>
      <w:r>
        <w:br w:type="textWrapping"/>
      </w:r>
      <w:r>
        <w:t xml:space="preserve">**Function ID**: FR-16  </w:t>
      </w:r>
      <w:r>
        <w:br w:type="textWrapping"/>
      </w:r>
      <w:r>
        <w:t xml:space="preserve">**Description**: Displays past payment records (e.g., date, amount, status) to authenticated customers.  </w:t>
      </w:r>
      <w:r>
        <w:br w:type="textWrapping"/>
      </w:r>
      <w:r>
        <w:t xml:space="preserve">**Input**: Authenticated customer session.  </w:t>
      </w:r>
      <w:r>
        <w:br w:type="textWrapping"/>
      </w:r>
      <w:r>
        <w:t xml:space="preserve">**Output**: Payment history details (PaymentDate, Amount, Status, OrderID).  </w:t>
      </w:r>
      <w:r>
        <w:br w:type="textWrapping"/>
      </w:r>
      <w:r>
        <w:br w:type="textWrapping"/>
      </w:r>
      <w:r>
        <w:t xml:space="preserve">#### 1.17 Update Inventory Levels  </w:t>
      </w:r>
      <w:r>
        <w:br w:type="textWrapping"/>
      </w:r>
      <w:r>
        <w:t xml:space="preserve">**Function ID**: FR-17  </w:t>
      </w:r>
      <w:r>
        <w:br w:type="textWrapping"/>
      </w:r>
      <w:r>
        <w:t xml:space="preserve">**Description**: Allows administrators to manually adjust stock quantities for products.  </w:t>
      </w:r>
      <w:r>
        <w:br w:type="textWrapping"/>
      </w:r>
      <w:r>
        <w:t xml:space="preserve">**Input**: ProductID and new StockQuantity from administrator.  </w:t>
      </w:r>
      <w:r>
        <w:br w:type="textWrapping"/>
      </w:r>
      <w:r>
        <w:t xml:space="preserve">**Output**: Updated Inventory record; confirmation message.  </w:t>
      </w:r>
      <w:r>
        <w:br w:type="textWrapping"/>
      </w:r>
      <w:r>
        <w:br w:type="textWrapping"/>
      </w:r>
      <w:r>
        <w:t xml:space="preserve">#### 1.18 View Inventory Levels  </w:t>
      </w:r>
      <w:r>
        <w:br w:type="textWrapping"/>
      </w:r>
      <w:r>
        <w:t xml:space="preserve">**Function ID**: FR-18  </w:t>
      </w:r>
      <w:r>
        <w:br w:type="textWrapping"/>
      </w:r>
      <w:r>
        <w:t xml:space="preserve">**Description**: Displays current stock levels for all products to administrators.  </w:t>
      </w:r>
      <w:r>
        <w:br w:type="textWrapping"/>
      </w:r>
      <w:r>
        <w:t xml:space="preserve">**Input**: Administrator request.  </w:t>
      </w:r>
      <w:r>
        <w:br w:type="textWrapping"/>
      </w:r>
      <w:r>
        <w:t xml:space="preserve">**Output**: Product list with StockLevels.  </w:t>
      </w:r>
      <w:r>
        <w:br w:type="textWrapping"/>
      </w:r>
      <w:r>
        <w:br w:type="textWrapping"/>
      </w:r>
      <w:r>
        <w:t xml:space="preserve">#### 1.19 Manage Users  </w:t>
      </w:r>
      <w:r>
        <w:br w:type="textWrapping"/>
      </w:r>
      <w:r>
        <w:t xml:space="preserve">**Function ID**: FR-19  </w:t>
      </w:r>
      <w:r>
        <w:br w:type="textWrapping"/>
      </w:r>
      <w:r>
        <w:t xml:space="preserve">**Description**: Enables administrators to add, edit, or delete customer accounts.  </w:t>
      </w:r>
      <w:r>
        <w:br w:type="textWrapping"/>
      </w:r>
      <w:r>
        <w:t xml:space="preserve">**Input**: Customer details (for add/edit) or CustomerID (for delete).  </w:t>
      </w:r>
      <w:r>
        <w:br w:type="textWrapping"/>
      </w:r>
      <w:r>
        <w:t xml:space="preserve">**Output**: Added/updated/deleted Customer record; confirmation message.  </w:t>
      </w:r>
      <w:r>
        <w:br w:type="textWrapping"/>
      </w:r>
      <w:r>
        <w:br w:type="textWrapping"/>
      </w:r>
      <w:r>
        <w:t xml:space="preserve">#### 1.20 Install Plugin  </w:t>
      </w:r>
      <w:r>
        <w:br w:type="textWrapping"/>
      </w:r>
      <w:r>
        <w:t xml:space="preserve">**Function ID**: FR-20  </w:t>
      </w:r>
      <w:r>
        <w:br w:type="textWrapping"/>
      </w:r>
      <w:r>
        <w:t xml:space="preserve">**Description**: Adds new plugins to the system after validating compatibility and dependencies.  </w:t>
      </w:r>
      <w:r>
        <w:br w:type="textWrapping"/>
      </w:r>
      <w:r>
        <w:t xml:space="preserve">**Input**: Plugin file or repository selection from administrator.  </w:t>
      </w:r>
      <w:r>
        <w:br w:type="textWrapping"/>
      </w:r>
      <w:r>
        <w:t xml:space="preserve">**Output**: New Plugin record; system integration; confirmation message.  </w:t>
      </w:r>
      <w:r>
        <w:br w:type="textWrapping"/>
      </w:r>
      <w:r>
        <w:br w:type="textWrapping"/>
      </w:r>
      <w:r>
        <w:t xml:space="preserve">#### 1.21 Update Plugin  </w:t>
      </w:r>
      <w:r>
        <w:br w:type="textWrapping"/>
      </w:r>
      <w:r>
        <w:t xml:space="preserve">**Function ID**: FR-21  </w:t>
      </w:r>
      <w:r>
        <w:br w:type="textWrapping"/>
      </w:r>
      <w:r>
        <w:t xml:space="preserve">**Description**: Modifies existing plugins to new versions. Validates compatibility before updating.  </w:t>
      </w:r>
      <w:r>
        <w:br w:type="textWrapping"/>
      </w:r>
      <w:r>
        <w:t xml:space="preserve">**Input**: Updated plugin file/version from administrator.  </w:t>
      </w:r>
      <w:r>
        <w:br w:type="textWrapping"/>
      </w:r>
      <w:r>
        <w:t xml:space="preserve">**Output**: Updated Plugin record; confirmation message.  </w:t>
      </w:r>
      <w:r>
        <w:br w:type="textWrapping"/>
      </w:r>
      <w:r>
        <w:br w:type="textWrapping"/>
      </w:r>
      <w:r>
        <w:t xml:space="preserve">#### 1.22 Uninstall Plugin  </w:t>
      </w:r>
      <w:r>
        <w:br w:type="textWrapping"/>
      </w:r>
      <w:r>
        <w:t xml:space="preserve">**Function ID**: FR-22  </w:t>
      </w:r>
      <w:r>
        <w:br w:type="textWrapping"/>
      </w:r>
      <w:r>
        <w:t xml:space="preserve">**Description**: Removes plugins not in use by active processes.  </w:t>
      </w:r>
      <w:r>
        <w:br w:type="textWrapping"/>
      </w:r>
      <w:r>
        <w:t xml:space="preserve">**Input**: PluginID selection from administrator.  </w:t>
      </w:r>
      <w:r>
        <w:br w:type="textWrapping"/>
      </w:r>
      <w:r>
        <w:t xml:space="preserve">**Output**: Removed Plugin record; confirmation message.  </w:t>
      </w:r>
      <w:r>
        <w:br w:type="textWrapping"/>
      </w:r>
      <w:r>
        <w:br w:type="textWrapping"/>
      </w:r>
      <w:r>
        <w:t xml:space="preserve">#### 1.23 Create Product Category  </w:t>
      </w:r>
      <w:r>
        <w:br w:type="textWrapping"/>
      </w:r>
      <w:r>
        <w:t xml:space="preserve">**Function ID**: FR-23  </w:t>
      </w:r>
      <w:r>
        <w:br w:type="textWrapping"/>
      </w:r>
      <w:r>
        <w:t xml:space="preserve">**Description**: Allows administrators to define new product categories.  </w:t>
      </w:r>
      <w:r>
        <w:br w:type="textWrapping"/>
      </w:r>
      <w:r>
        <w:t xml:space="preserve">**Input**: Category details (CategoryName, Description) from administrator.  </w:t>
      </w:r>
      <w:r>
        <w:br w:type="textWrapping"/>
      </w:r>
      <w:r>
        <w:t xml:space="preserve">**Output**: New ProductCategory record; confirmation message.  </w:t>
      </w:r>
      <w:r>
        <w:br w:type="textWrapping"/>
      </w:r>
      <w:r>
        <w:br w:type="textWrapping"/>
      </w:r>
      <w:r>
        <w:t xml:space="preserve">#### 1.24 Update Product Category  </w:t>
      </w:r>
      <w:r>
        <w:br w:type="textWrapping"/>
      </w:r>
      <w:r>
        <w:t xml:space="preserve">**Function ID**: FR-24  </w:t>
      </w:r>
      <w:r>
        <w:br w:type="textWrapping"/>
      </w:r>
      <w:r>
        <w:t xml:space="preserve">**Description**: Modifies existing product category details (e.g., name, description).  </w:t>
      </w:r>
      <w:r>
        <w:br w:type="textWrapping"/>
      </w:r>
      <w:r>
        <w:t xml:space="preserve">**Input**: Modified category details (CategoryName, Description).  </w:t>
      </w:r>
      <w:r>
        <w:br w:type="textWrapping"/>
      </w:r>
      <w:r>
        <w:t xml:space="preserve">**Output**: Updated ProductCategory record; confirmation message.  </w:t>
      </w:r>
      <w:r>
        <w:br w:type="textWrapping"/>
      </w:r>
      <w:r>
        <w:br w:type="textWrapping"/>
      </w:r>
      <w:r>
        <w:t xml:space="preserve">#### 1.25 Delete Product Category  </w:t>
      </w:r>
      <w:r>
        <w:br w:type="textWrapping"/>
      </w:r>
      <w:r>
        <w:t xml:space="preserve">**Function ID**: FR-25  </w:t>
      </w:r>
      <w:r>
        <w:br w:type="textWrapping"/>
      </w:r>
      <w:r>
        <w:t xml:space="preserve">**Description**: Removes unused product categories not linked to active products.  </w:t>
      </w:r>
      <w:r>
        <w:br w:type="textWrapping"/>
      </w:r>
      <w:r>
        <w:t xml:space="preserve">**Input**: CategoryID selection from administrator.  </w:t>
      </w:r>
      <w:r>
        <w:br w:type="textWrapping"/>
      </w:r>
      <w:r>
        <w:t xml:space="preserve">**Output**: Deleted ProductCategory record; confirmation message.  </w:t>
      </w:r>
      <w:r>
        <w:br w:type="textWrapping"/>
      </w:r>
      <w:r>
        <w:br w:type="textWrapping"/>
      </w:r>
      <w:r>
        <w:t xml:space="preserve">#### 1.26 Manage Payment History  </w:t>
      </w:r>
      <w:r>
        <w:br w:type="textWrapping"/>
      </w:r>
      <w:r>
        <w:t xml:space="preserve">**Function ID**: FR-26  </w:t>
      </w:r>
      <w:r>
        <w:br w:type="textWrapping"/>
      </w:r>
      <w:r>
        <w:t xml:space="preserve">**Description**: Allows administrators to filter, view, and export payment records.  </w:t>
      </w:r>
      <w:r>
        <w:br w:type="textWrapping"/>
      </w:r>
      <w:r>
        <w:t xml:space="preserve">**Input**: Filters (e.g., date range, status); export format (e.g., CSV).  </w:t>
      </w:r>
      <w:r>
        <w:br w:type="textWrapping"/>
      </w:r>
      <w:r>
        <w:t xml:space="preserve">**Output**: Filtered PaymentHistory data; exported file.  </w:t>
      </w:r>
      <w:r>
        <w:br w:type="textWrapping"/>
      </w:r>
      <w:r>
        <w:br w:type="textWrapping"/>
      </w:r>
      <w:r>
        <w:t xml:space="preserve">#### 1.27 Manage Order Status History  </w:t>
      </w:r>
      <w:r>
        <w:br w:type="textWrapping"/>
      </w:r>
      <w:r>
        <w:t xml:space="preserve">**Function ID**: FR-27  </w:t>
      </w:r>
      <w:r>
        <w:br w:type="textWrapping"/>
      </w:r>
      <w:r>
        <w:t xml:space="preserve">**Description**: Enables administrators to view/export historical status changes for orders.  </w:t>
      </w:r>
      <w:r>
        <w:br w:type="textWrapping"/>
      </w:r>
      <w:r>
        <w:t xml:space="preserve">**Input**: Filters (e.g., OrderID, date range); export format.  </w:t>
      </w:r>
      <w:r>
        <w:br w:type="textWrapping"/>
      </w:r>
      <w:r>
        <w:t>**Output**: Filtered OrderStatusHistory data; exported file.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FDE3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B75407BADF31B07C18727C681F95DC10_42</vt:lpwstr>
  </property>
</Properties>
</file>