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### 1.1 Customer Registration Function</w:t>
      </w:r>
      <w:r>
        <w:br w:type="textWrapping"/>
      </w:r>
      <w:r>
        <w:t xml:space="preserve">**Function ID:** FR-01  </w:t>
      </w:r>
      <w:r>
        <w:br w:type="textWrapping"/>
      </w:r>
      <w:r>
        <w:t xml:space="preserve">**Description:** Allows new customers to create accounts by providing personal information. Validates input data and sends confirmation messages.  </w:t>
      </w:r>
      <w:r>
        <w:br w:type="textWrapping"/>
      </w:r>
      <w:r>
        <w:t xml:space="preserve">**Input:** Customer name, email, password, address (registration form fields).  </w:t>
      </w:r>
      <w:r>
        <w:br w:type="textWrapping"/>
      </w:r>
      <w:r>
        <w:t>**Output:** New customer record stored in the Customer entity (CustomerID, Name, Email, Password, RegistrationDate).</w:t>
      </w:r>
      <w:r>
        <w:br w:type="textWrapping"/>
      </w:r>
      <w:r>
        <w:br w:type="textWrapping"/>
      </w:r>
      <w:r>
        <w:t>### 1.2 Customer Login Function</w:t>
      </w:r>
      <w:r>
        <w:br w:type="textWrapping"/>
      </w:r>
      <w:r>
        <w:t xml:space="preserve">**Function ID:** FR-02  </w:t>
      </w:r>
      <w:r>
        <w:br w:type="textWrapping"/>
      </w:r>
      <w:r>
        <w:t xml:space="preserve">**Description:** Authenticates registered customers using credentials to grant system access.  </w:t>
      </w:r>
      <w:r>
        <w:br w:type="textWrapping"/>
      </w:r>
      <w:r>
        <w:t xml:space="preserve">**Input:** Registered email and password.  </w:t>
      </w:r>
      <w:r>
        <w:br w:type="textWrapping"/>
      </w:r>
      <w:r>
        <w:t>**Output:** Authentication status (success/failure), and upon success, active user session with dashboard redirect.</w:t>
      </w:r>
      <w:r>
        <w:br w:type="textWrapping"/>
      </w:r>
      <w:r>
        <w:br w:type="textWrapping"/>
      </w:r>
      <w:r>
        <w:t>### 1.3 Customer Logout Function</w:t>
      </w:r>
      <w:r>
        <w:br w:type="textWrapping"/>
      </w:r>
      <w:r>
        <w:t xml:space="preserve">**Function ID:** FR-03  </w:t>
      </w:r>
      <w:r>
        <w:br w:type="textWrapping"/>
      </w:r>
      <w:r>
        <w:t xml:space="preserve">**Description:** Terminates active customer sessions securely.  </w:t>
      </w:r>
      <w:r>
        <w:br w:type="textWrapping"/>
      </w:r>
      <w:r>
        <w:t xml:space="preserve">**Input:** Active session token.  </w:t>
      </w:r>
      <w:r>
        <w:br w:type="textWrapping"/>
      </w:r>
      <w:r>
        <w:t>**Output:** Session termination and redirection to login/homepage.</w:t>
      </w:r>
      <w:r>
        <w:br w:type="textWrapping"/>
      </w:r>
      <w:r>
        <w:br w:type="textWrapping"/>
      </w:r>
      <w:r>
        <w:t>### 1.4 Administrator Login Function</w:t>
      </w:r>
      <w:r>
        <w:br w:type="textWrapping"/>
      </w:r>
      <w:r>
        <w:t xml:space="preserve">**Function ID:** FR-04  </w:t>
      </w:r>
      <w:r>
        <w:br w:type="textWrapping"/>
      </w:r>
      <w:r>
        <w:t xml:space="preserve">**Description:** Authenticates administrators using credentials to grant access to admin controls.  </w:t>
      </w:r>
      <w:r>
        <w:br w:type="textWrapping"/>
      </w:r>
      <w:r>
        <w:t xml:space="preserve">**Input:** Administrator username and password.  </w:t>
      </w:r>
      <w:r>
        <w:br w:type="textWrapping"/>
      </w:r>
      <w:r>
        <w:t>**Output:** Authentication status (success/failure), and upon success, active admin session with dashboard redirect.</w:t>
      </w:r>
      <w:r>
        <w:br w:type="textWrapping"/>
      </w:r>
      <w:r>
        <w:br w:type="textWrapping"/>
      </w:r>
      <w:r>
        <w:t>### 1.5 Administrator Logout Function</w:t>
      </w:r>
      <w:r>
        <w:br w:type="textWrapping"/>
      </w:r>
      <w:r>
        <w:t xml:space="preserve">**Function ID:** FR-05  </w:t>
      </w:r>
      <w:r>
        <w:br w:type="textWrapping"/>
      </w:r>
      <w:r>
        <w:t xml:space="preserve">**Description:** Terminates active administrator sessions securely.  </w:t>
      </w:r>
      <w:r>
        <w:br w:type="textWrapping"/>
      </w:r>
      <w:r>
        <w:t xml:space="preserve">**Input:** Active admin session token.  </w:t>
      </w:r>
      <w:r>
        <w:br w:type="textWrapping"/>
      </w:r>
      <w:r>
        <w:t>**Output:** Session termination and redirection to login/homepage.</w:t>
      </w:r>
      <w:r>
        <w:br w:type="textWrapping"/>
      </w:r>
      <w:r>
        <w:br w:type="textWrapping"/>
      </w:r>
      <w:r>
        <w:t>### 1.6 Customer Profile Management Function</w:t>
      </w:r>
      <w:r>
        <w:br w:type="textWrapping"/>
      </w:r>
      <w:r>
        <w:t xml:space="preserve">**Function ID:** FR-06  </w:t>
      </w:r>
      <w:r>
        <w:br w:type="textWrapping"/>
      </w:r>
      <w:r>
        <w:t xml:space="preserve">**Description:** Enables customers to view or update personal details (e.g., name, address).  </w:t>
      </w:r>
      <w:r>
        <w:br w:type="textWrapping"/>
      </w:r>
      <w:r>
        <w:t xml:space="preserve">**Input:** Modified customer attributes (e.g., updated name/address).  </w:t>
      </w:r>
      <w:r>
        <w:br w:type="textWrapping"/>
      </w:r>
      <w:r>
        <w:t>**Output:** Updated Customer entity record in the database.</w:t>
      </w:r>
      <w:r>
        <w:br w:type="textWrapping"/>
      </w:r>
      <w:r>
        <w:br w:type="textWrapping"/>
      </w:r>
      <w:r>
        <w:t>### 1.7 Customer Account Deletion Function</w:t>
      </w:r>
      <w:r>
        <w:br w:type="textWrapping"/>
      </w:r>
      <w:r>
        <w:t xml:space="preserve">**Function ID:** FR-07  </w:t>
      </w:r>
      <w:r>
        <w:br w:type="textWrapping"/>
      </w:r>
      <w:r>
        <w:t xml:space="preserve">**Description:** Permanently removes customer accounts and associated data (e.g., orders, payment methods).  </w:t>
      </w:r>
      <w:r>
        <w:br w:type="textWrapping"/>
      </w:r>
      <w:r>
        <w:t xml:space="preserve">**Input:** Account deletion confirmation.  </w:t>
      </w:r>
      <w:r>
        <w:br w:type="textWrapping"/>
      </w:r>
      <w:r>
        <w:t>**Output:** Removal of Customer record and cascaded deletion of dependent entities (ShoppingCart, PaymentMethod, Order).</w:t>
      </w:r>
      <w:r>
        <w:br w:type="textWrapping"/>
      </w:r>
      <w:r>
        <w:br w:type="textWrapping"/>
      </w:r>
      <w:r>
        <w:t>### 1.8 Product Creation Function</w:t>
      </w:r>
      <w:r>
        <w:br w:type="textWrapping"/>
      </w:r>
      <w:r>
        <w:t xml:space="preserve">**Function ID:** FR-08  </w:t>
      </w:r>
      <w:r>
        <w:br w:type="textWrapping"/>
      </w:r>
      <w:r>
        <w:t xml:space="preserve">**Description:** Allows administrators to add new products with details (name, price, description).  </w:t>
      </w:r>
      <w:r>
        <w:br w:type="textWrapping"/>
      </w:r>
      <w:r>
        <w:t xml:space="preserve">**Input:** Product name, description, price, stock, image URL.  </w:t>
      </w:r>
      <w:r>
        <w:br w:type="textWrapping"/>
      </w:r>
      <w:r>
        <w:t>**Output:** New Product record stored in the database.</w:t>
      </w:r>
      <w:r>
        <w:br w:type="textWrapping"/>
      </w:r>
      <w:r>
        <w:br w:type="textWrapping"/>
      </w:r>
      <w:r>
        <w:t>### 1.9 Product Update Function</w:t>
      </w:r>
      <w:r>
        <w:br w:type="textWrapping"/>
      </w:r>
      <w:r>
        <w:t xml:space="preserve">**Function ID:** FR-09  </w:t>
      </w:r>
      <w:r>
        <w:br w:type="textWrapping"/>
      </w:r>
      <w:r>
        <w:t xml:space="preserve">**Description:** Enables administrators to modify existing product attributes.  </w:t>
      </w:r>
      <w:r>
        <w:br w:type="textWrapping"/>
      </w:r>
      <w:r>
        <w:t xml:space="preserve">**Input:** Modified product fields (e.g., price, stock).  </w:t>
      </w:r>
      <w:r>
        <w:br w:type="textWrapping"/>
      </w:r>
      <w:r>
        <w:t>**Output:** Updated Product record in the database.</w:t>
      </w:r>
      <w:r>
        <w:br w:type="textWrapping"/>
      </w:r>
      <w:r>
        <w:br w:type="textWrapping"/>
      </w:r>
      <w:r>
        <w:t>### 1.10 Product Deletion Function</w:t>
      </w:r>
      <w:r>
        <w:br w:type="textWrapping"/>
      </w:r>
      <w:r>
        <w:t xml:space="preserve">**Function ID:** FR-10  </w:t>
      </w:r>
      <w:r>
        <w:br w:type="textWrapping"/>
      </w:r>
      <w:r>
        <w:t xml:space="preserve">**Description:** Removes products from the system if not associated with active orders.  </w:t>
      </w:r>
      <w:r>
        <w:br w:type="textWrapping"/>
      </w:r>
      <w:r>
        <w:t xml:space="preserve">**Input:** Product deletion confirmation.  </w:t>
      </w:r>
      <w:r>
        <w:br w:type="textWrapping"/>
      </w:r>
      <w:r>
        <w:t>**Output:** Removal of Product record from the database.</w:t>
      </w:r>
      <w:r>
        <w:br w:type="textWrapping"/>
      </w:r>
      <w:r>
        <w:br w:type="textWrapping"/>
      </w:r>
      <w:r>
        <w:t>### 1.11 Category Creation Function</w:t>
      </w:r>
      <w:r>
        <w:br w:type="textWrapping"/>
      </w:r>
      <w:r>
        <w:t xml:space="preserve">**Function ID:** FR-11  </w:t>
      </w:r>
      <w:r>
        <w:br w:type="textWrapping"/>
      </w:r>
      <w:r>
        <w:t xml:space="preserve">**Description:** Allows administrators to define new product categories.  </w:t>
      </w:r>
      <w:r>
        <w:br w:type="textWrapping"/>
      </w:r>
      <w:r>
        <w:t xml:space="preserve">**Input:** Category name and description.  </w:t>
      </w:r>
      <w:r>
        <w:br w:type="textWrapping"/>
      </w:r>
      <w:r>
        <w:t>**Output:** New Category record stored in the database.</w:t>
      </w:r>
      <w:r>
        <w:br w:type="textWrapping"/>
      </w:r>
      <w:r>
        <w:br w:type="textWrapping"/>
      </w:r>
      <w:r>
        <w:t>### 1.12 Category Update Function</w:t>
      </w:r>
      <w:r>
        <w:br w:type="textWrapping"/>
      </w:r>
      <w:r>
        <w:t xml:space="preserve">**Function ID:** FR-12  </w:t>
      </w:r>
      <w:r>
        <w:br w:type="textWrapping"/>
      </w:r>
      <w:r>
        <w:t xml:space="preserve">**Description:** Enables administrators to modify category details.  </w:t>
      </w:r>
      <w:r>
        <w:br w:type="textWrapping"/>
      </w:r>
      <w:r>
        <w:t xml:space="preserve">**Input:** Modified category fields (e.g., name, description).  </w:t>
      </w:r>
      <w:r>
        <w:br w:type="textWrapping"/>
      </w:r>
      <w:r>
        <w:t>**Output:** Updated Category record in the database.</w:t>
      </w:r>
      <w:r>
        <w:br w:type="textWrapping"/>
      </w:r>
      <w:r>
        <w:br w:type="textWrapping"/>
      </w:r>
      <w:r>
        <w:t>### 1.13 Category Deletion Function</w:t>
      </w:r>
      <w:r>
        <w:br w:type="textWrapping"/>
      </w:r>
      <w:r>
        <w:t xml:space="preserve">**Function ID:** FR-13  </w:t>
      </w:r>
      <w:r>
        <w:br w:type="textWrapping"/>
      </w:r>
      <w:r>
        <w:t xml:space="preserve">**Description:** Removes unused categories not linked to products.  </w:t>
      </w:r>
      <w:r>
        <w:br w:type="textWrapping"/>
      </w:r>
      <w:r>
        <w:t xml:space="preserve">**Input:** Category deletion confirmation.  </w:t>
      </w:r>
      <w:r>
        <w:br w:type="textWrapping"/>
      </w:r>
      <w:r>
        <w:t>**Output:** Removal of Category record from the database.</w:t>
      </w:r>
      <w:r>
        <w:br w:type="textWrapping"/>
      </w:r>
      <w:r>
        <w:br w:type="textWrapping"/>
      </w:r>
      <w:r>
        <w:t>### 1.14 Product-Category Assignment Function</w:t>
      </w:r>
      <w:r>
        <w:br w:type="textWrapping"/>
      </w:r>
      <w:r>
        <w:t xml:space="preserve">**Function ID:** FR-14  </w:t>
      </w:r>
      <w:r>
        <w:br w:type="textWrapping"/>
      </w:r>
      <w:r>
        <w:t xml:space="preserve">**Description:** Associates products with categories via the ProductCategory mapping entity.  </w:t>
      </w:r>
      <w:r>
        <w:br w:type="textWrapping"/>
      </w:r>
      <w:r>
        <w:t xml:space="preserve">**Input:** ProductID and CategoryID.  </w:t>
      </w:r>
      <w:r>
        <w:br w:type="textWrapping"/>
      </w:r>
      <w:r>
        <w:t>**Output:** New ProductCategory relationship record in the database.</w:t>
      </w:r>
      <w:r>
        <w:br w:type="textWrapping"/>
      </w:r>
      <w:r>
        <w:br w:type="textWrapping"/>
      </w:r>
      <w:r>
        <w:t>### 1.15 Cart Item Addition Function</w:t>
      </w:r>
      <w:r>
        <w:br w:type="textWrapping"/>
      </w:r>
      <w:r>
        <w:t xml:space="preserve">**Function ID:** FR-15  </w:t>
      </w:r>
      <w:r>
        <w:br w:type="textWrapping"/>
      </w:r>
      <w:r>
        <w:t xml:space="preserve">**Description:** Adds products to a customer’s shopping cart with specified quantities.  </w:t>
      </w:r>
      <w:r>
        <w:br w:type="textWrapping"/>
      </w:r>
      <w:r>
        <w:t xml:space="preserve">**Input:** ProductID and quantity.  </w:t>
      </w:r>
      <w:r>
        <w:br w:type="textWrapping"/>
      </w:r>
      <w:r>
        <w:t>**Output:** New CartItem record linked to ShoppingCart in the database.</w:t>
      </w:r>
      <w:r>
        <w:br w:type="textWrapping"/>
      </w:r>
      <w:r>
        <w:br w:type="textWrapping"/>
      </w:r>
      <w:r>
        <w:t>### 1.16 Cart Item Modification Function</w:t>
      </w:r>
      <w:r>
        <w:br w:type="textWrapping"/>
      </w:r>
      <w:r>
        <w:t xml:space="preserve">**Function ID:** FR-16  </w:t>
      </w:r>
      <w:r>
        <w:br w:type="textWrapping"/>
      </w:r>
      <w:r>
        <w:t xml:space="preserve">**Description:** Updates quantities or removes items from a shopping cart.  </w:t>
      </w:r>
      <w:r>
        <w:br w:type="textWrapping"/>
      </w:r>
      <w:r>
        <w:t xml:space="preserve">**Input:** CartItemID and new quantity (or removal flag).  </w:t>
      </w:r>
      <w:r>
        <w:br w:type="textWrapping"/>
      </w:r>
      <w:r>
        <w:t>**Output:** Updated CartItem record or removal from the database.</w:t>
      </w:r>
      <w:r>
        <w:br w:type="textWrapping"/>
      </w:r>
      <w:r>
        <w:br w:type="textWrapping"/>
      </w:r>
      <w:r>
        <w:t>### 1.17 Order Placement Function</w:t>
      </w:r>
      <w:r>
        <w:br w:type="textWrapping"/>
      </w:r>
      <w:r>
        <w:t xml:space="preserve">**Function ID:** FR-17  </w:t>
      </w:r>
      <w:r>
        <w:br w:type="textWrapping"/>
      </w:r>
      <w:r>
        <w:t xml:space="preserve">**Description:** Converts shopping cart items into a confirmed order, deducts inventory, and clears cart.  </w:t>
      </w:r>
      <w:r>
        <w:br w:type="textWrapping"/>
      </w:r>
      <w:r>
        <w:t xml:space="preserve">**Input:** Shipping address, selected PaymentMethodID, cart contents.  </w:t>
      </w:r>
      <w:r>
        <w:br w:type="textWrapping"/>
      </w:r>
      <w:r>
        <w:t>**Output:** New Order and OrderItem records; updated Product stock; cleared ShoppingCart.</w:t>
      </w:r>
      <w:r>
        <w:br w:type="textWrapping"/>
      </w:r>
      <w:r>
        <w:br w:type="textWrapping"/>
      </w:r>
      <w:r>
        <w:t>### 1.18 Order Retrieval Function</w:t>
      </w:r>
      <w:r>
        <w:br w:type="textWrapping"/>
      </w:r>
      <w:r>
        <w:t xml:space="preserve">**Function ID:** FR-18  </w:t>
      </w:r>
      <w:r>
        <w:br w:type="textWrapping"/>
      </w:r>
      <w:r>
        <w:t xml:space="preserve">**Description:** Returns order lists filtered by user role (customer sees own orders; admin sees all).  </w:t>
      </w:r>
      <w:r>
        <w:br w:type="textWrapping"/>
      </w:r>
      <w:r>
        <w:t xml:space="preserve">**Input:** User role (customer/admin) and optional filters (status/date).  </w:t>
      </w:r>
      <w:r>
        <w:br w:type="textWrapping"/>
      </w:r>
      <w:r>
        <w:t>**Output:** List of Order records with summaries (OrderID, date, total, status).</w:t>
      </w:r>
      <w:r>
        <w:br w:type="textWrapping"/>
      </w:r>
      <w:r>
        <w:br w:type="textWrapping"/>
      </w:r>
      <w:r>
        <w:t>### 1.19 Order Detail View Function</w:t>
      </w:r>
      <w:r>
        <w:br w:type="textWrapping"/>
      </w:r>
      <w:r>
        <w:t xml:space="preserve">**Function ID:** FR-19  </w:t>
      </w:r>
      <w:r>
        <w:br w:type="textWrapping"/>
      </w:r>
      <w:r>
        <w:t xml:space="preserve">**Description:** Fetches detailed information for a specific order.  </w:t>
      </w:r>
      <w:r>
        <w:br w:type="textWrapping"/>
      </w:r>
      <w:r>
        <w:t xml:space="preserve">**Input:** Valid OrderID.  </w:t>
      </w:r>
      <w:r>
        <w:br w:type="textWrapping"/>
      </w:r>
      <w:r>
        <w:t>**Output:** Complete Order entity data with linked OrderItems, shipping, and payment details.</w:t>
      </w:r>
      <w:r>
        <w:br w:type="textWrapping"/>
      </w:r>
      <w:r>
        <w:br w:type="textWrapping"/>
      </w:r>
      <w:r>
        <w:t>### 1.20 Order Cancellation Function</w:t>
      </w:r>
      <w:r>
        <w:br w:type="textWrapping"/>
      </w:r>
      <w:r>
        <w:t xml:space="preserve">**Function ID:** FR-20  </w:t>
      </w:r>
      <w:r>
        <w:br w:type="textWrapping"/>
      </w:r>
      <w:r>
        <w:t xml:space="preserve">**Description:** Marks cancellable orders as "Cancelled" and restocks inventory.  </w:t>
      </w:r>
      <w:r>
        <w:br w:type="textWrapping"/>
      </w:r>
      <w:r>
        <w:t xml:space="preserve">**Input:** OrderID and cancellation confirmation.  </w:t>
      </w:r>
      <w:r>
        <w:br w:type="textWrapping"/>
      </w:r>
      <w:r>
        <w:t>**Output:** Updated Order status ("Cancelled"); restored Product stock quantities.</w:t>
      </w:r>
      <w:r>
        <w:br w:type="textWrapping"/>
      </w:r>
      <w:r>
        <w:br w:type="textWrapping"/>
      </w:r>
      <w:r>
        <w:t>### 1.21 Order Status Update Function</w:t>
      </w:r>
      <w:r>
        <w:br w:type="textWrapping"/>
      </w:r>
      <w:r>
        <w:t xml:space="preserve">**Function ID:** FR-21  </w:t>
      </w:r>
      <w:r>
        <w:br w:type="textWrapping"/>
      </w:r>
      <w:r>
        <w:t xml:space="preserve">**Description:** Allows administrators to modify order statuses (e.g., "Shipped" to "Delivered").  </w:t>
      </w:r>
      <w:r>
        <w:br w:type="textWrapping"/>
      </w:r>
      <w:r>
        <w:t xml:space="preserve">**Input:** OrderID and new status.  </w:t>
      </w:r>
      <w:r>
        <w:br w:type="textWrapping"/>
      </w:r>
      <w:r>
        <w:t>**Output:** Updated Order status in the database; optional customer notifications.</w:t>
      </w:r>
      <w:r>
        <w:br w:type="textWrapping"/>
      </w:r>
      <w:r>
        <w:br w:type="textWrapping"/>
      </w:r>
      <w:r>
        <w:t>### 1.22 Payment Method Addition Function</w:t>
      </w:r>
      <w:r>
        <w:br w:type="textWrapping"/>
      </w:r>
      <w:r>
        <w:t xml:space="preserve">**Function ID:** FR-22  </w:t>
      </w:r>
      <w:r>
        <w:br w:type="textWrapping"/>
      </w:r>
      <w:r>
        <w:t xml:space="preserve">**Description:** Securely stores new payment credentials for a customer.  </w:t>
      </w:r>
      <w:r>
        <w:br w:type="textWrapping"/>
      </w:r>
      <w:r>
        <w:t xml:space="preserve">**Input:** Payment details (card number, expiry, CVV, type).  </w:t>
      </w:r>
      <w:r>
        <w:br w:type="textWrapping"/>
      </w:r>
      <w:r>
        <w:t>**Output:** New PaymentMethod record linked to Customer.</w:t>
      </w:r>
      <w:r>
        <w:br w:type="textWrapping"/>
      </w:r>
      <w:r>
        <w:br w:type="textWrapping"/>
      </w:r>
      <w:r>
        <w:t>### 1.23 Payment Method Update Function</w:t>
      </w:r>
      <w:r>
        <w:br w:type="textWrapping"/>
      </w:r>
      <w:r>
        <w:t xml:space="preserve">**Function ID:** FR-23  </w:t>
      </w:r>
      <w:r>
        <w:br w:type="textWrapping"/>
      </w:r>
      <w:r>
        <w:t xml:space="preserve">**Description:** Modifies existing payment credentials (e.g., expiration date).  </w:t>
      </w:r>
      <w:r>
        <w:br w:type="textWrapping"/>
      </w:r>
      <w:r>
        <w:t xml:space="preserve">**Input:** PaymentMethodID and updated fields.  </w:t>
      </w:r>
      <w:r>
        <w:br w:type="textWrapping"/>
      </w:r>
      <w:r>
        <w:t>**Output:** Updated PaymentMethod record in the database.</w:t>
      </w:r>
      <w:r>
        <w:br w:type="textWrapping"/>
      </w:r>
      <w:r>
        <w:br w:type="textWrapping"/>
      </w:r>
      <w:r>
        <w:t>### 1.24 Payment Method Removal Function</w:t>
      </w:r>
      <w:r>
        <w:br w:type="textWrapping"/>
      </w:r>
      <w:r>
        <w:t xml:space="preserve">**Function ID:** FR-24  </w:t>
      </w:r>
      <w:r>
        <w:br w:type="textWrapping"/>
      </w:r>
      <w:r>
        <w:t xml:space="preserve">**Description:** Deletes stored payment methods not tied to active orders.  </w:t>
      </w:r>
      <w:r>
        <w:br w:type="textWrapping"/>
      </w:r>
      <w:r>
        <w:t xml:space="preserve">**Input:** PaymentMethodID and deletion confirmation.  </w:t>
      </w:r>
      <w:r>
        <w:br w:type="textWrapping"/>
      </w:r>
      <w:r>
        <w:t>**Output:** Removal of PaymentMethod record from the database.</w:t>
      </w:r>
      <w:r>
        <w:br w:type="textWrapping"/>
      </w:r>
      <w:r>
        <w:br w:type="textWrapping"/>
      </w:r>
      <w:r>
        <w:t>### 1.25 Product Browsing Function</w:t>
      </w:r>
      <w:r>
        <w:br w:type="textWrapping"/>
      </w:r>
      <w:r>
        <w:t xml:space="preserve">**Function ID:** FR-25  </w:t>
      </w:r>
      <w:r>
        <w:br w:type="textWrapping"/>
      </w:r>
      <w:r>
        <w:t xml:space="preserve">**Description:** Returns products filtered by categories or keywords.  </w:t>
      </w:r>
      <w:r>
        <w:br w:type="textWrapping"/>
      </w:r>
      <w:r>
        <w:t xml:space="preserve">**Input:** CategoryID or search keyword (optional).  </w:t>
      </w:r>
      <w:r>
        <w:br w:type="textWrapping"/>
      </w:r>
      <w:r>
        <w:t>**Output:** List of Product records with details (name, price, description, stock).</w:t>
      </w:r>
      <w:r>
        <w:br w:type="textWrapping"/>
      </w:r>
      <w:r>
        <w:br w:type="textWrapping"/>
      </w:r>
      <w:r>
        <w:t>### 1.26 Cart View Function</w:t>
      </w:r>
      <w:r>
        <w:br w:type="textWrapping"/>
      </w:r>
      <w:r>
        <w:t xml:space="preserve">**Function ID:** FR-26  </w:t>
      </w:r>
      <w:r>
        <w:br w:type="textWrapping"/>
      </w:r>
      <w:r>
        <w:t xml:space="preserve">**Description:** Displays current shopping cart contents with item quantities and prices.  </w:t>
      </w:r>
      <w:r>
        <w:br w:type="textWrapping"/>
      </w:r>
      <w:r>
        <w:t xml:space="preserve">**Input:** Active ShoppingCartID.  </w:t>
      </w:r>
      <w:r>
        <w:br w:type="textWrapping"/>
      </w:r>
      <w:r>
        <w:t>**Output:** List of CartItem records with linked Product data and total cost.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E5D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CF01D394716BD9FB50727C68C10C78D1_42</vt:lpwstr>
  </property>
</Properties>
</file>