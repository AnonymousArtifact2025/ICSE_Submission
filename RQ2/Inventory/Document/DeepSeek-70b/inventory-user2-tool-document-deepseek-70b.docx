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register new assets in the asset management module by filling out a form. The system generates a unique asset ID and records the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Asset ID (optional)  </w:t>
      </w:r>
    </w:p>
    <w:p>
      <w:pPr>
        <w:rPr>
          <w:rFonts w:hint="eastAsia"/>
        </w:rPr>
      </w:pPr>
      <w:r>
        <w:rPr>
          <w:rFonts w:hint="eastAsia"/>
        </w:rPr>
        <w:t xml:space="preserve">- Asset name (required)  </w:t>
      </w:r>
    </w:p>
    <w:p>
      <w:pPr>
        <w:rPr>
          <w:rFonts w:hint="eastAsia"/>
        </w:rPr>
      </w:pPr>
      <w:r>
        <w:rPr>
          <w:rFonts w:hint="eastAsia"/>
        </w:rPr>
        <w:t xml:space="preserve">- Asset category (drop-down selection)  </w:t>
      </w:r>
    </w:p>
    <w:p>
      <w:pPr>
        <w:rPr>
          <w:rFonts w:hint="eastAsia"/>
        </w:rPr>
      </w:pPr>
      <w:r>
        <w:rPr>
          <w:rFonts w:hint="eastAsia"/>
        </w:rPr>
        <w:t xml:space="preserve">- Purchase date (date picker)  </w:t>
      </w:r>
    </w:p>
    <w:p>
      <w:pPr>
        <w:rPr>
          <w:rFonts w:hint="eastAsia"/>
        </w:rPr>
      </w:pPr>
      <w:r>
        <w:rPr>
          <w:rFonts w:hint="eastAsia"/>
        </w:rPr>
        <w:t xml:space="preserve">- Using department (linked to organizational structure)  </w:t>
      </w:r>
    </w:p>
    <w:p>
      <w:pPr>
        <w:rPr>
          <w:rFonts w:hint="eastAsia"/>
        </w:rPr>
      </w:pPr>
      <w:r>
        <w:rPr>
          <w:rFonts w:hint="eastAsia"/>
        </w:rPr>
        <w:t xml:space="preserve">- Asset status (new/in use/idle)  </w:t>
      </w:r>
    </w:p>
    <w:p>
      <w:pPr>
        <w:rPr>
          <w:rFonts w:hint="eastAsia"/>
        </w:rPr>
      </w:pPr>
      <w:r>
        <w:rPr>
          <w:rFonts w:hint="eastAsia"/>
        </w:rPr>
        <w:t xml:space="preserve">- Asset description (optional text)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asset information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Asset operation log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Asset list updated and asset status dashboard refreshed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Asset Usage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usage applications. The system automatically generates an approval process based on the application type and notifies the approver, while recording the relevant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Applicant information (auto-filled)  </w:t>
      </w:r>
    </w:p>
    <w:p>
      <w:pPr>
        <w:rPr>
          <w:rFonts w:hint="eastAsia"/>
        </w:rPr>
      </w:pPr>
      <w:r>
        <w:rPr>
          <w:rFonts w:hint="eastAsia"/>
        </w:rPr>
        <w:t xml:space="preserve">- Application asset (linked to available asset list)  </w:t>
      </w:r>
    </w:p>
    <w:p>
      <w:pPr>
        <w:rPr>
          <w:rFonts w:hint="eastAsia"/>
        </w:rPr>
      </w:pPr>
      <w:r>
        <w:rPr>
          <w:rFonts w:hint="eastAsia"/>
        </w:rPr>
        <w:t xml:space="preserve">- Start of usage time  </w:t>
      </w:r>
    </w:p>
    <w:p>
      <w:pPr>
        <w:rPr>
          <w:rFonts w:hint="eastAsia"/>
        </w:rPr>
      </w:pPr>
      <w:r>
        <w:rPr>
          <w:rFonts w:hint="eastAsia"/>
        </w:rPr>
        <w:t xml:space="preserve">- End of usage time  </w:t>
      </w:r>
    </w:p>
    <w:p>
      <w:pPr>
        <w:rPr>
          <w:rFonts w:hint="eastAsia"/>
        </w:rPr>
      </w:pPr>
      <w:r>
        <w:rPr>
          <w:rFonts w:hint="eastAsia"/>
        </w:rPr>
        <w:t xml:space="preserve">- Application purpose  </w:t>
      </w:r>
    </w:p>
    <w:p>
      <w:pPr>
        <w:rPr>
          <w:rFonts w:hint="eastAsia"/>
        </w:rPr>
      </w:pPr>
      <w:r>
        <w:rPr>
          <w:rFonts w:hint="eastAsia"/>
        </w:rPr>
        <w:t xml:space="preserve">- Attachments (contracts/explanatory documents)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Application number generated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  <w:r>
        <w:rPr>
          <w:rFonts w:hint="eastAsia"/>
        </w:rPr>
        <w:t xml:space="preserve">- Usage application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Asset status and approval dashboard updated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Asset Transfer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transfer applications. The system automatically creates a multi-level approval process and records operation logs and asset status changes.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Applicant information (auto-filled)  </w:t>
      </w:r>
    </w:p>
    <w:p>
      <w:pPr>
        <w:rPr>
          <w:rFonts w:hint="eastAsia"/>
        </w:rPr>
      </w:pPr>
      <w:r>
        <w:rPr>
          <w:rFonts w:hint="eastAsia"/>
        </w:rPr>
        <w:t xml:space="preserve">- Asset to be transferred  </w:t>
      </w:r>
    </w:p>
    <w:p>
      <w:pPr>
        <w:rPr>
          <w:rFonts w:hint="eastAsia"/>
        </w:rPr>
      </w:pPr>
      <w:r>
        <w:rPr>
          <w:rFonts w:hint="eastAsia"/>
        </w:rPr>
        <w:t xml:space="preserve">- Original using department (auto-associated)  </w:t>
      </w:r>
    </w:p>
    <w:p>
      <w:pPr>
        <w:rPr>
          <w:rFonts w:hint="eastAsia"/>
        </w:rPr>
      </w:pPr>
      <w:r>
        <w:rPr>
          <w:rFonts w:hint="eastAsia"/>
        </w:rPr>
        <w:t xml:space="preserve">- Target department/recipient (selected from organizational structure tree)  </w:t>
      </w:r>
    </w:p>
    <w:p>
      <w:pPr>
        <w:rPr>
          <w:rFonts w:hint="eastAsia"/>
        </w:rPr>
      </w:pPr>
      <w:r>
        <w:rPr>
          <w:rFonts w:hint="eastAsia"/>
        </w:rPr>
        <w:t xml:space="preserve">- Planned transfer date  </w:t>
      </w:r>
    </w:p>
    <w:p>
      <w:pPr>
        <w:rPr>
          <w:rFonts w:hint="eastAsia"/>
        </w:rPr>
      </w:pPr>
      <w:r>
        <w:rPr>
          <w:rFonts w:hint="eastAsia"/>
        </w:rPr>
        <w:t xml:space="preserve">- Reason for transfer  </w:t>
      </w:r>
    </w:p>
    <w:p>
      <w:pPr>
        <w:rPr>
          <w:rFonts w:hint="eastAsia"/>
        </w:rPr>
      </w:pPr>
      <w:r>
        <w:rPr>
          <w:rFonts w:hint="eastAsia"/>
        </w:rPr>
        <w:t xml:space="preserve">- Handover attachments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Transfer number generated  </w:t>
      </w:r>
    </w:p>
    <w:p>
      <w:pPr>
        <w:rPr>
          <w:rFonts w:hint="eastAsia"/>
        </w:rPr>
      </w:pPr>
      <w:r>
        <w:rPr>
          <w:rFonts w:hint="eastAsia"/>
        </w:rPr>
        <w:t xml:space="preserve">- Multi-level approval process created  </w:t>
      </w:r>
    </w:p>
    <w:p>
      <w:pPr>
        <w:rPr>
          <w:rFonts w:hint="eastAsia"/>
        </w:rPr>
      </w:pPr>
      <w:r>
        <w:rPr>
          <w:rFonts w:hint="eastAsia"/>
        </w:rPr>
        <w:t xml:space="preserve">- Asset ownership information updated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and relevant personnel notified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return assets. The system verifies the return conditions, updates the asset status, and generates a return record, while triggering the asset inspection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asset (to be returned)  </w:t>
      </w:r>
    </w:p>
    <w:p>
      <w:pPr>
        <w:rPr>
          <w:rFonts w:hint="eastAsia"/>
        </w:rPr>
      </w:pPr>
      <w:r>
        <w:rPr>
          <w:rFonts w:hint="eastAsia"/>
        </w:rPr>
        <w:t xml:space="preserve">- Actual return date  </w:t>
      </w:r>
    </w:p>
    <w:p>
      <w:pPr>
        <w:rPr>
          <w:rFonts w:hint="eastAsia"/>
        </w:rPr>
      </w:pPr>
      <w:r>
        <w:rPr>
          <w:rFonts w:hint="eastAsia"/>
        </w:rPr>
        <w:t xml:space="preserve">- Return description  </w:t>
      </w:r>
    </w:p>
    <w:p>
      <w:pPr>
        <w:rPr>
          <w:rFonts w:hint="eastAsia"/>
        </w:rPr>
      </w:pPr>
      <w:r>
        <w:rPr>
          <w:rFonts w:hint="eastAsia"/>
        </w:rPr>
        <w:t xml:space="preserve">- Asset condition (good/minor wear/damaged)  </w:t>
      </w:r>
    </w:p>
    <w:p>
      <w:pPr>
        <w:rPr>
          <w:rFonts w:hint="eastAsia"/>
        </w:rPr>
      </w:pPr>
      <w:r>
        <w:rPr>
          <w:rFonts w:hint="eastAsia"/>
        </w:rPr>
        <w:t xml:space="preserve">- On-site photos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Return number generated  </w:t>
      </w:r>
    </w:p>
    <w:p>
      <w:pPr>
        <w:rPr>
          <w:rFonts w:hint="eastAsia"/>
        </w:rPr>
      </w:pPr>
      <w:r>
        <w:rPr>
          <w:rFonts w:hint="eastAsia"/>
        </w:rPr>
        <w:t xml:space="preserve">- Asset status updated to "Pending administrator confirmation"  </w:t>
      </w:r>
    </w:p>
    <w:p>
      <w:pPr>
        <w:rPr>
          <w:rFonts w:hint="eastAsia"/>
        </w:rPr>
      </w:pPr>
      <w:r>
        <w:rPr>
          <w:rFonts w:hint="eastAsia"/>
        </w:rPr>
        <w:t xml:space="preserve">- Return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Return report generated and inspection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Asset Damage Reporting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report asset damage. The system generates an approval process based on the damage type and status, and generates a maintenance/scrapping recommendation report.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asset  </w:t>
      </w:r>
    </w:p>
    <w:p>
      <w:pPr>
        <w:rPr>
          <w:rFonts w:hint="eastAsia"/>
        </w:rPr>
      </w:pPr>
      <w:r>
        <w:rPr>
          <w:rFonts w:hint="eastAsia"/>
        </w:rPr>
        <w:t xml:space="preserve">- Damage type (natural wear/human damage/accidental damage)  </w:t>
      </w:r>
    </w:p>
    <w:p>
      <w:pPr>
        <w:rPr>
          <w:rFonts w:hint="eastAsia"/>
        </w:rPr>
      </w:pPr>
      <w:r>
        <w:rPr>
          <w:rFonts w:hint="eastAsia"/>
        </w:rPr>
        <w:t xml:space="preserve">- Date of discovery  </w:t>
      </w:r>
    </w:p>
    <w:p>
      <w:pPr>
        <w:rPr>
          <w:rFonts w:hint="eastAsia"/>
        </w:rPr>
      </w:pPr>
      <w:r>
        <w:rPr>
          <w:rFonts w:hint="eastAsia"/>
        </w:rPr>
        <w:t xml:space="preserve">- Degree of damage rating  </w:t>
      </w:r>
    </w:p>
    <w:p>
      <w:pPr>
        <w:rPr>
          <w:rFonts w:hint="eastAsia"/>
        </w:rPr>
      </w:pPr>
      <w:r>
        <w:rPr>
          <w:rFonts w:hint="eastAsia"/>
        </w:rPr>
        <w:t xml:space="preserve">- On-site photos/videos  </w:t>
      </w:r>
    </w:p>
    <w:p>
      <w:pPr>
        <w:rPr>
          <w:rFonts w:hint="eastAsia"/>
        </w:rPr>
      </w:pPr>
      <w:r>
        <w:rPr>
          <w:rFonts w:hint="eastAsia"/>
        </w:rPr>
        <w:t xml:space="preserve">- Accident description  </w:t>
      </w:r>
    </w:p>
    <w:p>
      <w:pPr>
        <w:rPr>
          <w:rFonts w:hint="eastAsia"/>
        </w:rPr>
      </w:pPr>
      <w:r>
        <w:rPr>
          <w:rFonts w:hint="eastAsia"/>
        </w:rPr>
        <w:t xml:space="preserve">- Preliminary handling suggestion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Electronic damage report number generated  </w:t>
      </w:r>
    </w:p>
    <w:p>
      <w:pPr>
        <w:rPr>
          <w:rFonts w:hint="eastAsia"/>
        </w:rPr>
      </w:pPr>
      <w:r>
        <w:rPr>
          <w:rFonts w:hint="eastAsia"/>
        </w:rPr>
        <w:t xml:space="preserve">- Asset status updated to "Pending disposal"  </w:t>
      </w:r>
    </w:p>
    <w:p>
      <w:pPr>
        <w:rPr>
          <w:rFonts w:hint="eastAsia"/>
        </w:rPr>
      </w:pPr>
      <w:r>
        <w:rPr>
          <w:rFonts w:hint="eastAsia"/>
        </w:rPr>
        <w:t xml:space="preserve">- Three-level approval process initiated  </w:t>
      </w:r>
    </w:p>
    <w:p>
      <w:pPr>
        <w:rPr>
          <w:rFonts w:hint="eastAsia"/>
        </w:rPr>
      </w:pPr>
      <w:r>
        <w:rPr>
          <w:rFonts w:hint="eastAsia"/>
        </w:rPr>
        <w:t xml:space="preserve">- Preliminary loss assessment report generated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Asset Information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and administrators can query asset information based on various conditions. The system returns a list of assets that meet the query conditions and records the query operation.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Asset ID  </w:t>
      </w:r>
    </w:p>
    <w:p>
      <w:pPr>
        <w:rPr>
          <w:rFonts w:hint="eastAsia"/>
        </w:rPr>
      </w:pPr>
      <w:r>
        <w:rPr>
          <w:rFonts w:hint="eastAsia"/>
        </w:rPr>
        <w:t xml:space="preserve">- Asset name  </w:t>
      </w:r>
    </w:p>
    <w:p>
      <w:pPr>
        <w:rPr>
          <w:rFonts w:hint="eastAsia"/>
        </w:rPr>
      </w:pPr>
      <w:r>
        <w:rPr>
          <w:rFonts w:hint="eastAsia"/>
        </w:rPr>
        <w:t xml:space="preserve">- Asset category  </w:t>
      </w:r>
    </w:p>
    <w:p>
      <w:pPr>
        <w:rPr>
          <w:rFonts w:hint="eastAsia"/>
        </w:rPr>
      </w:pPr>
      <w:r>
        <w:rPr>
          <w:rFonts w:hint="eastAsia"/>
        </w:rPr>
        <w:t xml:space="preserve">- Asset status  </w:t>
      </w:r>
    </w:p>
    <w:p>
      <w:pPr>
        <w:rPr>
          <w:rFonts w:hint="eastAsia"/>
        </w:rPr>
      </w:pPr>
      <w:r>
        <w:rPr>
          <w:rFonts w:hint="eastAsia"/>
        </w:rPr>
        <w:t xml:space="preserve">- Affiliated department  </w:t>
      </w:r>
    </w:p>
    <w:p>
      <w:pPr>
        <w:rPr>
          <w:rFonts w:hint="eastAsia"/>
        </w:rPr>
      </w:pPr>
      <w:r>
        <w:rPr>
          <w:rFonts w:hint="eastAsia"/>
        </w:rPr>
        <w:t xml:space="preserve">- Purchase date range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Paginated display of assets that meet the conditions  </w:t>
      </w:r>
    </w:p>
    <w:p>
      <w:pPr>
        <w:rPr>
          <w:rFonts w:hint="eastAsia"/>
        </w:rPr>
      </w:pPr>
      <w:r>
        <w:rPr>
          <w:rFonts w:hint="eastAsia"/>
        </w:rPr>
        <w:t xml:space="preserve">- Entry for viewing asset details  </w:t>
      </w:r>
    </w:p>
    <w:p>
      <w:pPr>
        <w:rPr>
          <w:rFonts w:hint="eastAsia"/>
        </w:rPr>
      </w:pPr>
      <w:r>
        <w:rPr>
          <w:rFonts w:hint="eastAsia"/>
        </w:rPr>
        <w:t xml:space="preserve">- Query log recorded  </w:t>
      </w:r>
    </w:p>
    <w:p>
      <w:pPr>
        <w:rPr>
          <w:rFonts w:hint="eastAsia"/>
        </w:rPr>
      </w:pPr>
      <w:r>
        <w:rPr>
          <w:rFonts w:hint="eastAsia"/>
        </w:rPr>
        <w:t xml:space="preserve">- Common query conditions saved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Asset Status Update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update asset status. The system verifies the status transition rules, updates the asset data, and generates a status change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asset ID  </w:t>
      </w:r>
    </w:p>
    <w:p>
      <w:pPr>
        <w:rPr>
          <w:rFonts w:hint="eastAsia"/>
        </w:rPr>
      </w:pPr>
      <w:r>
        <w:rPr>
          <w:rFonts w:hint="eastAsia"/>
        </w:rPr>
        <w:t xml:space="preserve">- Target status (drop-down selection)  </w:t>
      </w:r>
    </w:p>
    <w:p>
      <w:pPr>
        <w:rPr>
          <w:rFonts w:hint="eastAsia"/>
        </w:rPr>
      </w:pPr>
      <w:r>
        <w:rPr>
          <w:rFonts w:hint="eastAsia"/>
        </w:rPr>
        <w:t xml:space="preserve">- Effective time of change  </w:t>
      </w:r>
    </w:p>
    <w:p>
      <w:pPr>
        <w:rPr>
          <w:rFonts w:hint="eastAsia"/>
        </w:rPr>
      </w:pPr>
      <w:r>
        <w:rPr>
          <w:rFonts w:hint="eastAsia"/>
        </w:rPr>
        <w:t xml:space="preserve">- Change description  </w:t>
      </w:r>
    </w:p>
    <w:p>
      <w:pPr>
        <w:rPr>
          <w:rFonts w:hint="eastAsia"/>
        </w:rPr>
      </w:pPr>
      <w:r>
        <w:rPr>
          <w:rFonts w:hint="eastAsia"/>
        </w:rPr>
        <w:t xml:space="preserve">- Attachments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Asset status field updated  </w:t>
      </w:r>
    </w:p>
    <w:p>
      <w:pPr>
        <w:rPr>
          <w:rFonts w:hint="eastAsia"/>
        </w:rPr>
      </w:pPr>
      <w:r>
        <w:rPr>
          <w:rFonts w:hint="eastAsia"/>
        </w:rPr>
        <w:t xml:space="preserve">- Status change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Status change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New User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create new user accounts. The system assigns initial permissions based on roles and records the user creation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Username  </w:t>
      </w:r>
    </w:p>
    <w:p>
      <w:pPr>
        <w:rPr>
          <w:rFonts w:hint="eastAsia"/>
        </w:rPr>
      </w:pPr>
      <w:r>
        <w:rPr>
          <w:rFonts w:hint="eastAsia"/>
        </w:rPr>
        <w:t xml:space="preserve">- Name  </w:t>
      </w:r>
    </w:p>
    <w:p>
      <w:pPr>
        <w:rPr>
          <w:rFonts w:hint="eastAsia"/>
        </w:rPr>
      </w:pPr>
      <w:r>
        <w:rPr>
          <w:rFonts w:hint="eastAsia"/>
        </w:rPr>
        <w:t xml:space="preserve">- Affiliated department (organizational structure tree)  </w:t>
      </w:r>
    </w:p>
    <w:p>
      <w:pPr>
        <w:rPr>
          <w:rFonts w:hint="eastAsia"/>
        </w:rPr>
      </w:pPr>
      <w:r>
        <w:rPr>
          <w:rFonts w:hint="eastAsia"/>
        </w:rPr>
        <w:t xml:space="preserve">- User role (multiple selection)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(email/phone number)  </w:t>
      </w:r>
    </w:p>
    <w:p>
      <w:pPr>
        <w:rPr>
          <w:rFonts w:hint="eastAsia"/>
        </w:rPr>
      </w:pPr>
      <w:r>
        <w:rPr>
          <w:rFonts w:hint="eastAsia"/>
        </w:rPr>
        <w:t xml:space="preserve">- Effective date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 ID generated  </w:t>
      </w:r>
    </w:p>
    <w:p>
      <w:pPr>
        <w:rPr>
          <w:rFonts w:hint="eastAsia"/>
        </w:rPr>
      </w:pPr>
      <w:r>
        <w:rPr>
          <w:rFonts w:hint="eastAsia"/>
        </w:rPr>
        <w:t xml:space="preserve">- Initial permission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- User creation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Activation email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User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delete user accounts. The system performs a soft deletion and disassociates permissions and asset links, while recording the deletion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 </w:t>
      </w:r>
    </w:p>
    <w:p>
      <w:pPr>
        <w:rPr>
          <w:rFonts w:hint="eastAsia"/>
        </w:rPr>
      </w:pPr>
      <w:r>
        <w:rPr>
          <w:rFonts w:hint="eastAsia"/>
        </w:rPr>
        <w:t xml:space="preserve">- Reason for deletion  </w:t>
      </w:r>
    </w:p>
    <w:p>
      <w:pPr>
        <w:rPr>
          <w:rFonts w:hint="eastAsia"/>
        </w:rPr>
      </w:pPr>
      <w:r>
        <w:rPr>
          <w:rFonts w:hint="eastAsia"/>
        </w:rPr>
        <w:t xml:space="preserve">- Alternative plan (deactivation/permission recovery)  </w:t>
      </w:r>
    </w:p>
    <w:p>
      <w:pPr>
        <w:rPr>
          <w:rFonts w:hint="eastAsia"/>
        </w:rPr>
      </w:pPr>
      <w:r>
        <w:rPr>
          <w:rFonts w:hint="eastAsia"/>
        </w:rPr>
        <w:t xml:space="preserve">- Asset recipient (if applicable)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 status marked as "Deleted"  </w:t>
      </w:r>
    </w:p>
    <w:p>
      <w:pPr>
        <w:rPr>
          <w:rFonts w:hint="eastAsia"/>
        </w:rPr>
      </w:pPr>
      <w:r>
        <w:rPr>
          <w:rFonts w:hint="eastAsia"/>
        </w:rPr>
        <w:t xml:space="preserve">- Permissions and asset relationships disassociated  </w:t>
      </w:r>
    </w:p>
    <w:p>
      <w:pPr>
        <w:rPr>
          <w:rFonts w:hint="eastAsia"/>
        </w:rPr>
      </w:pPr>
      <w:r>
        <w:rPr>
          <w:rFonts w:hint="eastAsia"/>
        </w:rPr>
        <w:t xml:space="preserve">- Deletion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Cancellation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Modify User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basic user information. The system verifies the validity of the fields and records snapshots of the data before and after modification.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 </w:t>
      </w:r>
    </w:p>
    <w:p>
      <w:pPr>
        <w:rPr>
          <w:rFonts w:hint="eastAsia"/>
        </w:rPr>
      </w:pPr>
      <w:r>
        <w:rPr>
          <w:rFonts w:hint="eastAsia"/>
        </w:rPr>
        <w:t xml:space="preserve">- Fields to be modified (e.g., name, department, position, contact information)  </w:t>
      </w:r>
    </w:p>
    <w:p>
      <w:pPr>
        <w:rPr>
          <w:rFonts w:hint="eastAsia"/>
        </w:rPr>
      </w:pPr>
      <w:r>
        <w:rPr>
          <w:rFonts w:hint="eastAsia"/>
        </w:rPr>
        <w:t xml:space="preserve">- Reason for modification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user information fields  </w:t>
      </w:r>
    </w:p>
    <w:p>
      <w:pPr>
        <w:rPr>
          <w:rFonts w:hint="eastAsia"/>
        </w:rPr>
      </w:pPr>
      <w:r>
        <w:rPr>
          <w:rFonts w:hint="eastAsia"/>
        </w:rPr>
        <w:t xml:space="preserve">- Modification snapshot generated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Information change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View User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or users can view basic user information, permissions, asset associations, and operation logs. The system records the viewing behavior.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Username  </w:t>
      </w:r>
    </w:p>
    <w:p>
      <w:pPr>
        <w:rPr>
          <w:rFonts w:hint="eastAsia"/>
        </w:rPr>
      </w:pPr>
      <w:r>
        <w:rPr>
          <w:rFonts w:hint="eastAsia"/>
        </w:rPr>
        <w:t xml:space="preserve">- Department  </w:t>
      </w:r>
    </w:p>
    <w:p>
      <w:pPr>
        <w:rPr>
          <w:rFonts w:hint="eastAsia"/>
        </w:rPr>
      </w:pPr>
      <w:r>
        <w:rPr>
          <w:rFonts w:hint="eastAsia"/>
        </w:rPr>
        <w:t xml:space="preserve">- Role  </w:t>
      </w:r>
    </w:p>
    <w:p>
      <w:pPr>
        <w:rPr>
          <w:rFonts w:hint="eastAsia"/>
        </w:rPr>
      </w:pPr>
      <w:r>
        <w:rPr>
          <w:rFonts w:hint="eastAsia"/>
        </w:rPr>
        <w:t xml:space="preserve">- Account status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card, including basic information, permission information, asset associations, operation logs  </w:t>
      </w:r>
    </w:p>
    <w:p>
      <w:pPr>
        <w:rPr>
          <w:rFonts w:hint="eastAsia"/>
        </w:rPr>
      </w:pPr>
      <w:r>
        <w:rPr>
          <w:rFonts w:hint="eastAsia"/>
        </w:rPr>
        <w:t xml:space="preserve">- Viewing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Disable User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disable user accounts. The system recovers permissions and terminates the approval process, while recording the disable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 </w:t>
      </w:r>
    </w:p>
    <w:p>
      <w:pPr>
        <w:rPr>
          <w:rFonts w:hint="eastAsia"/>
        </w:rPr>
      </w:pPr>
      <w:r>
        <w:rPr>
          <w:rFonts w:hint="eastAsia"/>
        </w:rPr>
        <w:t xml:space="preserve">- Reason for disablement (resignation/long-term inactivity/security risk)  </w:t>
      </w:r>
    </w:p>
    <w:p>
      <w:pPr>
        <w:rPr>
          <w:rFonts w:hint="eastAsia"/>
        </w:rPr>
      </w:pPr>
      <w:r>
        <w:rPr>
          <w:rFonts w:hint="eastAsia"/>
        </w:rPr>
        <w:t xml:space="preserve">- Supplementary explanation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 status updated to "Disabled"  </w:t>
      </w:r>
    </w:p>
    <w:p>
      <w:pPr>
        <w:rPr>
          <w:rFonts w:hint="eastAsia"/>
        </w:rPr>
      </w:pPr>
      <w:r>
        <w:rPr>
          <w:rFonts w:hint="eastAsia"/>
        </w:rPr>
        <w:t xml:space="preserve">- Permissions recovered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Disablement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allocate permissions to users. The system verifies permission conflicts and records the permission allocation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 </w:t>
      </w:r>
    </w:p>
    <w:p>
      <w:pPr>
        <w:rPr>
          <w:rFonts w:hint="eastAsia"/>
        </w:rPr>
      </w:pPr>
      <w:r>
        <w:rPr>
          <w:rFonts w:hint="eastAsia"/>
        </w:rPr>
        <w:t xml:space="preserve">- Permission name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 </w:t>
      </w:r>
    </w:p>
    <w:p>
      <w:pPr>
        <w:rPr>
          <w:rFonts w:hint="eastAsia"/>
        </w:rPr>
      </w:pPr>
      <w:r>
        <w:rPr>
          <w:rFonts w:hint="eastAsia"/>
        </w:rPr>
        <w:t xml:space="preserve">- Permission scope  </w:t>
      </w:r>
    </w:p>
    <w:p>
      <w:pPr>
        <w:rPr>
          <w:rFonts w:hint="eastAsia"/>
        </w:rPr>
      </w:pPr>
      <w:r>
        <w:rPr>
          <w:rFonts w:hint="eastAsia"/>
        </w:rPr>
        <w:t xml:space="preserve">- Validity period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allocation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User permission configuration updated  </w:t>
      </w:r>
    </w:p>
    <w:p>
      <w:pPr>
        <w:rPr>
          <w:rFonts w:hint="eastAsia"/>
        </w:rPr>
      </w:pPr>
      <w:r>
        <w:rPr>
          <w:rFonts w:hint="eastAsia"/>
        </w:rPr>
        <w:t xml:space="preserve">- Permission grant notification sent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Revoke Permission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revoke user permissions. The system checks whether the permission is effective and records the permission revocation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 </w:t>
      </w:r>
    </w:p>
    <w:p>
      <w:pPr>
        <w:rPr>
          <w:rFonts w:hint="eastAsia"/>
        </w:rPr>
      </w:pPr>
      <w:r>
        <w:rPr>
          <w:rFonts w:hint="eastAsia"/>
        </w:rPr>
        <w:t xml:space="preserve">- Permissions to be revoked  </w:t>
      </w:r>
    </w:p>
    <w:p>
      <w:pPr>
        <w:rPr>
          <w:rFonts w:hint="eastAsia"/>
        </w:rPr>
      </w:pPr>
      <w:r>
        <w:rPr>
          <w:rFonts w:hint="eastAsia"/>
        </w:rPr>
        <w:t xml:space="preserve">- Reason for revocation  </w:t>
      </w:r>
    </w:p>
    <w:p>
      <w:pPr>
        <w:rPr>
          <w:rFonts w:hint="eastAsia"/>
        </w:rPr>
      </w:pPr>
      <w:r>
        <w:rPr>
          <w:rFonts w:hint="eastAsia"/>
        </w:rPr>
        <w:t xml:space="preserve">- Supplementary explanation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status updated to "Revoked"  </w:t>
      </w:r>
    </w:p>
    <w:p>
      <w:pPr>
        <w:rPr>
          <w:rFonts w:hint="eastAsia"/>
        </w:rPr>
      </w:pPr>
      <w:r>
        <w:rPr>
          <w:rFonts w:hint="eastAsia"/>
        </w:rPr>
        <w:t xml:space="preserve">- Permission association disassociated  </w:t>
      </w:r>
    </w:p>
    <w:p>
      <w:pPr>
        <w:rPr>
          <w:rFonts w:hint="eastAsia"/>
        </w:rPr>
      </w:pPr>
      <w:r>
        <w:rPr>
          <w:rFonts w:hint="eastAsia"/>
        </w:rPr>
        <w:t xml:space="preserve">- Permission revocation notification sent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1.15 View Permission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or users can view permission configuration information. The system provides permission details and associated role information, and records the viewing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name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 </w:t>
      </w:r>
    </w:p>
    <w:p>
      <w:pPr>
        <w:rPr>
          <w:rFonts w:hint="eastAsia"/>
        </w:rPr>
      </w:pPr>
      <w:r>
        <w:rPr>
          <w:rFonts w:hint="eastAsia"/>
        </w:rPr>
        <w:t xml:space="preserve">- Status (effective/expired)  </w:t>
      </w:r>
    </w:p>
    <w:p>
      <w:pPr>
        <w:rPr>
          <w:rFonts w:hint="eastAsia"/>
        </w:rPr>
      </w:pPr>
      <w:r>
        <w:rPr>
          <w:rFonts w:hint="eastAsia"/>
        </w:rPr>
        <w:t xml:space="preserve">- Associated roles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details page, including basic information, associated roles, operation records, impact scope  </w:t>
      </w:r>
    </w:p>
    <w:p>
      <w:pPr>
        <w:rPr>
          <w:rFonts w:hint="eastAsia"/>
        </w:rPr>
      </w:pPr>
      <w:r>
        <w:rPr>
          <w:rFonts w:hint="eastAsia"/>
        </w:rPr>
        <w:t xml:space="preserve">- Viewing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1.16 Modify Permission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user or role permission configurations. The system verifies the compliance of permission combinations and records the change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user/role ID  </w:t>
      </w:r>
    </w:p>
    <w:p>
      <w:pPr>
        <w:rPr>
          <w:rFonts w:hint="eastAsia"/>
        </w:rPr>
      </w:pPr>
      <w:r>
        <w:rPr>
          <w:rFonts w:hint="eastAsia"/>
        </w:rPr>
        <w:t xml:space="preserve">- Added permissions  </w:t>
      </w:r>
    </w:p>
    <w:p>
      <w:pPr>
        <w:rPr>
          <w:rFonts w:hint="eastAsia"/>
        </w:rPr>
      </w:pPr>
      <w:r>
        <w:rPr>
          <w:rFonts w:hint="eastAsia"/>
        </w:rPr>
        <w:t xml:space="preserve">- Removed permissions  </w:t>
      </w:r>
    </w:p>
    <w:p>
      <w:pPr>
        <w:rPr>
          <w:rFonts w:hint="eastAsia"/>
        </w:rPr>
      </w:pPr>
      <w:r>
        <w:rPr>
          <w:rFonts w:hint="eastAsia"/>
        </w:rPr>
        <w:t xml:space="preserve">- Permission validity period  </w:t>
      </w:r>
    </w:p>
    <w:p>
      <w:pPr>
        <w:rPr>
          <w:rFonts w:hint="eastAsia"/>
        </w:rPr>
      </w:pPr>
      <w:r>
        <w:rPr>
          <w:rFonts w:hint="eastAsia"/>
        </w:rPr>
        <w:t xml:space="preserve">- Data access scope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configuration updated  </w:t>
      </w:r>
    </w:p>
    <w:p>
      <w:pPr>
        <w:rPr>
          <w:rFonts w:hint="eastAsia"/>
        </w:rPr>
      </w:pPr>
      <w:r>
        <w:rPr>
          <w:rFonts w:hint="eastAsia"/>
        </w:rPr>
        <w:t xml:space="preserve">- Change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Permission change notification sent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1.17 Submit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various types of applications (such as asset usage, asset transfer, etc.). The system automatically generates an approval process and records the application submission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Applicant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Application type  </w:t>
      </w:r>
    </w:p>
    <w:p>
      <w:pPr>
        <w:rPr>
          <w:rFonts w:hint="eastAsia"/>
        </w:rPr>
      </w:pPr>
      <w:r>
        <w:rPr>
          <w:rFonts w:hint="eastAsia"/>
        </w:rPr>
        <w:t xml:space="preserve">- Related assets/permissions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Attachments  </w:t>
      </w:r>
    </w:p>
    <w:p>
      <w:pPr>
        <w:rPr>
          <w:rFonts w:hint="eastAsia"/>
        </w:rPr>
      </w:pPr>
      <w:r>
        <w:rPr>
          <w:rFonts w:hint="eastAsia"/>
        </w:rPr>
        <w:t xml:space="preserve">- Urgency level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Application number generated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  <w:r>
        <w:rPr>
          <w:rFonts w:hint="eastAsia"/>
        </w:rPr>
        <w:t xml:space="preserve">- Submission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Approval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1.18 View Application Status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approvers can view the approval status of applications. The system provides a timeline, approval nodes, and a reminder function.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Application type  </w:t>
      </w:r>
    </w:p>
    <w:p>
      <w:pPr>
        <w:rPr>
          <w:rFonts w:hint="eastAsia"/>
        </w:rPr>
      </w:pPr>
      <w:r>
        <w:rPr>
          <w:rFonts w:hint="eastAsia"/>
        </w:rPr>
        <w:t xml:space="preserve">- Application status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Applicant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Application status list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details  </w:t>
      </w:r>
    </w:p>
    <w:p>
      <w:pPr>
        <w:rPr>
          <w:rFonts w:hint="eastAsia"/>
        </w:rPr>
      </w:pPr>
      <w:r>
        <w:rPr>
          <w:rFonts w:hint="eastAsia"/>
        </w:rPr>
        <w:t xml:space="preserve">- Approval node progress  </w:t>
      </w:r>
    </w:p>
    <w:p>
      <w:pPr>
        <w:rPr>
          <w:rFonts w:hint="eastAsia"/>
        </w:rPr>
      </w:pPr>
      <w:r>
        <w:rPr>
          <w:rFonts w:hint="eastAsia"/>
        </w:rPr>
        <w:t xml:space="preserve">- Query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1.19 Revoke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revoke their submitted applications. The system terminates the approval process and records the revocation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application number  </w:t>
      </w:r>
    </w:p>
    <w:p>
      <w:pPr>
        <w:rPr>
          <w:rFonts w:hint="eastAsia"/>
        </w:rPr>
      </w:pPr>
      <w:r>
        <w:rPr>
          <w:rFonts w:hint="eastAsia"/>
        </w:rPr>
        <w:t xml:space="preserve">- Reason for revocation  </w:t>
      </w:r>
    </w:p>
    <w:p>
      <w:pPr>
        <w:rPr>
          <w:rFonts w:hint="eastAsia"/>
        </w:rPr>
      </w:pPr>
      <w:r>
        <w:rPr>
          <w:rFonts w:hint="eastAsia"/>
        </w:rPr>
        <w:t xml:space="preserve">- Supplementary explanation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Application status updated to "Revoked"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terminated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Revocation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1.20 Submit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approvers can submit approval forms. The system automatically assigns the approval process based on the approval type and records the approval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type  </w:t>
      </w:r>
    </w:p>
    <w:p>
      <w:pPr>
        <w:rPr>
          <w:rFonts w:hint="eastAsia"/>
        </w:rPr>
      </w:pPr>
      <w:r>
        <w:rPr>
          <w:rFonts w:hint="eastAsia"/>
        </w:rPr>
        <w:t xml:space="preserve">- Reason for approval  </w:t>
      </w:r>
    </w:p>
    <w:p>
      <w:pPr>
        <w:rPr>
          <w:rFonts w:hint="eastAsia"/>
        </w:rPr>
      </w:pPr>
      <w:r>
        <w:rPr>
          <w:rFonts w:hint="eastAsia"/>
        </w:rPr>
        <w:t xml:space="preserve">- Related assets/permissions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Amount  </w:t>
      </w:r>
    </w:p>
    <w:p>
      <w:pPr>
        <w:rPr>
          <w:rFonts w:hint="eastAsia"/>
        </w:rPr>
      </w:pPr>
      <w:r>
        <w:rPr>
          <w:rFonts w:hint="eastAsia"/>
        </w:rPr>
        <w:t xml:space="preserve">- Attachments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number generated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Approval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1.21 View Approval Progress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view the real-time progress of the approval process. The system provides a visual process diagram and timeline display.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number  </w:t>
      </w:r>
    </w:p>
    <w:p>
      <w:pPr>
        <w:rPr>
          <w:rFonts w:hint="eastAsia"/>
        </w:rPr>
      </w:pPr>
      <w:r>
        <w:rPr>
          <w:rFonts w:hint="eastAsia"/>
        </w:rPr>
        <w:t xml:space="preserve">- Approval type  </w:t>
      </w:r>
    </w:p>
    <w:p>
      <w:pPr>
        <w:rPr>
          <w:rFonts w:hint="eastAsia"/>
        </w:rPr>
      </w:pPr>
      <w:r>
        <w:rPr>
          <w:rFonts w:hint="eastAsia"/>
        </w:rPr>
        <w:t xml:space="preserve">- Approval status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progress detail page, including process diagram, approval nodes, timeline, operation records  </w:t>
      </w:r>
    </w:p>
    <w:p>
      <w:pPr>
        <w:rPr>
          <w:rFonts w:hint="eastAsia"/>
        </w:rPr>
      </w:pPr>
      <w:r>
        <w:rPr>
          <w:rFonts w:hint="eastAsia"/>
        </w:rPr>
        <w:t xml:space="preserve">- Viewing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1.22 Cancel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Approvers can cancel the approval process. The system terminates the approval and notifies the applicant, while recording the cancellation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Target approval number  </w:t>
      </w:r>
    </w:p>
    <w:p>
      <w:pPr>
        <w:rPr>
          <w:rFonts w:hint="eastAsia"/>
        </w:rPr>
      </w:pPr>
      <w:r>
        <w:rPr>
          <w:rFonts w:hint="eastAsia"/>
        </w:rPr>
        <w:t xml:space="preserve">- Reason for cancellation  </w:t>
      </w:r>
    </w:p>
    <w:p>
      <w:pPr>
        <w:rPr>
          <w:rFonts w:hint="eastAsia"/>
        </w:rPr>
      </w:pPr>
      <w:r>
        <w:rPr>
          <w:rFonts w:hint="eastAsia"/>
        </w:rPr>
        <w:t xml:space="preserve">- Supplementary explanation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status updated to "Cancelled"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terminated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Cancellation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1.23 View Approval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or users can query historical approval records. The system provides detailed approval information and statistical data, and records the query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number  </w:t>
      </w:r>
    </w:p>
    <w:p>
      <w:pPr>
        <w:rPr>
          <w:rFonts w:hint="eastAsia"/>
        </w:rPr>
      </w:pPr>
      <w:r>
        <w:rPr>
          <w:rFonts w:hint="eastAsia"/>
        </w:rPr>
        <w:t xml:space="preserve">- Approval type  </w:t>
      </w:r>
    </w:p>
    <w:p>
      <w:pPr>
        <w:rPr>
          <w:rFonts w:hint="eastAsia"/>
        </w:rPr>
      </w:pPr>
      <w:r>
        <w:rPr>
          <w:rFonts w:hint="eastAsia"/>
        </w:rPr>
        <w:t xml:space="preserve">- Approval status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 list  </w:t>
      </w:r>
    </w:p>
    <w:p>
      <w:pPr>
        <w:rPr>
          <w:rFonts w:hint="eastAsia"/>
        </w:rPr>
      </w:pPr>
      <w:r>
        <w:rPr>
          <w:rFonts w:hint="eastAsia"/>
        </w:rPr>
        <w:t xml:space="preserve">- Approval details page  </w:t>
      </w:r>
    </w:p>
    <w:p>
      <w:pPr>
        <w:rPr>
          <w:rFonts w:hint="eastAsia"/>
        </w:rPr>
      </w:pPr>
      <w:r>
        <w:rPr>
          <w:rFonts w:hint="eastAsia"/>
        </w:rPr>
        <w:t xml:space="preserve">- Statistical information  </w:t>
      </w:r>
    </w:p>
    <w:p>
      <w:pPr>
        <w:rPr>
          <w:rFonts w:hint="eastAsia"/>
        </w:rPr>
      </w:pPr>
      <w:r>
        <w:rPr>
          <w:rFonts w:hint="eastAsia"/>
        </w:rPr>
        <w:t xml:space="preserve">- Query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1.24 Operation Log Recording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records all user operations, including operation type, time, user, operation object, and data change snapshots.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 </w:t>
      </w:r>
    </w:p>
    <w:p>
      <w:pPr>
        <w:rPr>
          <w:rFonts w:hint="eastAsia"/>
        </w:rPr>
      </w:pPr>
      <w:r>
        <w:rPr>
          <w:rFonts w:hint="eastAsia"/>
        </w:rPr>
        <w:t xml:space="preserve">- Operation user  </w:t>
      </w:r>
    </w:p>
    <w:p>
      <w:pPr>
        <w:rPr>
          <w:rFonts w:hint="eastAsia"/>
        </w:rPr>
      </w:pPr>
      <w:r>
        <w:rPr>
          <w:rFonts w:hint="eastAsia"/>
        </w:rPr>
        <w:t xml:space="preserve">- Operation time  </w:t>
      </w:r>
    </w:p>
    <w:p>
      <w:pPr>
        <w:rPr>
          <w:rFonts w:hint="eastAsia"/>
        </w:rPr>
      </w:pPr>
      <w:r>
        <w:rPr>
          <w:rFonts w:hint="eastAsia"/>
        </w:rPr>
        <w:t xml:space="preserve">- Operation object (assets/users/permissions)  </w:t>
      </w:r>
    </w:p>
    <w:p>
      <w:pPr>
        <w:rPr>
          <w:rFonts w:hint="eastAsia"/>
        </w:rPr>
      </w:pPr>
      <w:r>
        <w:rPr>
          <w:rFonts w:hint="eastAsia"/>
        </w:rPr>
        <w:t xml:space="preserve">- Data change snapshots before and after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database record  </w:t>
      </w:r>
    </w:p>
    <w:p>
      <w:pPr>
        <w:rPr>
          <w:rFonts w:hint="eastAsia"/>
        </w:rPr>
      </w:pPr>
      <w:r>
        <w:rPr>
          <w:rFonts w:hint="eastAsia"/>
        </w:rPr>
        <w:t xml:space="preserve">- Unique operation log ID generated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content and timestamp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1.25 View Operation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view operation logs. The system provides query conditions and detailed log display, and records the log viewing behavior.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 </w:t>
      </w:r>
    </w:p>
    <w:p>
      <w:pPr>
        <w:rPr>
          <w:rFonts w:hint="eastAsia"/>
        </w:rPr>
      </w:pPr>
      <w:r>
        <w:rPr>
          <w:rFonts w:hint="eastAsia"/>
        </w:rPr>
        <w:t xml:space="preserve">- Operation time range  </w:t>
      </w:r>
    </w:p>
    <w:p>
      <w:pPr>
        <w:rPr>
          <w:rFonts w:hint="eastAsia"/>
        </w:rPr>
      </w:pPr>
      <w:r>
        <w:rPr>
          <w:rFonts w:hint="eastAsia"/>
        </w:rPr>
        <w:t xml:space="preserve">- Operation user  </w:t>
      </w:r>
    </w:p>
    <w:p>
      <w:pPr>
        <w:rPr>
          <w:rFonts w:hint="eastAsia"/>
        </w:rPr>
      </w:pPr>
      <w:r>
        <w:rPr>
          <w:rFonts w:hint="eastAsia"/>
        </w:rPr>
        <w:t xml:space="preserve">- Operation object (assets/users/permissions)  </w:t>
      </w:r>
    </w:p>
    <w:p>
      <w:pPr>
        <w:rPr>
          <w:rFonts w:hint="eastAsia"/>
        </w:rPr>
      </w:pPr>
      <w:r>
        <w:rPr>
          <w:rFonts w:hint="eastAsia"/>
        </w:rPr>
        <w:t xml:space="preserve">- Operation result status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list  </w:t>
      </w:r>
    </w:p>
    <w:p>
      <w:pPr>
        <w:rPr>
          <w:rFonts w:hint="eastAsia"/>
        </w:rPr>
      </w:pPr>
      <w:r>
        <w:rPr>
          <w:rFonts w:hint="eastAsia"/>
        </w:rPr>
        <w:t xml:space="preserve">- Log details page  </w:t>
      </w:r>
    </w:p>
    <w:p>
      <w:pPr>
        <w:rPr>
          <w:rFonts w:hint="eastAsia"/>
        </w:rPr>
      </w:pPr>
      <w:r>
        <w:rPr>
          <w:rFonts w:hint="eastAsia"/>
        </w:rPr>
        <w:t xml:space="preserve">- Viewing log recorded  </w:t>
      </w:r>
    </w:p>
    <w:p>
      <w:pPr>
        <w:rPr>
          <w:rFonts w:hint="eastAsia"/>
        </w:rPr>
      </w:pPr>
      <w:r>
        <w:rPr>
          <w:rFonts w:hint="eastAsia"/>
        </w:rPr>
        <w:t xml:space="preserve">- Common query conditions saved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1.26 Export Operation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export operation logs. The system supports multiple formats for export and records the export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Operation user  </w:t>
      </w:r>
    </w:p>
    <w:p>
      <w:pPr>
        <w:rPr>
          <w:rFonts w:hint="eastAsia"/>
        </w:rPr>
      </w:pPr>
      <w:r>
        <w:rPr>
          <w:rFonts w:hint="eastAsia"/>
        </w:rPr>
        <w:t xml:space="preserve">- Export format (Excel/PDF/CSV)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Watermarked operation log file generated  </w:t>
      </w:r>
    </w:p>
    <w:p>
      <w:pPr>
        <w:rPr>
          <w:rFonts w:hint="eastAsia"/>
        </w:rPr>
      </w:pPr>
      <w:r>
        <w:rPr>
          <w:rFonts w:hint="eastAsia"/>
        </w:rPr>
        <w:t xml:space="preserve">- Export log recorded  </w:t>
      </w:r>
    </w:p>
    <w:p>
      <w:pPr>
        <w:rPr>
          <w:rFonts w:hint="eastAsia"/>
        </w:rPr>
      </w:pPr>
      <w:r>
        <w:rPr>
          <w:rFonts w:hint="eastAsia"/>
        </w:rPr>
        <w:t xml:space="preserve">- Download notification email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1.27 View Approval Process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view detailed information of the approval process. The system provides a process diagram and approval node status display.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number  </w:t>
      </w:r>
    </w:p>
    <w:p>
      <w:pPr>
        <w:rPr>
          <w:rFonts w:hint="eastAsia"/>
        </w:rPr>
      </w:pPr>
      <w:r>
        <w:rPr>
          <w:rFonts w:hint="eastAsia"/>
        </w:rPr>
        <w:t xml:space="preserve">- Approval type  </w:t>
      </w:r>
    </w:p>
    <w:p>
      <w:pPr>
        <w:rPr>
          <w:rFonts w:hint="eastAsia"/>
        </w:rPr>
      </w:pPr>
      <w:r>
        <w:rPr>
          <w:rFonts w:hint="eastAsia"/>
        </w:rPr>
        <w:t xml:space="preserve">- Approval status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detail page, including process diagram, approval node status, timeline  </w:t>
      </w:r>
    </w:p>
    <w:p>
      <w:pPr>
        <w:rPr>
          <w:rFonts w:hint="eastAsia"/>
        </w:rPr>
      </w:pPr>
      <w:r>
        <w:rPr>
          <w:rFonts w:hint="eastAsia"/>
        </w:rPr>
        <w:t xml:space="preserve">- Viewing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1.28 Modify Approval Process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approval process templates. The system verifies the rationality of the process structure and records the process modification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number  </w:t>
      </w:r>
    </w:p>
    <w:p>
      <w:pPr>
        <w:rPr>
          <w:rFonts w:hint="eastAsia"/>
        </w:rPr>
      </w:pPr>
      <w:r>
        <w:rPr>
          <w:rFonts w:hint="eastAsia"/>
        </w:rPr>
        <w:t xml:space="preserve">- Added/removed nodes  </w:t>
      </w:r>
    </w:p>
    <w:p>
      <w:pPr>
        <w:rPr>
          <w:rFonts w:hint="eastAsia"/>
        </w:rPr>
      </w:pPr>
      <w:r>
        <w:rPr>
          <w:rFonts w:hint="eastAsia"/>
        </w:rPr>
        <w:t xml:space="preserve">- Node attribute configuration (approver/conditions/notification method)  </w:t>
      </w:r>
    </w:p>
    <w:p>
      <w:pPr>
        <w:rPr>
          <w:rFonts w:hint="eastAsia"/>
        </w:rPr>
      </w:pPr>
      <w:r>
        <w:rPr>
          <w:rFonts w:hint="eastAsia"/>
        </w:rPr>
        <w:t xml:space="preserve">- Reason for modification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version of the approval process generated  </w:t>
      </w:r>
    </w:p>
    <w:p>
      <w:pPr>
        <w:rPr>
          <w:rFonts w:hint="eastAsia"/>
        </w:rPr>
      </w:pPr>
      <w:r>
        <w:rPr>
          <w:rFonts w:hint="eastAsia"/>
        </w:rPr>
        <w:t xml:space="preserve">- Change log recorded  </w:t>
      </w:r>
    </w:p>
    <w:p>
      <w:pPr>
        <w:rPr>
          <w:rFonts w:hint="eastAsia"/>
        </w:rPr>
      </w:pPr>
      <w:r>
        <w:rPr>
          <w:rFonts w:hint="eastAsia"/>
        </w:rPr>
        <w:t xml:space="preserve">- Process change notification sent  </w:t>
      </w:r>
    </w:p>
    <w:p>
      <w:pPr>
        <w:rPr>
          <w:rFonts w:hint="eastAsia"/>
        </w:rPr>
      </w:pPr>
      <w:r>
        <w:rPr>
          <w:rFonts w:hint="eastAsia"/>
        </w:rPr>
        <w:t xml:space="preserve">- Configuration synchronized to related subsystems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1.29 Manage Assets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manage asset information, including modifying asset status, uploading materials, updating maintenance information, etc., and record management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Asset ID  </w:t>
      </w:r>
    </w:p>
    <w:p>
      <w:pPr>
        <w:rPr>
          <w:rFonts w:hint="eastAsia"/>
        </w:rPr>
      </w:pPr>
      <w:r>
        <w:rPr>
          <w:rFonts w:hint="eastAsia"/>
        </w:rPr>
        <w:t xml:space="preserve">- Asset status  </w:t>
      </w:r>
    </w:p>
    <w:p>
      <w:pPr>
        <w:rPr>
          <w:rFonts w:hint="eastAsia"/>
        </w:rPr>
      </w:pPr>
      <w:r>
        <w:rPr>
          <w:rFonts w:hint="eastAsia"/>
        </w:rPr>
        <w:t xml:space="preserve">- Storage location  </w:t>
      </w:r>
    </w:p>
    <w:p>
      <w:pPr>
        <w:rPr>
          <w:rFonts w:hint="eastAsia"/>
        </w:rPr>
      </w:pPr>
      <w:r>
        <w:rPr>
          <w:rFonts w:hint="eastAsia"/>
        </w:rPr>
        <w:t xml:space="preserve">- Maintenance expiration date  </w:t>
      </w:r>
    </w:p>
    <w:p>
      <w:pPr>
        <w:rPr>
          <w:rFonts w:hint="eastAsia"/>
        </w:rPr>
      </w:pPr>
      <w:r>
        <w:rPr>
          <w:rFonts w:hint="eastAsia"/>
        </w:rPr>
        <w:t xml:space="preserve">- Photos/documents  </w:t>
      </w:r>
    </w:p>
    <w:p>
      <w:pPr>
        <w:rPr>
          <w:rFonts w:hint="eastAsia"/>
        </w:rPr>
      </w:pPr>
      <w:r>
        <w:rPr>
          <w:rFonts w:hint="eastAsia"/>
        </w:rPr>
        <w:t xml:space="preserve">- Asset category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asset data  </w:t>
      </w:r>
    </w:p>
    <w:p>
      <w:pPr>
        <w:rPr>
          <w:rFonts w:hint="eastAsia"/>
        </w:rPr>
      </w:pPr>
      <w:r>
        <w:rPr>
          <w:rFonts w:hint="eastAsia"/>
        </w:rPr>
        <w:t xml:space="preserve">- Asset management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Asset change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1.30 Manage Users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manage user information, including account status, department, permissions, etc., and record management operation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Username  </w:t>
      </w:r>
    </w:p>
    <w:p>
      <w:pPr>
        <w:rPr>
          <w:rFonts w:hint="eastAsia"/>
        </w:rPr>
      </w:pPr>
      <w:r>
        <w:rPr>
          <w:rFonts w:hint="eastAsia"/>
        </w:rPr>
        <w:t xml:space="preserve">- Department  </w:t>
      </w:r>
    </w:p>
    <w:p>
      <w:pPr>
        <w:rPr>
          <w:rFonts w:hint="eastAsia"/>
        </w:rPr>
      </w:pPr>
      <w:r>
        <w:rPr>
          <w:rFonts w:hint="eastAsia"/>
        </w:rPr>
        <w:t xml:space="preserve">- Position  </w:t>
      </w:r>
    </w:p>
    <w:p>
      <w:pPr>
        <w:rPr>
          <w:rFonts w:hint="eastAsia"/>
        </w:rPr>
      </w:pPr>
      <w:r>
        <w:rPr>
          <w:rFonts w:hint="eastAsia"/>
        </w:rPr>
        <w:t xml:space="preserve">- Account status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 </w:t>
      </w:r>
    </w:p>
    <w:p>
      <w:pPr>
        <w:rPr>
          <w:rFonts w:hint="eastAsia"/>
        </w:rPr>
      </w:pPr>
      <w:r>
        <w:rPr>
          <w:rFonts w:hint="eastAsia"/>
        </w:rPr>
        <w:t xml:space="preserve">- Reason for modification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- Management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User change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1.31 Manage Permissions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manage permission configurations, including permission allocation, revocation, modification, and conflict detection, and record permission operation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Permission name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 </w:t>
      </w:r>
    </w:p>
    <w:p>
      <w:pPr>
        <w:rPr>
          <w:rFonts w:hint="eastAsia"/>
        </w:rPr>
      </w:pPr>
      <w:r>
        <w:rPr>
          <w:rFonts w:hint="eastAsia"/>
        </w:rPr>
        <w:t xml:space="preserve">- Target user/role  </w:t>
      </w:r>
    </w:p>
    <w:p>
      <w:pPr>
        <w:rPr>
          <w:rFonts w:hint="eastAsia"/>
        </w:rPr>
      </w:pPr>
      <w:r>
        <w:rPr>
          <w:rFonts w:hint="eastAsia"/>
        </w:rPr>
        <w:t xml:space="preserve">- Permission scope  </w:t>
      </w:r>
    </w:p>
    <w:p>
      <w:pPr>
        <w:rPr>
          <w:rFonts w:hint="eastAsia"/>
        </w:rPr>
      </w:pPr>
      <w:r>
        <w:rPr>
          <w:rFonts w:hint="eastAsia"/>
        </w:rPr>
        <w:t xml:space="preserve">- Validity period  </w:t>
      </w:r>
    </w:p>
    <w:p>
      <w:pPr>
        <w:rPr>
          <w:rFonts w:hint="eastAsia"/>
        </w:rPr>
      </w:pPr>
      <w:r>
        <w:rPr>
          <w:rFonts w:hint="eastAsia"/>
        </w:rPr>
        <w:t xml:space="preserve">- Reason for modification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permission configuration  </w:t>
      </w:r>
    </w:p>
    <w:p>
      <w:pPr>
        <w:rPr>
          <w:rFonts w:hint="eastAsia"/>
        </w:rPr>
      </w:pPr>
      <w:r>
        <w:rPr>
          <w:rFonts w:hint="eastAsia"/>
        </w:rPr>
        <w:t xml:space="preserve">- Permission change record generated  </w:t>
      </w:r>
    </w:p>
    <w:p>
      <w:pPr>
        <w:rPr>
          <w:rFonts w:hint="eastAsia"/>
        </w:rPr>
      </w:pPr>
      <w:r>
        <w:rPr>
          <w:rFonts w:hint="eastAsia"/>
        </w:rPr>
        <w:t xml:space="preserve">- Permission change notification sent  </w:t>
      </w:r>
    </w:p>
    <w:p>
      <w:pPr>
        <w:rPr>
          <w:rFonts w:hint="eastAsia"/>
        </w:rPr>
      </w:pPr>
      <w:r>
        <w:rPr>
          <w:rFonts w:hint="eastAsia"/>
        </w:rPr>
        <w:t xml:space="preserve">- Operation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1.32 Manage Approval Process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manage approval process templates, including creation, modification, deletion, and effectiveness strategies, and record process management operation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name  </w:t>
      </w:r>
    </w:p>
    <w:p>
      <w:pPr>
        <w:rPr>
          <w:rFonts w:hint="eastAsia"/>
        </w:rPr>
      </w:pPr>
      <w:r>
        <w:rPr>
          <w:rFonts w:hint="eastAsia"/>
        </w:rPr>
        <w:t xml:space="preserve">- Type  </w:t>
      </w:r>
    </w:p>
    <w:p>
      <w:pPr>
        <w:rPr>
          <w:rFonts w:hint="eastAsia"/>
        </w:rPr>
      </w:pPr>
      <w:r>
        <w:rPr>
          <w:rFonts w:hint="eastAsia"/>
        </w:rPr>
        <w:t xml:space="preserve">- Node configuration  </w:t>
      </w:r>
    </w:p>
    <w:p>
      <w:pPr>
        <w:rPr>
          <w:rFonts w:hint="eastAsia"/>
        </w:rPr>
      </w:pPr>
      <w:r>
        <w:rPr>
          <w:rFonts w:hint="eastAsia"/>
        </w:rPr>
        <w:t xml:space="preserve">- Approver  </w:t>
      </w:r>
    </w:p>
    <w:p>
      <w:pPr>
        <w:rPr>
          <w:rFonts w:hint="eastAsia"/>
        </w:rPr>
      </w:pPr>
      <w:r>
        <w:rPr>
          <w:rFonts w:hint="eastAsia"/>
        </w:rPr>
        <w:t xml:space="preserve">- Effectiveness strategy  </w:t>
      </w:r>
    </w:p>
    <w:p>
      <w:pPr>
        <w:rPr>
          <w:rFonts w:hint="eastAsia"/>
        </w:rPr>
      </w:pPr>
      <w:r>
        <w:rPr>
          <w:rFonts w:hint="eastAsia"/>
        </w:rPr>
        <w:t xml:space="preserve">- Reason for modification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approval process template  </w:t>
      </w:r>
    </w:p>
    <w:p>
      <w:pPr>
        <w:rPr>
          <w:rFonts w:hint="eastAsia"/>
        </w:rPr>
      </w:pPr>
      <w:r>
        <w:rPr>
          <w:rFonts w:hint="eastAsia"/>
        </w:rPr>
        <w:t xml:space="preserve">- Management operation log recorded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change notification sent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1.33 Generate Reports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generate various types of reports, including asset status, approval timeliness, operation logs, etc., and record the report generation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Report type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Department  </w:t>
      </w:r>
    </w:p>
    <w:p>
      <w:pPr>
        <w:rPr>
          <w:rFonts w:hint="eastAsia"/>
        </w:rPr>
      </w:pPr>
      <w:r>
        <w:rPr>
          <w:rFonts w:hint="eastAsia"/>
        </w:rPr>
        <w:t xml:space="preserve">- Asset category  </w:t>
      </w:r>
    </w:p>
    <w:p>
      <w:pPr>
        <w:rPr>
          <w:rFonts w:hint="eastAsia"/>
        </w:rPr>
      </w:pPr>
      <w:r>
        <w:rPr>
          <w:rFonts w:hint="eastAsia"/>
        </w:rPr>
        <w:t xml:space="preserve">- Statistical dimensions  </w:t>
      </w:r>
    </w:p>
    <w:p>
      <w:pPr>
        <w:rPr>
          <w:rFonts w:hint="eastAsia"/>
        </w:rPr>
      </w:pPr>
      <w:r>
        <w:rPr>
          <w:rFonts w:hint="eastAsia"/>
        </w:rPr>
        <w:t xml:space="preserve">- Filter conditions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Interactive report preview generated  </w:t>
      </w:r>
    </w:p>
    <w:p>
      <w:pPr>
        <w:rPr>
          <w:rFonts w:hint="eastAsia"/>
        </w:rPr>
      </w:pPr>
      <w:r>
        <w:rPr>
          <w:rFonts w:hint="eastAsia"/>
        </w:rPr>
        <w:t xml:space="preserve">- Report file exported (PDF/Excel/CSV)  </w:t>
      </w:r>
    </w:p>
    <w:p>
      <w:pPr>
        <w:rPr>
          <w:rFonts w:hint="eastAsia"/>
        </w:rPr>
      </w:pPr>
      <w:r>
        <w:rPr>
          <w:rFonts w:hint="eastAsia"/>
        </w:rPr>
        <w:t xml:space="preserve">- Generation log recorded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1.34 View Reports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or users can view generated reports. The system provides filtering, sorting, and exporting functions, and records the report viewing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Report type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Department  </w:t>
      </w:r>
    </w:p>
    <w:p>
      <w:pPr>
        <w:rPr>
          <w:rFonts w:hint="eastAsia"/>
        </w:rPr>
      </w:pPr>
      <w:r>
        <w:rPr>
          <w:rFonts w:hint="eastAsia"/>
        </w:rPr>
        <w:t xml:space="preserve">- Asset category  </w:t>
      </w:r>
    </w:p>
    <w:p>
      <w:pPr>
        <w:rPr>
          <w:rFonts w:hint="eastAsia"/>
        </w:rPr>
      </w:pPr>
      <w:r>
        <w:rPr>
          <w:rFonts w:hint="eastAsia"/>
        </w:rPr>
        <w:t xml:space="preserve">- Filter conditions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Display of report data and charts  </w:t>
      </w:r>
    </w:p>
    <w:p>
      <w:pPr>
        <w:rPr>
          <w:rFonts w:hint="eastAsia"/>
        </w:rPr>
      </w:pPr>
      <w:r>
        <w:rPr>
          <w:rFonts w:hint="eastAsia"/>
        </w:rPr>
        <w:t xml:space="preserve">- Export support  </w:t>
      </w:r>
    </w:p>
    <w:p>
      <w:pPr>
        <w:rPr>
          <w:rFonts w:hint="eastAsia"/>
        </w:rPr>
      </w:pPr>
      <w:r>
        <w:rPr>
          <w:rFonts w:hint="eastAsia"/>
        </w:rPr>
        <w:t xml:space="preserve">- Viewing log recorded  </w:t>
      </w:r>
    </w:p>
    <w:p>
      <w:pPr>
        <w:rPr>
          <w:rFonts w:hint="eastAsia"/>
        </w:rPr>
      </w:pPr>
      <w:r>
        <w:rPr>
          <w:rFonts w:hint="eastAsia"/>
        </w:rPr>
        <w:t xml:space="preserve">- Common query conditions saved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1.35 Export Reports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export report data. The system supports multiple formats and records the export operation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Report type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- Department  </w:t>
      </w:r>
    </w:p>
    <w:p>
      <w:pPr>
        <w:rPr>
          <w:rFonts w:hint="eastAsia"/>
        </w:rPr>
      </w:pPr>
      <w:r>
        <w:rPr>
          <w:rFonts w:hint="eastAsia"/>
        </w:rPr>
        <w:t xml:space="preserve">- Asset category  </w:t>
      </w:r>
    </w:p>
    <w:p>
      <w:pPr>
        <w:rPr>
          <w:rFonts w:hint="eastAsia"/>
        </w:rPr>
      </w:pPr>
      <w:r>
        <w:rPr>
          <w:rFonts w:hint="eastAsia"/>
        </w:rPr>
        <w:t xml:space="preserve">- Export format  </w:t>
      </w:r>
    </w:p>
    <w:p>
      <w:pPr>
        <w:rPr>
          <w:rFonts w:hint="eastAsia"/>
        </w:rPr>
      </w:pPr>
      <w:r>
        <w:rPr>
          <w:rFonts w:hint="eastAsia"/>
        </w:rPr>
        <w:t xml:space="preserve">- Watermark addition  </w:t>
      </w:r>
    </w:p>
    <w:p>
      <w:pPr>
        <w:rPr>
          <w:rFonts w:hint="eastAsia"/>
        </w:rPr>
      </w:pPr>
      <w:r>
        <w:rPr>
          <w:rFonts w:hint="eastAsia"/>
        </w:rPr>
        <w:t xml:space="preserve">- Desensitization settings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Watermarked report file generated  </w:t>
      </w:r>
    </w:p>
    <w:p>
      <w:pPr>
        <w:rPr>
          <w:rFonts w:hint="eastAsia"/>
        </w:rPr>
      </w:pPr>
      <w:r>
        <w:rPr>
          <w:rFonts w:hint="eastAsia"/>
        </w:rPr>
        <w:t xml:space="preserve">- Export log recorded  </w:t>
      </w:r>
    </w:p>
    <w:p>
      <w:r>
        <w:rPr>
          <w:rFonts w:hint="eastAsia"/>
        </w:rPr>
        <w:t>- Download notification email sent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3D883B"/>
    <w:rsid w:val="7BBDC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B7DD5009C75FE5BBB3677C68F4F2AE55_42</vt:lpwstr>
  </property>
</Properties>
</file>