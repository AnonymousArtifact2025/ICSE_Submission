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pPr>
        <w:rPr>
          <w:rFonts w:hint="eastAsia"/>
        </w:rPr>
      </w:pPr>
      <w:r>
        <w:rPr>
          <w:rFonts w:hint="eastAsia"/>
        </w:rPr>
        <w:t>#### 1.1 Asset Registration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Asset managers can register new assets, and the system automatically generates a unique asset number and saves the asset information.  </w:t>
      </w:r>
    </w:p>
    <w:p>
      <w:pPr>
        <w:rPr>
          <w:rFonts w:hint="eastAsia"/>
        </w:rPr>
      </w:pPr>
      <w:r>
        <w:rPr>
          <w:rFonts w:hint="eastAsia"/>
        </w:rPr>
        <w:t xml:space="preserve">**Input**: Asset information filled in by the asset manager, including asset name, category, specifications, purchase date, etc.  </w:t>
      </w:r>
    </w:p>
    <w:p>
      <w:pPr>
        <w:rPr>
          <w:rFonts w:hint="eastAsia"/>
        </w:rPr>
      </w:pPr>
      <w:r>
        <w:rPr>
          <w:rFonts w:hint="eastAsia"/>
        </w:rPr>
        <w:t>**Output**: Structured data containing asset information, asset registration record, updated asset overview report.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1.2 Asset Inquiry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Asset managers can query asset information based on conditions such as asset number, name, status, etc.  </w:t>
      </w:r>
    </w:p>
    <w:p>
      <w:pPr>
        <w:rPr>
          <w:rFonts w:hint="eastAsia"/>
        </w:rPr>
      </w:pPr>
      <w:r>
        <w:rPr>
          <w:rFonts w:hint="eastAsia"/>
        </w:rPr>
        <w:t xml:space="preserve">**Input**: Query conditions entered by the asset manager, including asset number, name, status, purchase date range, etc.  </w:t>
      </w:r>
    </w:p>
    <w:p>
      <w:pPr>
        <w:rPr>
          <w:rFonts w:hint="eastAsia"/>
        </w:rPr>
      </w:pPr>
      <w:r>
        <w:rPr>
          <w:rFonts w:hint="eastAsia"/>
        </w:rPr>
        <w:t>**Output**: List of assets that meet the conditions, asset details page, asset distribution statistical charts.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1.3 Asset Modification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Asset managers can modify the information of registered assets, and the system generates a modification record.  </w:t>
      </w:r>
    </w:p>
    <w:p>
      <w:pPr>
        <w:rPr>
          <w:rFonts w:hint="eastAsia"/>
        </w:rPr>
      </w:pPr>
      <w:r>
        <w:rPr>
          <w:rFonts w:hint="eastAsia"/>
        </w:rPr>
        <w:t xml:space="preserve">**Input**: Modified asset information filled in by the asset manager, including specifications, using department, status, etc.  </w:t>
      </w:r>
    </w:p>
    <w:p>
      <w:pPr>
        <w:rPr>
          <w:rFonts w:hint="eastAsia"/>
        </w:rPr>
      </w:pPr>
      <w:r>
        <w:rPr>
          <w:rFonts w:hint="eastAsia"/>
        </w:rPr>
        <w:t>**Output**: Updated asset information, asset modification record, updated asset statistical report.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1.4 Asset Deletion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FR-04**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Asset managers can delete registered asset information, and the system generates a deletion record.  </w:t>
      </w:r>
    </w:p>
    <w:p>
      <w:pPr>
        <w:rPr>
          <w:rFonts w:hint="eastAsia"/>
        </w:rPr>
      </w:pPr>
      <w:r>
        <w:rPr>
          <w:rFonts w:hint="eastAsia"/>
        </w:rPr>
        <w:t xml:space="preserve">**Input**: Asset number entered by the asset manager, reason for deletion.  </w:t>
      </w:r>
    </w:p>
    <w:p>
      <w:pPr>
        <w:rPr>
          <w:rFonts w:hint="eastAsia"/>
        </w:rPr>
      </w:pPr>
      <w:r>
        <w:rPr>
          <w:rFonts w:hint="eastAsia"/>
        </w:rPr>
        <w:t>**Output**: Asset record marked as logically deleted, asset deletion operation log, updated asset statistical report.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1.5 User Creation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FR-05**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System administrators can create new users, and the system generates an initial password and initiates an approval process.  </w:t>
      </w:r>
    </w:p>
    <w:p>
      <w:pPr>
        <w:rPr>
          <w:rFonts w:hint="eastAsia"/>
        </w:rPr>
      </w:pPr>
      <w:r>
        <w:rPr>
          <w:rFonts w:hint="eastAsia"/>
        </w:rPr>
        <w:t xml:space="preserve">**Input**: User information filled in by the system administrator, including name, employee number, department, role permissions, etc.  </w:t>
      </w:r>
    </w:p>
    <w:p>
      <w:pPr>
        <w:rPr>
          <w:rFonts w:hint="eastAsia"/>
        </w:rPr>
      </w:pPr>
      <w:r>
        <w:rPr>
          <w:rFonts w:hint="eastAsia"/>
        </w:rPr>
        <w:t>**Output**: Encrypted user information storage, user creation operation log, initial password sent via email.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1.6 User Inquiry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FR-06**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System administrators can query user information based on conditions such as employee number, name, department, etc.  </w:t>
      </w:r>
    </w:p>
    <w:p>
      <w:pPr>
        <w:rPr>
          <w:rFonts w:hint="eastAsia"/>
        </w:rPr>
      </w:pPr>
      <w:r>
        <w:rPr>
          <w:rFonts w:hint="eastAsia"/>
        </w:rPr>
        <w:t xml:space="preserve">**Input**: Query conditions entered by the system administrator, including employee number, name, department, status, etc.  </w:t>
      </w:r>
    </w:p>
    <w:p>
      <w:pPr>
        <w:rPr>
          <w:rFonts w:hint="eastAsia"/>
        </w:rPr>
      </w:pPr>
      <w:r>
        <w:rPr>
          <w:rFonts w:hint="eastAsia"/>
        </w:rPr>
        <w:t>**Output**: List of users that meet the conditions, user details page, user behavior analysis charts.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1.7 User Modification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FR-07**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System administrators can modify user information, and the system generates a change audit log.  </w:t>
      </w:r>
    </w:p>
    <w:p>
      <w:pPr>
        <w:rPr>
          <w:rFonts w:hint="eastAsia"/>
        </w:rPr>
      </w:pPr>
      <w:r>
        <w:rPr>
          <w:rFonts w:hint="eastAsia"/>
        </w:rPr>
        <w:t xml:space="preserve">**Input**: Modified user information filled in by the system administrator, including department, role permissions, account status, etc.  </w:t>
      </w:r>
    </w:p>
    <w:p>
      <w:pPr>
        <w:rPr>
          <w:rFonts w:hint="eastAsia"/>
        </w:rPr>
      </w:pPr>
      <w:r>
        <w:rPr>
          <w:rFonts w:hint="eastAsia"/>
        </w:rPr>
        <w:t>**Output**: Updated user information, user change audit log, associated business system updates.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1.8 User Deletion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FR-08**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System administrators can delete created users, and the system generates a deletion audit log.  </w:t>
      </w:r>
    </w:p>
    <w:p>
      <w:pPr>
        <w:rPr>
          <w:rFonts w:hint="eastAsia"/>
        </w:rPr>
      </w:pPr>
      <w:r>
        <w:rPr>
          <w:rFonts w:hint="eastAsia"/>
        </w:rPr>
        <w:t xml:space="preserve">**Input**: Employee number entered by the system administrator, reason for deletion.  </w:t>
      </w:r>
    </w:p>
    <w:p>
      <w:pPr>
        <w:rPr>
          <w:rFonts w:hint="eastAsia"/>
        </w:rPr>
      </w:pPr>
      <w:r>
        <w:rPr>
          <w:rFonts w:hint="eastAsia"/>
        </w:rPr>
        <w:t>**Output**: User record marked as logically deleted, user deletion audit log, associated business system updates.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1.9 Approval Record Submission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FR-09**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Approvers can submit approval comments, and the system generates an approval record.  </w:t>
      </w:r>
    </w:p>
    <w:p>
      <w:pPr>
        <w:rPr>
          <w:rFonts w:hint="eastAsia"/>
        </w:rPr>
      </w:pPr>
      <w:r>
        <w:rPr>
          <w:rFonts w:hint="eastAsia"/>
        </w:rPr>
        <w:t xml:space="preserve">**Input**: Approval comments, electronic signature, and supplementary materials uploaded by the approver.  </w:t>
      </w:r>
    </w:p>
    <w:p>
      <w:pPr>
        <w:rPr>
          <w:rFonts w:hint="eastAsia"/>
        </w:rPr>
      </w:pPr>
      <w:r>
        <w:rPr>
          <w:rFonts w:hint="eastAsia"/>
        </w:rPr>
        <w:t>**Output**: Approval record, associated business process advancement, approval completion prompt.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1.10 Approval Record Inquiry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FR-10**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Asset managers can query approval records, and the system displays results in multiple dimensions.  </w:t>
      </w:r>
    </w:p>
    <w:p>
      <w:pPr>
        <w:rPr>
          <w:rFonts w:hint="eastAsia"/>
        </w:rPr>
      </w:pPr>
      <w:r>
        <w:rPr>
          <w:rFonts w:hint="eastAsia"/>
        </w:rPr>
        <w:t xml:space="preserve">**Input**: Query conditions entered by the asset manager, including approval number, business type, time range, etc.  </w:t>
      </w:r>
    </w:p>
    <w:p>
      <w:pPr>
        <w:rPr>
          <w:rFonts w:hint="eastAsia"/>
        </w:rPr>
      </w:pPr>
      <w:r>
        <w:rPr>
          <w:rFonts w:hint="eastAsia"/>
        </w:rPr>
        <w:t>**Output**: List of approval records that meet the conditions, approval details page, approval efficiency statistical charts.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1.11 Approval Record Modification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Approval supervisors can modify approval records, and the system generates a modification audit log.  </w:t>
      </w:r>
    </w:p>
    <w:p>
      <w:pPr>
        <w:rPr>
          <w:rFonts w:hint="eastAsia"/>
        </w:rPr>
      </w:pPr>
      <w:r>
        <w:rPr>
          <w:rFonts w:hint="eastAsia"/>
        </w:rPr>
        <w:t xml:space="preserve">**Input**: Modified content filled in by the approval supervisor, including approval comments, signature, etc.  </w:t>
      </w:r>
    </w:p>
    <w:p>
      <w:pPr>
        <w:rPr>
          <w:rFonts w:hint="eastAsia"/>
        </w:rPr>
      </w:pPr>
      <w:r>
        <w:rPr>
          <w:rFonts w:hint="eastAsia"/>
        </w:rPr>
        <w:t>**Output**: Updated approval record, modification audit log, associated business process updates.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1.12 Approval Record Deletion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Approval supervisors can delete completed approval records, and the system generates a deletion audit log.  </w:t>
      </w:r>
    </w:p>
    <w:p>
      <w:pPr>
        <w:rPr>
          <w:rFonts w:hint="eastAsia"/>
        </w:rPr>
      </w:pPr>
      <w:r>
        <w:rPr>
          <w:rFonts w:hint="eastAsia"/>
        </w:rPr>
        <w:t xml:space="preserve">**Input**: Approval number entered by the approval supervisor, reason for deletion.  </w:t>
      </w:r>
    </w:p>
    <w:p>
      <w:pPr>
        <w:rPr>
          <w:rFonts w:hint="eastAsia"/>
        </w:rPr>
      </w:pPr>
      <w:r>
        <w:rPr>
          <w:rFonts w:hint="eastAsia"/>
        </w:rPr>
        <w:t>**Output**: Approval record marked as logically deleted, deletion audit log, updated statistical reports.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1.13 Report Generation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Asset managers can generate reports in specified formats, and the system supports multiple output formats.  </w:t>
      </w:r>
    </w:p>
    <w:p>
      <w:pPr>
        <w:rPr>
          <w:rFonts w:hint="eastAsia"/>
        </w:rPr>
      </w:pPr>
      <w:r>
        <w:rPr>
          <w:rFonts w:hint="eastAsia"/>
        </w:rPr>
        <w:t xml:space="preserve">**Input**: Report type, time range, department, and other parameters set by the asset manager.  </w:t>
      </w:r>
    </w:p>
    <w:p>
      <w:pPr>
        <w:rPr>
          <w:rFonts w:hint="eastAsia"/>
        </w:rPr>
      </w:pPr>
      <w:r>
        <w:rPr>
          <w:rFonts w:hint="eastAsia"/>
        </w:rPr>
        <w:t>**Output**: Generated report file (PDF/Excel/HTML), report generation operation log, triggered report distribution or archiving process.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1.14 Report Inquiry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FR-14**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Asset managers can query generated reports, and the system supports multi-dimensional filtering.  </w:t>
      </w:r>
    </w:p>
    <w:p>
      <w:pPr>
        <w:rPr>
          <w:rFonts w:hint="eastAsia"/>
        </w:rPr>
      </w:pPr>
      <w:r>
        <w:rPr>
          <w:rFonts w:hint="eastAsia"/>
        </w:rPr>
        <w:t xml:space="preserve">**Input**: Query conditions entered by the asset manager, including report type, time range, version, etc.  </w:t>
      </w:r>
    </w:p>
    <w:p>
      <w:pPr>
        <w:rPr>
          <w:rFonts w:hint="eastAsia"/>
        </w:rPr>
      </w:pPr>
      <w:r>
        <w:rPr>
          <w:rFonts w:hint="eastAsia"/>
        </w:rPr>
        <w:t>**Output**: List of reports that meet the conditions, report preview or download options, report analysis tools.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1.15 Report Modification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FR-15**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Asset managers can modify generated reports, and the system generates a modification record.  </w:t>
      </w:r>
    </w:p>
    <w:p>
      <w:pPr>
        <w:rPr>
          <w:rFonts w:hint="eastAsia"/>
        </w:rPr>
      </w:pPr>
      <w:r>
        <w:rPr>
          <w:rFonts w:hint="eastAsia"/>
        </w:rPr>
        <w:t xml:space="preserve">**Input**: Modified content filled in by the asset manager, including data display dimensions, chart types, etc.  </w:t>
      </w:r>
    </w:p>
    <w:p>
      <w:pPr>
        <w:rPr>
          <w:rFonts w:hint="eastAsia"/>
        </w:rPr>
      </w:pPr>
      <w:r>
        <w:rPr>
          <w:rFonts w:hint="eastAsia"/>
        </w:rPr>
        <w:t>**Output**: Updated report, modification record, associated business process updates.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1.16 Report Deletion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FR-16**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Asset managers can delete generated reports, and the system generates a deletion record.  </w:t>
      </w:r>
    </w:p>
    <w:p>
      <w:pPr>
        <w:rPr>
          <w:rFonts w:hint="eastAsia"/>
        </w:rPr>
      </w:pPr>
      <w:r>
        <w:rPr>
          <w:rFonts w:hint="eastAsia"/>
        </w:rPr>
        <w:t xml:space="preserve">**Input**: Report number entered by the asset manager, reason for deletion.  </w:t>
      </w:r>
    </w:p>
    <w:p>
      <w:pPr>
        <w:rPr>
          <w:rFonts w:hint="eastAsia"/>
        </w:rPr>
      </w:pPr>
      <w:r>
        <w:rPr>
          <w:rFonts w:hint="eastAsia"/>
        </w:rPr>
        <w:t>**Output**: Report record marked as logically deleted, deletion record, updated statistical reports.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1.17 Business Process Record Inquiry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FR-17**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Asset managers can query business process records, and the system supports multi-dimensional filtering and visual display.  </w:t>
      </w:r>
    </w:p>
    <w:p>
      <w:pPr>
        <w:rPr>
          <w:rFonts w:hint="eastAsia"/>
        </w:rPr>
      </w:pPr>
      <w:r>
        <w:rPr>
          <w:rFonts w:hint="eastAsia"/>
        </w:rPr>
        <w:t xml:space="preserve">**Input**: Query conditions entered by the asset manager, including process number, business type, time range, etc.  </w:t>
      </w:r>
    </w:p>
    <w:p>
      <w:pPr>
        <w:rPr>
          <w:rFonts w:hint="eastAsia"/>
        </w:rPr>
      </w:pPr>
      <w:r>
        <w:rPr>
          <w:rFonts w:hint="eastAsia"/>
        </w:rPr>
        <w:t>**Output**: List of process records that meet the conditions, process diagram display, process efficiency analysis charts.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1.18 Business Process Record Modification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FR-18**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Process administrators can modify business process records, and the system generates a modification record.  </w:t>
      </w:r>
    </w:p>
    <w:p>
      <w:pPr>
        <w:rPr>
          <w:rFonts w:hint="eastAsia"/>
        </w:rPr>
      </w:pPr>
      <w:r>
        <w:rPr>
          <w:rFonts w:hint="eastAsia"/>
        </w:rPr>
        <w:t xml:space="preserve">**Input**: Modified content filled in by the process administrator, including process nodes, form fields, etc.  </w:t>
      </w:r>
    </w:p>
    <w:p>
      <w:pPr>
        <w:rPr>
          <w:rFonts w:hint="eastAsia"/>
        </w:rPr>
      </w:pPr>
      <w:r>
        <w:rPr>
          <w:rFonts w:hint="eastAsia"/>
        </w:rPr>
        <w:t>**Output**: Updated process record, modification record, associated approval process updates.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1.19 Business Process Record Deletion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FR-19**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Process administrators can delete completed business process records, and the system generates a deletion record.  </w:t>
      </w:r>
    </w:p>
    <w:p>
      <w:pPr>
        <w:rPr>
          <w:rFonts w:hint="eastAsia"/>
        </w:rPr>
      </w:pPr>
      <w:r>
        <w:rPr>
          <w:rFonts w:hint="eastAsia"/>
        </w:rPr>
        <w:t xml:space="preserve">**Input**: Process number entered by the process administrator, reason for deletion.  </w:t>
      </w:r>
    </w:p>
    <w:p>
      <w:pPr>
        <w:rPr>
          <w:rFonts w:hint="eastAsia"/>
        </w:rPr>
      </w:pPr>
      <w:r>
        <w:rPr>
          <w:rFonts w:hint="eastAsia"/>
        </w:rPr>
        <w:t>**Output**: Process record marked as logically deleted, deletion record, updated statistical reports.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1.20 User Login Record Inquiry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FR-20**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System administrators can query user login records, and the system supports multi-dimensional filtering and desensitization processing.  </w:t>
      </w:r>
    </w:p>
    <w:p>
      <w:pPr>
        <w:rPr>
          <w:rFonts w:hint="eastAsia"/>
        </w:rPr>
      </w:pPr>
      <w:r>
        <w:rPr>
          <w:rFonts w:hint="eastAsia"/>
        </w:rPr>
        <w:t xml:space="preserve">**Input**: Query conditions entered by the system administrator, including user account, time range, IP address, etc.  </w:t>
      </w:r>
    </w:p>
    <w:p>
      <w:pPr>
        <w:rPr>
          <w:rFonts w:hint="eastAsia"/>
        </w:rPr>
      </w:pPr>
      <w:r>
        <w:rPr>
          <w:rFonts w:hint="eastAsia"/>
        </w:rPr>
        <w:t>**Output**: List of login records that meet the conditions, login record details page, login behavior analysis charts.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1.21 User Login Record Modification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System administrators can modify user login records, and the system generates a modification record.  </w:t>
      </w:r>
    </w:p>
    <w:p>
      <w:pPr>
        <w:rPr>
          <w:rFonts w:hint="eastAsia"/>
        </w:rPr>
      </w:pPr>
      <w:r>
        <w:rPr>
          <w:rFonts w:hint="eastAsia"/>
        </w:rPr>
        <w:t xml:space="preserve">**Input**: Modified content filled in by the system administrator, including login status, IP address, etc.  </w:t>
      </w:r>
    </w:p>
    <w:p>
      <w:pPr>
        <w:rPr>
          <w:rFonts w:hint="eastAsia"/>
        </w:rPr>
      </w:pPr>
      <w:r>
        <w:rPr>
          <w:rFonts w:hint="eastAsia"/>
        </w:rPr>
        <w:t>**Output**: Updated login record, modification record, associated security monitoring system updates.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1.22 User Login Record Deletion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System administrators can delete user login records, and the system generates a deletion record.  </w:t>
      </w:r>
    </w:p>
    <w:p>
      <w:pPr>
        <w:rPr>
          <w:rFonts w:hint="eastAsia"/>
        </w:rPr>
      </w:pPr>
      <w:r>
        <w:rPr>
          <w:rFonts w:hint="eastAsia"/>
        </w:rPr>
        <w:t xml:space="preserve">**Input**: Login record ID entered by the system administrator, reason for deletion.  </w:t>
      </w:r>
    </w:p>
    <w:p>
      <w:r>
        <w:rPr>
          <w:rFonts w:hint="eastAsia"/>
        </w:rPr>
        <w:t>**Output**: Login record marked as logically deleted, deletion record, updated statistical reports.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FEACAFA"/>
    <w:rsid w:val="9ACF537E"/>
    <w:rsid w:val="C797B9DD"/>
    <w:rsid w:val="F767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2025-07-20T11:36:59Z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E97B17B9CF2364F725647C68199F83DB_42</vt:lpwstr>
  </property>
</Properties>
</file>