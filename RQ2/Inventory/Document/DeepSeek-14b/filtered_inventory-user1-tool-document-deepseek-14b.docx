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>### Functional Requirements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 Asset Registration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create new asset records, fill in basic asset information,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Basic asset information (asset number, name, specification model, purchase date, value amount, department of ownership)  </w:t>
      </w:r>
    </w:p>
    <w:p>
      <w:pPr>
        <w:rPr>
          <w:rFonts w:hint="eastAsia"/>
        </w:rPr>
      </w:pPr>
      <w:r>
        <w:rPr>
          <w:rFonts w:hint="eastAsia"/>
        </w:rPr>
        <w:t xml:space="preserve">- Asset photos/scans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New asset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asset registration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 Asset Transfer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initiate asset transfer requests, fill in transfer information,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to be transferred (asset ID)  </w:t>
      </w:r>
    </w:p>
    <w:p>
      <w:pPr>
        <w:rPr>
          <w:rFonts w:hint="eastAsia"/>
        </w:rPr>
      </w:pPr>
      <w:r>
        <w:rPr>
          <w:rFonts w:hint="eastAsia"/>
        </w:rPr>
        <w:t xml:space="preserve">- Transfer information (original department, target department, transfer date, reason for transfer, handover confirmation form)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department of ownership information in the asset record  </w:t>
      </w:r>
    </w:p>
    <w:p>
      <w:pPr>
        <w:rPr>
          <w:rFonts w:hint="eastAsia"/>
        </w:rPr>
      </w:pPr>
      <w:r>
        <w:rPr>
          <w:rFonts w:hint="eastAsia"/>
        </w:rPr>
        <w:t xml:space="preserve">- Transfer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transfer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1.3 Asset Return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users can return assets, fill in return information,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to be returned (asset ID)  </w:t>
      </w:r>
    </w:p>
    <w:p>
      <w:pPr>
        <w:rPr>
          <w:rFonts w:hint="eastAsia"/>
        </w:rPr>
      </w:pPr>
      <w:r>
        <w:rPr>
          <w:rFonts w:hint="eastAsia"/>
        </w:rPr>
        <w:t xml:space="preserve">- Return information (actual return date, asset condition description, photos/videos of damaged parts)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status of the asset record to "pending warehouse inspection"  </w:t>
      </w:r>
    </w:p>
    <w:p>
      <w:pPr>
        <w:rPr>
          <w:rFonts w:hint="eastAsia"/>
        </w:rPr>
      </w:pPr>
      <w:r>
        <w:rPr>
          <w:rFonts w:hint="eastAsia"/>
        </w:rPr>
        <w:t xml:space="preserve">- Return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return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1.4 View Asset Information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detailed asset information, including asset status, usage records, transfer records,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(asset number, department, status)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Structured asset information view  </w:t>
      </w:r>
    </w:p>
    <w:p>
      <w:pPr>
        <w:rPr>
          <w:rFonts w:hint="eastAsia"/>
        </w:rPr>
      </w:pPr>
      <w:r>
        <w:rPr>
          <w:rFonts w:hint="eastAsia"/>
        </w:rPr>
        <w:t xml:space="preserve">- Asset usage records  </w:t>
      </w:r>
    </w:p>
    <w:p>
      <w:pPr>
        <w:rPr>
          <w:rFonts w:hint="eastAsia"/>
        </w:rPr>
      </w:pPr>
      <w:r>
        <w:rPr>
          <w:rFonts w:hint="eastAsia"/>
        </w:rPr>
        <w:t xml:space="preserve">- Asset transfer records  </w:t>
      </w:r>
    </w:p>
    <w:p>
      <w:pPr>
        <w:rPr>
          <w:rFonts w:hint="eastAsia"/>
        </w:rPr>
      </w:pPr>
      <w:r>
        <w:rPr>
          <w:rFonts w:hint="eastAsia"/>
        </w:rPr>
        <w:t xml:space="preserve">- Asset return records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1.5 Modify Asset Information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modify asset information, fill in the modified content,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Asset information to be modified (asset ID)  </w:t>
      </w:r>
    </w:p>
    <w:p>
      <w:pPr>
        <w:rPr>
          <w:rFonts w:hint="eastAsia"/>
        </w:rPr>
      </w:pPr>
      <w:r>
        <w:rPr>
          <w:rFonts w:hint="eastAsia"/>
        </w:rPr>
        <w:t xml:space="preserve">- Modified content (updated field values, reason for modification, supporting documents for changes)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asset record  </w:t>
      </w:r>
    </w:p>
    <w:p>
      <w:pPr>
        <w:rPr>
          <w:rFonts w:hint="eastAsia"/>
        </w:rPr>
      </w:pPr>
      <w:r>
        <w:rPr>
          <w:rFonts w:hint="eastAsia"/>
        </w:rPr>
        <w:t xml:space="preserve">- Modification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modification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1.6 User Creation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create new user records, fill in user information,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(username, name, employee number, phone number, email, role, department)  </w:t>
      </w:r>
    </w:p>
    <w:p>
      <w:pPr>
        <w:rPr>
          <w:rFonts w:hint="eastAsia"/>
        </w:rPr>
      </w:pPr>
      <w:r>
        <w:rPr>
          <w:rFonts w:hint="eastAsia"/>
        </w:rPr>
        <w:t xml:space="preserve">- User identification documents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New user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user creation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1.7 User Modification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modify user information, fill in the modified content,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to be modified (user ID)  </w:t>
      </w:r>
    </w:p>
    <w:p>
      <w:pPr>
        <w:rPr>
          <w:rFonts w:hint="eastAsia"/>
        </w:rPr>
      </w:pPr>
      <w:r>
        <w:rPr>
          <w:rFonts w:hint="eastAsia"/>
        </w:rPr>
        <w:t xml:space="preserve">- Modified content (updated field values, reason for modification, supporting documents for changes)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user record  </w:t>
      </w:r>
    </w:p>
    <w:p>
      <w:pPr>
        <w:rPr>
          <w:rFonts w:hint="eastAsia"/>
        </w:rPr>
      </w:pPr>
      <w:r>
        <w:rPr>
          <w:rFonts w:hint="eastAsia"/>
        </w:rPr>
        <w:t xml:space="preserve">- Modification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modification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1.8 User Deletion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delete user records, fill in the reason for deletion,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to be deleted (user ID)  </w:t>
      </w:r>
    </w:p>
    <w:p>
      <w:pPr>
        <w:rPr>
          <w:rFonts w:hint="eastAsia"/>
        </w:rPr>
      </w:pPr>
      <w:r>
        <w:rPr>
          <w:rFonts w:hint="eastAsia"/>
        </w:rPr>
        <w:t xml:space="preserve">- Reason for deletion (resignation/account consolidation/violation, etc.)  </w:t>
      </w:r>
    </w:p>
    <w:p>
      <w:pPr>
        <w:rPr>
          <w:rFonts w:hint="eastAsia"/>
        </w:rPr>
      </w:pPr>
      <w:r>
        <w:rPr>
          <w:rFonts w:hint="eastAsia"/>
        </w:rPr>
        <w:t xml:space="preserve">- Supporting documents (resignation proof/violation report,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User record marked as "logically deleted" status  </w:t>
      </w:r>
    </w:p>
    <w:p>
      <w:pPr>
        <w:rPr>
          <w:rFonts w:hint="eastAsia"/>
        </w:rPr>
      </w:pPr>
      <w:r>
        <w:rPr>
          <w:rFonts w:hint="eastAsia"/>
        </w:rPr>
        <w:t xml:space="preserve">- Deletion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Approval completion notification sent to relevant personnel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1.9 View User Information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information of other users, including user status, permission allocation,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(user ID, department, role)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Structured user information view  </w:t>
      </w:r>
    </w:p>
    <w:p>
      <w:pPr>
        <w:rPr>
          <w:rFonts w:hint="eastAsia"/>
        </w:rPr>
      </w:pPr>
      <w:r>
        <w:rPr>
          <w:rFonts w:hint="eastAsia"/>
        </w:rPr>
        <w:t xml:space="preserve">- User permission allocation records  </w:t>
      </w:r>
    </w:p>
    <w:p>
      <w:pPr>
        <w:rPr>
          <w:rFonts w:hint="eastAsia"/>
        </w:rPr>
      </w:pPr>
      <w:r>
        <w:rPr>
          <w:rFonts w:hint="eastAsia"/>
        </w:rPr>
        <w:t xml:space="preserve">- User status information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1.10 User Permission Allocation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allocate user permissions, fill in permission information,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User information to be allocated permissions (user ID)  </w:t>
      </w:r>
    </w:p>
    <w:p>
      <w:pPr>
        <w:rPr>
          <w:rFonts w:hint="eastAsia"/>
        </w:rPr>
      </w:pPr>
      <w:r>
        <w:rPr>
          <w:rFonts w:hint="eastAsia"/>
        </w:rPr>
        <w:t xml:space="preserve">- Permission information (permission template selection, permission validity period, approval process priority)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user permission records  </w:t>
      </w:r>
    </w:p>
    <w:p>
      <w:pPr>
        <w:rPr>
          <w:rFonts w:hint="eastAsia"/>
        </w:rPr>
      </w:pPr>
      <w:r>
        <w:rPr>
          <w:rFonts w:hint="eastAsia"/>
        </w:rPr>
        <w:t xml:space="preserve">- Permission allocation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permission allocation record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1.11 View User Permissions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permission information of other users, including permission allocation records,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Query conditions (user ID, permission type)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Structured permission information view  </w:t>
      </w:r>
    </w:p>
    <w:p>
      <w:pPr>
        <w:rPr>
          <w:rFonts w:hint="eastAsia"/>
        </w:rPr>
      </w:pPr>
      <w:r>
        <w:rPr>
          <w:rFonts w:hint="eastAsia"/>
        </w:rPr>
        <w:t xml:space="preserve">- User permission allocation records  </w:t>
      </w:r>
    </w:p>
    <w:p>
      <w:pPr>
        <w:rPr>
          <w:rFonts w:hint="eastAsia"/>
        </w:rPr>
      </w:pPr>
      <w:r>
        <w:rPr>
          <w:rFonts w:hint="eastAsia"/>
        </w:rPr>
        <w:t xml:space="preserve">- Permission change history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1.12 Create Approval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create new approval processes, fill in approval content,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type (expense reimbursement/asset procurement, etc.)  </w:t>
      </w:r>
    </w:p>
    <w:p>
      <w:pPr>
        <w:rPr>
          <w:rFonts w:hint="eastAsia"/>
        </w:rPr>
      </w:pPr>
      <w:r>
        <w:rPr>
          <w:rFonts w:hint="eastAsia"/>
        </w:rPr>
        <w:t xml:space="preserve">- Approval content (reason for approval, amount, time, supporting documents)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 notification sent to relevant personnel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1.13 View Approval Status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the detailed status of approvals, including the approval process and handlers.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number or business object ID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status view  </w:t>
      </w:r>
    </w:p>
    <w:p>
      <w:pPr>
        <w:rPr>
          <w:rFonts w:hint="eastAsia"/>
        </w:rPr>
      </w:pPr>
      <w:r>
        <w:rPr>
          <w:rFonts w:hint="eastAsia"/>
        </w:rPr>
        <w:t xml:space="preserve">- Approval handling history records  </w:t>
      </w:r>
    </w:p>
    <w:p>
      <w:pPr>
        <w:rPr>
          <w:rFonts w:hint="eastAsia"/>
        </w:rPr>
      </w:pPr>
      <w:r>
        <w:rPr>
          <w:rFonts w:hint="eastAsia"/>
        </w:rPr>
        <w:t xml:space="preserve">- Predicted approval completion time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1.14 Modify Approval Content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modify approval content, fill in the modified content, and submit for re-approval.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information (approval ID)  </w:t>
      </w:r>
    </w:p>
    <w:p>
      <w:pPr>
        <w:rPr>
          <w:rFonts w:hint="eastAsia"/>
        </w:rPr>
      </w:pPr>
      <w:r>
        <w:rPr>
          <w:rFonts w:hint="eastAsia"/>
        </w:rPr>
        <w:t xml:space="preserve">- Modified content (updated field values, reason for modification)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approval record  </w:t>
      </w:r>
    </w:p>
    <w:p>
      <w:pPr>
        <w:rPr>
          <w:rFonts w:hint="eastAsia"/>
        </w:rPr>
      </w:pPr>
      <w:r>
        <w:rPr>
          <w:rFonts w:hint="eastAsia"/>
        </w:rPr>
        <w:t xml:space="preserve">- New approval process instance created  </w:t>
      </w:r>
    </w:p>
    <w:p>
      <w:pPr>
        <w:rPr>
          <w:rFonts w:hint="eastAsia"/>
        </w:rPr>
      </w:pPr>
      <w:r>
        <w:rPr>
          <w:rFonts w:hint="eastAsia"/>
        </w:rPr>
        <w:t xml:space="preserve">- Approval status updated to "pending approval"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1.15 Delete Approval Record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delete approval records, fill in the reason for deletion,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information (approval ID)  </w:t>
      </w:r>
    </w:p>
    <w:p>
      <w:pPr>
        <w:rPr>
          <w:rFonts w:hint="eastAsia"/>
        </w:rPr>
      </w:pPr>
      <w:r>
        <w:rPr>
          <w:rFonts w:hint="eastAsia"/>
        </w:rPr>
        <w:t xml:space="preserve">- Reason for deletion (legal compliance requirements, etc.)  </w:t>
      </w:r>
    </w:p>
    <w:p>
      <w:pPr>
        <w:rPr>
          <w:rFonts w:hint="eastAsia"/>
        </w:rPr>
      </w:pPr>
      <w:r>
        <w:rPr>
          <w:rFonts w:hint="eastAsia"/>
        </w:rPr>
        <w:t xml:space="preserve">- Supporting documents (legal documents, etc.)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marked as "logically deleted" status  </w:t>
      </w:r>
    </w:p>
    <w:p>
      <w:pPr>
        <w:rPr>
          <w:rFonts w:hint="eastAsia"/>
        </w:rPr>
      </w:pPr>
      <w:r>
        <w:rPr>
          <w:rFonts w:hint="eastAsia"/>
        </w:rPr>
        <w:t xml:space="preserve">- Deletion record stored in the database  </w:t>
      </w:r>
    </w:p>
    <w:p>
      <w:pPr>
        <w:rPr>
          <w:rFonts w:hint="eastAsia"/>
        </w:rPr>
      </w:pPr>
      <w:r>
        <w:rPr>
          <w:rFonts w:hint="eastAsia"/>
        </w:rPr>
        <w:t xml:space="preserve">- Approval completion notification sent to relevant personnel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1.16 Generate Asset Report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generate asset reports, fill in generation parameters, and submit for approval.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Report type (financial depreciation/usage status analysis, etc.)  </w:t>
      </w:r>
    </w:p>
    <w:p>
      <w:pPr>
        <w:rPr>
          <w:rFonts w:hint="eastAsia"/>
        </w:rPr>
      </w:pPr>
      <w:r>
        <w:rPr>
          <w:rFonts w:hint="eastAsia"/>
        </w:rPr>
        <w:t xml:space="preserve">- Generation parameters (time range, asset classification, visualization scheme)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Structured asset report document (PDF/Excel/HTML)  </w:t>
      </w:r>
    </w:p>
    <w:p>
      <w:pPr>
        <w:rPr>
          <w:rFonts w:hint="eastAsia"/>
        </w:rPr>
      </w:pPr>
      <w:r>
        <w:rPr>
          <w:rFonts w:hint="eastAsia"/>
        </w:rPr>
        <w:t xml:space="preserve">- Pending approval report record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1.17 View Asset Report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Users can view the detailed content of asset reports, including report versions, export formats, etc.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User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Report number or generation time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Structured report view  </w:t>
      </w:r>
    </w:p>
    <w:p>
      <w:pPr>
        <w:rPr>
          <w:rFonts w:hint="eastAsia"/>
        </w:rPr>
      </w:pPr>
      <w:r>
        <w:rPr>
          <w:rFonts w:hint="eastAsia"/>
        </w:rPr>
        <w:t xml:space="preserve">- Interactive charts  </w:t>
      </w:r>
    </w:p>
    <w:p>
      <w:pPr>
        <w:rPr>
          <w:rFonts w:hint="eastAsia"/>
        </w:rPr>
      </w:pPr>
      <w:r>
        <w:rPr>
          <w:rFonts w:hint="eastAsia"/>
        </w:rPr>
        <w:t xml:space="preserve">- Export format selection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1.18 Manage Transfer Records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manage transfer records, including modifying notes and re-associating approval processes.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Transfer record information (transfer ID)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operations (modify notes, re-associate process)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transfer record  </w:t>
      </w:r>
    </w:p>
    <w:p>
      <w:pPr>
        <w:rPr>
          <w:rFonts w:hint="eastAsia"/>
        </w:rPr>
      </w:pPr>
      <w:r>
        <w:rPr>
          <w:rFonts w:hint="eastAsia"/>
        </w:rPr>
        <w:t xml:space="preserve">- New version of the transfer record created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1.19 Manage Return Records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Asset managers can manage return records, including correcting acceptance notes and re-associating depreciation calculations.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Asset manager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Return record information (return ID)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operations (correct acceptance notes, re-associate depreciation calculation)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return record  </w:t>
      </w:r>
    </w:p>
    <w:p>
      <w:pPr>
        <w:rPr>
          <w:rFonts w:hint="eastAsia"/>
        </w:rPr>
      </w:pPr>
      <w:r>
        <w:rPr>
          <w:rFonts w:hint="eastAsia"/>
        </w:rPr>
        <w:t xml:space="preserve">- New version of the return record created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1.20 Manage Approval Records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administrators can manage approval records, including marking approval records and exporting audit packages.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administrator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Approval record information (approval ID)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operations (mark approval records, export audit package)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approval record  </w:t>
      </w:r>
    </w:p>
    <w:p>
      <w:pPr>
        <w:rPr>
          <w:rFonts w:hint="eastAsia"/>
        </w:rPr>
      </w:pPr>
      <w:r>
        <w:rPr>
          <w:rFonts w:hint="eastAsia"/>
        </w:rPr>
        <w:t xml:space="preserve">- New version of the approval record created  </w:t>
      </w:r>
    </w:p>
    <w:p>
      <w:pPr>
        <w:rPr>
          <w:rFonts w:hint="eastAsia"/>
        </w:rPr>
      </w:pPr>
      <w:r>
        <w:rPr>
          <w:rFonts w:hint="eastAsia"/>
        </w:rPr>
        <w:t xml:space="preserve">- Approval process instance created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1.21 Manage Permission Information Function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**Description**: System security officers can manage permission information, including adjusting permission scope and marking deprecated permissions.  </w:t>
      </w:r>
    </w:p>
    <w:p>
      <w:pPr>
        <w:rPr>
          <w:rFonts w:hint="eastAsia"/>
        </w:rPr>
      </w:pPr>
      <w:r>
        <w:rPr>
          <w:rFonts w:hint="eastAsia"/>
        </w:rPr>
        <w:t xml:space="preserve">**Input**:  </w:t>
      </w:r>
    </w:p>
    <w:p>
      <w:pPr>
        <w:rPr>
          <w:rFonts w:hint="eastAsia"/>
        </w:rPr>
      </w:pPr>
      <w:r>
        <w:rPr>
          <w:rFonts w:hint="eastAsia"/>
        </w:rPr>
        <w:t xml:space="preserve">- System security officer authentication information  </w:t>
      </w:r>
    </w:p>
    <w:p>
      <w:pPr>
        <w:rPr>
          <w:rFonts w:hint="eastAsia"/>
        </w:rPr>
      </w:pPr>
      <w:r>
        <w:rPr>
          <w:rFonts w:hint="eastAsia"/>
        </w:rPr>
        <w:t xml:space="preserve">- Permission information (permission ID)  </w:t>
      </w:r>
    </w:p>
    <w:p>
      <w:pPr>
        <w:rPr>
          <w:rFonts w:hint="eastAsia"/>
        </w:rPr>
      </w:pPr>
      <w:r>
        <w:rPr>
          <w:rFonts w:hint="eastAsia"/>
        </w:rPr>
        <w:t xml:space="preserve">- Management operations (adjust permission scope, mark deprecated permissions)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**Output**:  </w:t>
      </w:r>
    </w:p>
    <w:p>
      <w:pPr>
        <w:rPr>
          <w:rFonts w:hint="eastAsia"/>
        </w:rPr>
      </w:pPr>
      <w:r>
        <w:rPr>
          <w:rFonts w:hint="eastAsia"/>
        </w:rPr>
        <w:t xml:space="preserve">- Update the information in the permission record  </w:t>
      </w:r>
    </w:p>
    <w:p>
      <w:pPr>
        <w:rPr>
          <w:rFonts w:hint="eastAsia"/>
        </w:rPr>
      </w:pPr>
      <w:r>
        <w:rPr>
          <w:rFonts w:hint="eastAsia"/>
        </w:rPr>
        <w:t xml:space="preserve">- New version of the permission record created  </w:t>
      </w:r>
    </w:p>
    <w:p>
      <w:r>
        <w:rPr>
          <w:rFonts w:hint="eastAsia"/>
        </w:rPr>
        <w:t>- Approval process instance created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DBF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CA81AB6318947F16A5637C689D58EE3D_42</vt:lpwstr>
  </property>
</Properties>
</file>