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register asset information, including asset name, model, purchase date, and usage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such as asset name, model, purchase date, and usage status.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information is successfully entered into the system and displayed in the reports.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 Asset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deletion requests, which are approved by administrators to remove asset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of the asset to be deleted.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information is removed from the system, and report data is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1.3 Asset Transfer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transfer requests, which are approved by administrators to update asset ownership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of the asset to be transferred, including the new department or individual to whom it belongs.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information is successfully transferred, and report data is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1.4 Asset Return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return requests, which are approved by administrators to update the asset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of the asset to be returned.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information is successfully returned, and report data is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1.5 Asset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asset information based on keywords such as asset name and model.  </w:t>
      </w:r>
    </w:p>
    <w:p>
      <w:pPr>
        <w:rPr>
          <w:rFonts w:hint="eastAsia"/>
        </w:rPr>
      </w:pPr>
      <w:r>
        <w:rPr>
          <w:rFonts w:hint="eastAsia"/>
        </w:rPr>
        <w:t xml:space="preserve">**Input:** Query keywords, such as asset name and model.  </w:t>
      </w:r>
    </w:p>
    <w:p>
      <w:pPr>
        <w:rPr>
          <w:rFonts w:hint="eastAsia"/>
        </w:rPr>
      </w:pPr>
      <w:r>
        <w:rPr>
          <w:rFonts w:hint="eastAsia"/>
        </w:rPr>
        <w:t xml:space="preserve">**Output:** A list of matching asset information, including detailed asset information.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1.6 Report Generation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generate reports based on filtering criteria such as time range and asset type.  </w:t>
      </w:r>
    </w:p>
    <w:p>
      <w:pPr>
        <w:rPr>
          <w:rFonts w:hint="eastAsia"/>
        </w:rPr>
      </w:pPr>
      <w:r>
        <w:rPr>
          <w:rFonts w:hint="eastAsia"/>
        </w:rPr>
        <w:t xml:space="preserve">**Input:** Filtering criteria such as time range and asset type.  </w:t>
      </w:r>
    </w:p>
    <w:p>
      <w:pPr>
        <w:rPr>
          <w:rFonts w:hint="eastAsia"/>
        </w:rPr>
      </w:pPr>
      <w:r>
        <w:rPr>
          <w:rFonts w:hint="eastAsia"/>
        </w:rPr>
        <w:t xml:space="preserve">**Output:** Generated reports reflecting the current asset situation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1.7 Report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view reports based on filtering criteria such as time range and asset type.  </w:t>
      </w:r>
    </w:p>
    <w:p>
      <w:pPr>
        <w:rPr>
          <w:rFonts w:hint="eastAsia"/>
        </w:rPr>
      </w:pPr>
      <w:r>
        <w:rPr>
          <w:rFonts w:hint="eastAsia"/>
        </w:rPr>
        <w:t xml:space="preserve">**Input:** Filtering criteria such as time range and asset type.  </w:t>
      </w:r>
    </w:p>
    <w:p>
      <w:pPr>
        <w:rPr>
          <w:rFonts w:hint="eastAsia"/>
        </w:rPr>
      </w:pPr>
      <w:r>
        <w:rPr>
          <w:rFonts w:hint="eastAsia"/>
        </w:rPr>
        <w:t xml:space="preserve">**Output:** Report data reflecting the current asset situation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1.8 User Addition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add new user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of the new user, including username, password, email, role, etc.  </w:t>
      </w:r>
    </w:p>
    <w:p>
      <w:pPr>
        <w:rPr>
          <w:rFonts w:hint="eastAsia"/>
        </w:rPr>
      </w:pPr>
      <w:r>
        <w:rPr>
          <w:rFonts w:hint="eastAsia"/>
        </w:rPr>
        <w:t xml:space="preserve">**Output:** New user information is successfully entered into the system and can perform corresponding operations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1.9 User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initiate user deletion requests, which are approved to remove user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of the user to be deleted.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information is removed from the system, and report data is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1.10 User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update or maintain user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of the user to be managed, including username, permission level, status, etc.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information is updated or maintained and reflected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1.11 Approval Process Initiation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approval processes, which are approved by administrators to start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required for the approval process, including approval type, application reason, and involved assets or users.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approval process is successfully initiated, and relevant information is recorded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1.12 Approval Process Approval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approve approval requests initiated by users and update the approval process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of the approval request to be approved.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approval process status is updated, and the approval result is recorded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1.13 Approval Process Cancellation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cancellation requests for approval processes, which are approved by administrators to cancel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Number or relevant information of the approval process to be cancelled.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approval process is successfully cancelled, and relevant information is removed from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1.14 Approval Process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query approval process information based on keywords.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Keywords such as approval process number, applicant name, approval type, etc.  </w:t>
      </w:r>
    </w:p>
    <w:p>
      <w:pPr>
        <w:rPr>
          <w:rFonts w:hint="eastAsia"/>
        </w:rPr>
      </w:pPr>
      <w:r>
        <w:rPr>
          <w:rFonts w:hint="eastAsia"/>
        </w:rPr>
        <w:t xml:space="preserve">**Output:** A list of matching approval process information, including approval type, application reason, current status, approval history, etc.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1.15 Administrator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update or maintain information of other administrators.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of the administrator to be managed, including administrator username, permission level, status, etc.  </w:t>
      </w:r>
    </w:p>
    <w:p>
      <w:pPr>
        <w:rPr>
          <w:rFonts w:hint="eastAsia"/>
        </w:rPr>
      </w:pPr>
      <w:r>
        <w:rPr>
          <w:rFonts w:hint="eastAsia"/>
        </w:rPr>
        <w:t xml:space="preserve">**Output:** Administrator information is updated or maintained and reflected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1.16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allocate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of the user to whom permissions are to be allocated, including username and permission level to be allocated.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permissions are successfully allocated, and user permission information in the system is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1.17 Permission Application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permission applications, which are approved by administrators to update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such as the type of permission to be applied for and the application reason.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permission application is approved, and the approval result is recorded in the system.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1.18 Approval Record Generation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generate approval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Information related to the approval record, including approval type, involved assets or users, approval time, etc.  </w:t>
      </w:r>
    </w:p>
    <w:p>
      <w:pPr>
        <w:rPr>
          <w:rFonts w:hint="eastAsia"/>
        </w:rPr>
      </w:pPr>
      <w:r>
        <w:rPr>
          <w:rFonts w:hint="eastAsia"/>
        </w:rPr>
        <w:t xml:space="preserve">**Output:** The approval record is successfully generated, stored in the system, and report data is updated.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1.19 Approval Status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approval status information based on keywords.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Keywords such as approval process number, applicant name, approval type, etc.  </w:t>
      </w:r>
    </w:p>
    <w:p>
      <w:r>
        <w:rPr>
          <w:rFonts w:hint="eastAsia"/>
        </w:rPr>
        <w:t>**Output:** A list of matching approval status information, including approval type, application reason, current status, approval history, etc.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ACE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2C64CFFF7774912A9C6E7C684D84F1E7_42</vt:lpwstr>
  </property>
</Properties>
</file>