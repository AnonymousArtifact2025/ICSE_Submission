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External Description</w:t>
      </w:r>
    </w:p>
    <w:p>
      <w:pPr>
        <w:pStyle w:val="Normal"/>
      </w:pPr>
      <w:r>
        <w:t>### 第二章 外部接口</w:t>
        <w:br/>
        <w:br/>
        <w:t>本章描述了系统与外部实体之间的接口，包括用户接口、硬件接口、软件接口和通信接口。这些接口定义了系统与外部实体之间交互的方式和数据交换的格式，确保系统能够正确地与外部环境进行通信和协作。</w:t>
        <w:br/>
        <w:br/>
        <w:t>#### 2.1 用户接口输出</w:t>
        <w:br/>
        <w:br/>
        <w:t>用户接口是系统与最终用户之间的交互界面，包括但不限于图形用户界面（GUI）和命令行界面（CLI）。用户接口的设计应符合用户习惯，确保操作直观、高效。</w:t>
        <w:br/>
        <w:br/>
        <w:t>- **登录界面**：提供用户输入用户名和密码的界面，用于用户身份验证。</w:t>
        <w:br/>
        <w:t>- **数据录入界面**：允许用户输入和编辑数据，支持常见的表单元素如文本框、下拉列表等。</w:t>
        <w:br/>
        <w:t>- **结果显示界面**：以表格或图表形式展示处理后的数据，提供搜索和排序功能。</w:t>
        <w:br/>
        <w:br/>
        <w:t>#### 2.2 硬件接口输出</w:t>
        <w:br/>
        <w:br/>
        <w:t>硬件接口定义了系统与外部硬件设备之间的交互方式，包括设备类型、通信协议和数据格式。</w:t>
        <w:br/>
        <w:br/>
        <w:t>- **读卡器接口**：支持ISO/IEC 14443协议，用于读取RFID标签数据。</w:t>
        <w:br/>
        <w:t>- **传感器接口**：通过I2C或SPI协议与温度、湿度传感器通信，获取环境数据。</w:t>
        <w:br/>
        <w:t>- **打印机接口**：支持USB和网络连接，兼容标准的打印机驱动，用于打印报告。</w:t>
        <w:br/>
        <w:br/>
        <w:t>#### 2.3 软件接口输出</w:t>
        <w:br/>
        <w:br/>
        <w:t>软件接口涉及系统与其他软件系统的交互，包括本地程序和第三方服务，定义了数据交换的格式和调用方式。</w:t>
        <w:br/>
        <w:br/>
        <w:t>- **第三方API调用**：通过RESTful API与天气预报服务交互，获取实时天气数据。</w:t>
        <w:br/>
        <w:t>- **数据库连接**：使用JDBC连接本地MySQL数据库，执行数据的增删改查操作。</w:t>
        <w:br/>
        <w:t>- **文件导出接口**：支持CSV和Excel格式的数据导出，提供下载功能。</w:t>
        <w:br/>
        <w:br/>
        <w:t>#### 2.4 通信接口输出</w:t>
        <w:br/>
        <w:br/>
        <w:t>通信接口定义了系统通过网络或其他方式与其他系统或服务进行通信的方式，包括数据格式和传输协议。</w:t>
        <w:br/>
        <w:br/>
        <w:t>- **邮件通知**：通过SMTP协议发送邮件，用于用户提醒和系统通知。</w:t>
        <w:br/>
        <w:t>- **WebSocket通信**：建立实时双向通信通道，支持实时数据的传输和更新。</w:t>
        <w:br/>
        <w:t>- **API网关调用**：通过HTTPS协议调用远程API，处理复杂的请求和响应。</w:t>
        <w:br/>
        <w:br/>
        <w:t>### 总结</w:t>
        <w:br/>
        <w:br/>
        <w:t>外部接口是系统与外部实体交互的关键部分，每个接口的定义和交互方式都直接影响系统的功能实现和用户体验。通过明确接口的类型、作用和交互方式，确保系统能够高效、稳定地与外部环境进行通信和协作。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