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pPr>
        <w:rPr>
          <w:rFonts w:hint="eastAsia"/>
        </w:rPr>
      </w:pPr>
      <w:r>
        <w:rPr>
          <w:rFonts w:hint="eastAsia"/>
        </w:rPr>
        <w:t>#### 1.1 Send Email</w:t>
      </w:r>
    </w:p>
    <w:p>
      <w:pPr>
        <w:rPr>
          <w:rFonts w:hint="eastAsia"/>
        </w:rPr>
      </w:pPr>
      <w:r>
        <w:rPr>
          <w:rFonts w:hint="eastAsia"/>
        </w:rPr>
        <w:t>**Function Number: FR-01**</w:t>
      </w:r>
    </w:p>
    <w:p>
      <w:pPr>
        <w:rPr>
          <w:rFonts w:hint="eastAsia"/>
        </w:rPr>
      </w:pPr>
      <w:r>
        <w:rPr>
          <w:rFonts w:hint="eastAsia"/>
        </w:rPr>
        <w:t>**Description**: Users can send emails to one or more contacts through the system, with the option to back up emails.</w:t>
      </w:r>
    </w:p>
    <w:p>
      <w:pPr>
        <w:rPr>
          <w:rFonts w:hint="eastAsia"/>
        </w:rPr>
      </w:pPr>
      <w:r>
        <w:rPr>
          <w:rFonts w:hint="eastAsia"/>
        </w:rPr>
        <w:t>**Input**:</w:t>
      </w:r>
    </w:p>
    <w:p>
      <w:pPr>
        <w:rPr>
          <w:rFonts w:hint="eastAsia"/>
        </w:rPr>
      </w:pPr>
      <w:r>
        <w:rPr>
          <w:rFonts w:hint="eastAsia"/>
        </w:rPr>
        <w:t>- Recipient list (contacts selected by the user)</w:t>
      </w:r>
    </w:p>
    <w:p>
      <w:pPr>
        <w:rPr>
          <w:rFonts w:hint="eastAsia"/>
        </w:rPr>
      </w:pPr>
      <w:r>
        <w:rPr>
          <w:rFonts w:hint="eastAsia"/>
        </w:rPr>
        <w:t>- Email subject</w:t>
      </w:r>
    </w:p>
    <w:p>
      <w:pPr>
        <w:rPr>
          <w:rFonts w:hint="eastAsia"/>
        </w:rPr>
      </w:pPr>
      <w:r>
        <w:rPr>
          <w:rFonts w:hint="eastAsia"/>
        </w:rPr>
        <w:t>- Email body</w:t>
      </w:r>
    </w:p>
    <w:p>
      <w:pPr>
        <w:rPr>
          <w:rFonts w:hint="eastAsia"/>
        </w:rPr>
      </w:pPr>
      <w:r>
        <w:rPr>
          <w:rFonts w:hint="eastAsia"/>
        </w:rPr>
        <w:t>- Attachments (optional)</w:t>
      </w:r>
    </w:p>
    <w:p>
      <w:pPr>
        <w:rPr>
          <w:rFonts w:hint="eastAsia"/>
        </w:rPr>
      </w:pPr>
      <w:r>
        <w:rPr>
          <w:rFonts w:hint="eastAsia"/>
        </w:rPr>
        <w:t>- Backup option (optional)</w:t>
      </w:r>
    </w:p>
    <w:p>
      <w:pPr>
        <w:rPr>
          <w:rFonts w:hint="eastAsia"/>
        </w:rPr>
      </w:pPr>
      <w:r>
        <w:rPr>
          <w:rFonts w:hint="eastAsia"/>
        </w:rPr>
        <w:t>**Output**:</w:t>
      </w:r>
    </w:p>
    <w:p>
      <w:pPr>
        <w:rPr>
          <w:rFonts w:hint="eastAsia"/>
        </w:rPr>
      </w:pPr>
      <w:r>
        <w:rPr>
          <w:rFonts w:hint="eastAsia"/>
        </w:rPr>
        <w:t>- After successfully sending the email, the sent email entry is displayed in the email list.</w:t>
      </w:r>
    </w:p>
    <w:p>
      <w:pPr>
        <w:rPr>
          <w:rFonts w:hint="eastAsia"/>
        </w:rPr>
      </w:pPr>
      <w:r>
        <w:rPr>
          <w:rFonts w:hint="eastAsia"/>
        </w:rPr>
        <w:t>- If backup is selected, the backup email is stored in the backup data storage.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1.2 Receive Email</w:t>
      </w:r>
    </w:p>
    <w:p>
      <w:pPr>
        <w:rPr>
          <w:rFonts w:hint="eastAsia"/>
        </w:rPr>
      </w:pPr>
      <w:r>
        <w:rPr>
          <w:rFonts w:hint="eastAsia"/>
        </w:rPr>
        <w:t>**Function Number: FR-02**</w:t>
      </w:r>
    </w:p>
    <w:p>
      <w:pPr>
        <w:rPr>
          <w:rFonts w:hint="eastAsia"/>
        </w:rPr>
      </w:pPr>
      <w:r>
        <w:rPr>
          <w:rFonts w:hint="eastAsia"/>
        </w:rPr>
        <w:t>**Description**: The system automatically retrieves new emails from the external email server and stores them in the system.</w:t>
      </w:r>
    </w:p>
    <w:p>
      <w:pPr>
        <w:rPr>
          <w:rFonts w:hint="eastAsia"/>
        </w:rPr>
      </w:pPr>
      <w:r>
        <w:rPr>
          <w:rFonts w:hint="eastAsia"/>
        </w:rPr>
        <w:t>**Input**:</w:t>
      </w:r>
    </w:p>
    <w:p>
      <w:pPr>
        <w:rPr>
          <w:rFonts w:hint="eastAsia"/>
        </w:rPr>
      </w:pPr>
      <w:r>
        <w:rPr>
          <w:rFonts w:hint="eastAsia"/>
        </w:rPr>
        <w:t>- Connection information of the external email server</w:t>
      </w:r>
    </w:p>
    <w:p>
      <w:pPr>
        <w:rPr>
          <w:rFonts w:hint="eastAsia"/>
        </w:rPr>
      </w:pPr>
      <w:r>
        <w:rPr>
          <w:rFonts w:hint="eastAsia"/>
        </w:rPr>
        <w:t>**Output**:</w:t>
      </w:r>
    </w:p>
    <w:p>
      <w:pPr>
        <w:rPr>
          <w:rFonts w:hint="eastAsia"/>
        </w:rPr>
      </w:pPr>
      <w:r>
        <w:rPr>
          <w:rFonts w:hint="eastAsia"/>
        </w:rPr>
        <w:t>- The list of emails stored in the system, displayed in the user's inbox.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1.3 Search Email</w:t>
      </w:r>
    </w:p>
    <w:p>
      <w:pPr>
        <w:rPr>
          <w:rFonts w:hint="eastAsia"/>
        </w:rPr>
      </w:pPr>
      <w:r>
        <w:rPr>
          <w:rFonts w:hint="eastAsia"/>
        </w:rPr>
        <w:t>**Function Number: FR-03**</w:t>
      </w:r>
    </w:p>
    <w:p>
      <w:pPr>
        <w:rPr>
          <w:rFonts w:hint="eastAsia"/>
        </w:rPr>
      </w:pPr>
      <w:r>
        <w:rPr>
          <w:rFonts w:hint="eastAsia"/>
        </w:rPr>
        <w:t>**Description**: Users can search for emails based on conditions such as keywords, senders, recipients, etc.</w:t>
      </w:r>
    </w:p>
    <w:p>
      <w:pPr>
        <w:rPr>
          <w:rFonts w:hint="eastAsia"/>
        </w:rPr>
      </w:pPr>
      <w:r>
        <w:rPr>
          <w:rFonts w:hint="eastAsia"/>
        </w:rPr>
        <w:t>**Input**:</w:t>
      </w:r>
    </w:p>
    <w:p>
      <w:pPr>
        <w:rPr>
          <w:rFonts w:hint="eastAsia"/>
        </w:rPr>
      </w:pPr>
      <w:r>
        <w:rPr>
          <w:rFonts w:hint="eastAsia"/>
        </w:rPr>
        <w:t>- Search criteria (keywords, sender, recipient, date range, etc.)</w:t>
      </w:r>
    </w:p>
    <w:p>
      <w:pPr>
        <w:rPr>
          <w:rFonts w:hint="eastAsia"/>
        </w:rPr>
      </w:pPr>
      <w:r>
        <w:rPr>
          <w:rFonts w:hint="eastAsia"/>
        </w:rPr>
        <w:t>**Output**:</w:t>
      </w:r>
    </w:p>
    <w:p>
      <w:pPr>
        <w:rPr>
          <w:rFonts w:hint="eastAsia"/>
        </w:rPr>
      </w:pPr>
      <w:r>
        <w:rPr>
          <w:rFonts w:hint="eastAsia"/>
        </w:rPr>
        <w:t>- A list of emails that match the search criteria.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1.4 Archive Email</w:t>
      </w:r>
    </w:p>
    <w:p>
      <w:pPr>
        <w:rPr>
          <w:rFonts w:hint="eastAsia"/>
        </w:rPr>
      </w:pPr>
      <w:r>
        <w:rPr>
          <w:rFonts w:hint="eastAsia"/>
        </w:rPr>
        <w:t>**Function Number: FR-04**</w:t>
      </w:r>
    </w:p>
    <w:p>
      <w:pPr>
        <w:rPr>
          <w:rFonts w:hint="eastAsia"/>
        </w:rPr>
      </w:pPr>
      <w:r>
        <w:rPr>
          <w:rFonts w:hint="eastAsia"/>
        </w:rPr>
        <w:t>**Description**: Users can archive emails into the designated archive folder in the system.</w:t>
      </w:r>
    </w:p>
    <w:p>
      <w:pPr>
        <w:rPr>
          <w:rFonts w:hint="eastAsia"/>
        </w:rPr>
      </w:pPr>
      <w:r>
        <w:rPr>
          <w:rFonts w:hint="eastAsia"/>
        </w:rPr>
        <w:t>**Input**:</w:t>
      </w:r>
    </w:p>
    <w:p>
      <w:pPr>
        <w:rPr>
          <w:rFonts w:hint="eastAsia"/>
        </w:rPr>
      </w:pPr>
      <w:r>
        <w:rPr>
          <w:rFonts w:hint="eastAsia"/>
        </w:rPr>
        <w:t>- Emails selected by the user</w:t>
      </w:r>
    </w:p>
    <w:p>
      <w:pPr>
        <w:rPr>
          <w:rFonts w:hint="eastAsia"/>
        </w:rPr>
      </w:pPr>
      <w:r>
        <w:rPr>
          <w:rFonts w:hint="eastAsia"/>
        </w:rPr>
        <w:t>**Output**:</w:t>
      </w:r>
    </w:p>
    <w:p>
      <w:pPr>
        <w:rPr>
          <w:rFonts w:hint="eastAsia"/>
        </w:rPr>
      </w:pPr>
      <w:r>
        <w:rPr>
          <w:rFonts w:hint="eastAsia"/>
        </w:rPr>
        <w:t>- A list of archived emails, with the email status updated to "Archived."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1.5 Restore Email</w:t>
      </w:r>
    </w:p>
    <w:p>
      <w:pPr>
        <w:rPr>
          <w:rFonts w:hint="eastAsia"/>
        </w:rPr>
      </w:pPr>
      <w:r>
        <w:rPr>
          <w:rFonts w:hint="eastAsia"/>
        </w:rPr>
        <w:t>**Function Number: FR-05**</w:t>
      </w:r>
    </w:p>
    <w:p>
      <w:pPr>
        <w:rPr>
          <w:rFonts w:hint="eastAsia"/>
        </w:rPr>
      </w:pPr>
      <w:r>
        <w:rPr>
          <w:rFonts w:hint="eastAsia"/>
        </w:rPr>
        <w:t>**Description**: Users can restore emails from archived emails or backup data.</w:t>
      </w:r>
    </w:p>
    <w:p>
      <w:pPr>
        <w:rPr>
          <w:rFonts w:hint="eastAsia"/>
        </w:rPr>
      </w:pPr>
      <w:r>
        <w:rPr>
          <w:rFonts w:hint="eastAsia"/>
        </w:rPr>
        <w:t>**Input**:</w:t>
      </w:r>
    </w:p>
    <w:p>
      <w:pPr>
        <w:rPr>
          <w:rFonts w:hint="eastAsia"/>
        </w:rPr>
      </w:pPr>
      <w:r>
        <w:rPr>
          <w:rFonts w:hint="eastAsia"/>
        </w:rPr>
        <w:t>- Emails selected from the archived emails or backup data</w:t>
      </w:r>
    </w:p>
    <w:p>
      <w:pPr>
        <w:rPr>
          <w:rFonts w:hint="eastAsia"/>
        </w:rPr>
      </w:pPr>
      <w:r>
        <w:rPr>
          <w:rFonts w:hint="eastAsia"/>
        </w:rPr>
        <w:t>**Output**:</w:t>
      </w:r>
    </w:p>
    <w:p>
      <w:pPr>
        <w:rPr>
          <w:rFonts w:hint="eastAsia"/>
        </w:rPr>
      </w:pPr>
      <w:r>
        <w:rPr>
          <w:rFonts w:hint="eastAsia"/>
        </w:rPr>
        <w:t>- Emails restored to the original email list, with the email status updated to "Restored."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1.6 Manage Contacts</w:t>
      </w:r>
    </w:p>
    <w:p>
      <w:pPr>
        <w:rPr>
          <w:rFonts w:hint="eastAsia"/>
        </w:rPr>
      </w:pPr>
      <w:r>
        <w:rPr>
          <w:rFonts w:hint="eastAsia"/>
        </w:rPr>
        <w:t>**Function Number: FR-06**</w:t>
      </w:r>
    </w:p>
    <w:p>
      <w:pPr>
        <w:rPr>
          <w:rFonts w:hint="eastAsia"/>
        </w:rPr>
      </w:pPr>
      <w:r>
        <w:rPr>
          <w:rFonts w:hint="eastAsia"/>
        </w:rPr>
        <w:t>**Description**: Administrators can add, modify, or delete contact information.</w:t>
      </w:r>
    </w:p>
    <w:p>
      <w:pPr>
        <w:rPr>
          <w:rFonts w:hint="eastAsia"/>
        </w:rPr>
      </w:pPr>
      <w:r>
        <w:rPr>
          <w:rFonts w:hint="eastAsia"/>
        </w:rPr>
        <w:t>**Input**:</w:t>
      </w:r>
    </w:p>
    <w:p>
      <w:pPr>
        <w:rPr>
          <w:rFonts w:hint="eastAsia"/>
        </w:rPr>
      </w:pPr>
      <w:r>
        <w:rPr>
          <w:rFonts w:hint="eastAsia"/>
        </w:rPr>
        <w:t>- New contact information or modified contact information</w:t>
      </w:r>
    </w:p>
    <w:p>
      <w:pPr>
        <w:rPr>
          <w:rFonts w:hint="eastAsia"/>
        </w:rPr>
      </w:pPr>
      <w:r>
        <w:rPr>
          <w:rFonts w:hint="eastAsia"/>
        </w:rPr>
        <w:t>- Contact information to be deleted</w:t>
      </w:r>
    </w:p>
    <w:p>
      <w:pPr>
        <w:rPr>
          <w:rFonts w:hint="eastAsia"/>
        </w:rPr>
      </w:pPr>
      <w:r>
        <w:rPr>
          <w:rFonts w:hint="eastAsia"/>
        </w:rPr>
        <w:t>**Output**:</w:t>
      </w:r>
    </w:p>
    <w:p>
      <w:pPr>
        <w:rPr>
          <w:rFonts w:hint="eastAsia"/>
        </w:rPr>
      </w:pPr>
      <w:r>
        <w:rPr>
          <w:rFonts w:hint="eastAsia"/>
        </w:rPr>
        <w:t>- The updated contact list.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1.7 Create Contact</w:t>
      </w:r>
    </w:p>
    <w:p>
      <w:pPr>
        <w:rPr>
          <w:rFonts w:hint="eastAsia"/>
        </w:rPr>
      </w:pPr>
      <w:r>
        <w:rPr>
          <w:rFonts w:hint="eastAsia"/>
        </w:rPr>
        <w:t>**Function Number: FR-07**</w:t>
      </w:r>
    </w:p>
    <w:p>
      <w:pPr>
        <w:rPr>
          <w:rFonts w:hint="eastAsia"/>
        </w:rPr>
      </w:pPr>
      <w:r>
        <w:rPr>
          <w:rFonts w:hint="eastAsia"/>
        </w:rPr>
        <w:t>**Description**: Administrators can create new contact information.</w:t>
      </w:r>
    </w:p>
    <w:p>
      <w:pPr>
        <w:rPr>
          <w:rFonts w:hint="eastAsia"/>
        </w:rPr>
      </w:pPr>
      <w:r>
        <w:rPr>
          <w:rFonts w:hint="eastAsia"/>
        </w:rPr>
        <w:t>**Input**:</w:t>
      </w:r>
    </w:p>
    <w:p>
      <w:pPr>
        <w:rPr>
          <w:rFonts w:hint="eastAsia"/>
        </w:rPr>
      </w:pPr>
      <w:r>
        <w:rPr>
          <w:rFonts w:hint="eastAsia"/>
        </w:rPr>
        <w:t>- Detailed information of the new contact</w:t>
      </w:r>
    </w:p>
    <w:p>
      <w:pPr>
        <w:rPr>
          <w:rFonts w:hint="eastAsia"/>
        </w:rPr>
      </w:pPr>
      <w:r>
        <w:rPr>
          <w:rFonts w:hint="eastAsia"/>
        </w:rPr>
        <w:t>**Output**:</w:t>
      </w:r>
    </w:p>
    <w:p>
      <w:pPr>
        <w:rPr>
          <w:rFonts w:hint="eastAsia"/>
        </w:rPr>
      </w:pPr>
      <w:r>
        <w:rPr>
          <w:rFonts w:hint="eastAsia"/>
        </w:rPr>
        <w:t>- The newly created contact is displayed in the contact list.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1.8 Edit Contact Information</w:t>
      </w:r>
    </w:p>
    <w:p>
      <w:pPr>
        <w:rPr>
          <w:rFonts w:hint="eastAsia"/>
        </w:rPr>
      </w:pPr>
      <w:r>
        <w:rPr>
          <w:rFonts w:hint="eastAsia"/>
        </w:rPr>
        <w:t>**Function Number: FR-08**</w:t>
      </w:r>
    </w:p>
    <w:p>
      <w:pPr>
        <w:rPr>
          <w:rFonts w:hint="eastAsia"/>
        </w:rPr>
      </w:pPr>
      <w:r>
        <w:rPr>
          <w:rFonts w:hint="eastAsia"/>
        </w:rPr>
        <w:t>**Description**: Administrators can modify existing contact information.</w:t>
      </w:r>
    </w:p>
    <w:p>
      <w:pPr>
        <w:rPr>
          <w:rFonts w:hint="eastAsia"/>
        </w:rPr>
      </w:pPr>
      <w:r>
        <w:rPr>
          <w:rFonts w:hint="eastAsia"/>
        </w:rPr>
        <w:t>**Input**:</w:t>
      </w:r>
    </w:p>
    <w:p>
      <w:pPr>
        <w:rPr>
          <w:rFonts w:hint="eastAsia"/>
        </w:rPr>
      </w:pPr>
      <w:r>
        <w:rPr>
          <w:rFonts w:hint="eastAsia"/>
        </w:rPr>
        <w:t>- Modified contact information</w:t>
      </w:r>
    </w:p>
    <w:p>
      <w:pPr>
        <w:rPr>
          <w:rFonts w:hint="eastAsia"/>
        </w:rPr>
      </w:pPr>
      <w:r>
        <w:rPr>
          <w:rFonts w:hint="eastAsia"/>
        </w:rPr>
        <w:t>**Output**:</w:t>
      </w:r>
    </w:p>
    <w:p>
      <w:pPr>
        <w:rPr>
          <w:rFonts w:hint="eastAsia"/>
        </w:rPr>
      </w:pPr>
      <w:r>
        <w:rPr>
          <w:rFonts w:hint="eastAsia"/>
        </w:rPr>
        <w:t>- The updated contact list.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1.9 Search for Contacts</w:t>
      </w:r>
    </w:p>
    <w:p>
      <w:pPr>
        <w:rPr>
          <w:rFonts w:hint="eastAsia"/>
        </w:rPr>
      </w:pPr>
      <w:r>
        <w:rPr>
          <w:rFonts w:hint="eastAsia"/>
        </w:rPr>
        <w:t>**Function Number: FR-09**</w:t>
      </w:r>
    </w:p>
    <w:p>
      <w:pPr>
        <w:rPr>
          <w:rFonts w:hint="eastAsia"/>
        </w:rPr>
      </w:pPr>
      <w:r>
        <w:rPr>
          <w:rFonts w:hint="eastAsia"/>
        </w:rPr>
        <w:t>**Description**: Users can search for contacts based on certain conditions.</w:t>
      </w:r>
    </w:p>
    <w:p>
      <w:pPr>
        <w:rPr>
          <w:rFonts w:hint="eastAsia"/>
        </w:rPr>
      </w:pPr>
      <w:r>
        <w:rPr>
          <w:rFonts w:hint="eastAsia"/>
        </w:rPr>
        <w:t>**Input**:</w:t>
      </w:r>
    </w:p>
    <w:p>
      <w:pPr>
        <w:rPr>
          <w:rFonts w:hint="eastAsia"/>
        </w:rPr>
      </w:pPr>
      <w:r>
        <w:rPr>
          <w:rFonts w:hint="eastAsia"/>
        </w:rPr>
        <w:t>- Search criteria (name, email, etc.)</w:t>
      </w:r>
    </w:p>
    <w:p>
      <w:pPr>
        <w:rPr>
          <w:rFonts w:hint="eastAsia"/>
        </w:rPr>
      </w:pPr>
      <w:r>
        <w:rPr>
          <w:rFonts w:hint="eastAsia"/>
        </w:rPr>
        <w:t>**Output**:</w:t>
      </w:r>
    </w:p>
    <w:p>
      <w:pPr>
        <w:rPr>
          <w:rFonts w:hint="eastAsia"/>
        </w:rPr>
      </w:pPr>
      <w:r>
        <w:rPr>
          <w:rFonts w:hint="eastAsia"/>
        </w:rPr>
        <w:t>- A list of contacts that match the search criteria.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1.10 Manage Schedule</w:t>
      </w:r>
    </w:p>
    <w:p>
      <w:pPr>
        <w:rPr>
          <w:rFonts w:hint="eastAsia"/>
        </w:rPr>
      </w:pPr>
      <w:r>
        <w:rPr>
          <w:rFonts w:hint="eastAsia"/>
        </w:rPr>
        <w:t>**Function Number: FR-10**</w:t>
      </w:r>
    </w:p>
    <w:p>
      <w:pPr>
        <w:rPr>
          <w:rFonts w:hint="eastAsia"/>
        </w:rPr>
      </w:pPr>
      <w:r>
        <w:rPr>
          <w:rFonts w:hint="eastAsia"/>
        </w:rPr>
        <w:t>**Description**: Users can create, modify, or delete schedule arrangements.</w:t>
      </w:r>
    </w:p>
    <w:p>
      <w:pPr>
        <w:rPr>
          <w:rFonts w:hint="eastAsia"/>
        </w:rPr>
      </w:pPr>
      <w:r>
        <w:rPr>
          <w:rFonts w:hint="eastAsia"/>
        </w:rPr>
        <w:t>**Input**:</w:t>
      </w:r>
    </w:p>
    <w:p>
      <w:pPr>
        <w:rPr>
          <w:rFonts w:hint="eastAsia"/>
        </w:rPr>
      </w:pPr>
      <w:r>
        <w:rPr>
          <w:rFonts w:hint="eastAsia"/>
        </w:rPr>
        <w:t>- New schedule arrangement information or modified schedule arrangement information</w:t>
      </w:r>
    </w:p>
    <w:p>
      <w:pPr>
        <w:rPr>
          <w:rFonts w:hint="eastAsia"/>
        </w:rPr>
      </w:pPr>
      <w:r>
        <w:rPr>
          <w:rFonts w:hint="eastAsia"/>
        </w:rPr>
        <w:t>- Schedule arrangement information to be deleted</w:t>
      </w:r>
    </w:p>
    <w:p>
      <w:pPr>
        <w:rPr>
          <w:rFonts w:hint="eastAsia"/>
        </w:rPr>
      </w:pPr>
      <w:r>
        <w:rPr>
          <w:rFonts w:hint="eastAsia"/>
        </w:rPr>
        <w:t>**Output**:</w:t>
      </w:r>
    </w:p>
    <w:p>
      <w:pPr>
        <w:rPr>
          <w:rFonts w:hint="eastAsia"/>
        </w:rPr>
      </w:pPr>
      <w:r>
        <w:rPr>
          <w:rFonts w:hint="eastAsia"/>
        </w:rPr>
        <w:t>- The updated schedule arrangement list.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1.11 Create Schedule</w:t>
      </w:r>
    </w:p>
    <w:p>
      <w:pPr>
        <w:rPr>
          <w:rFonts w:hint="eastAsia"/>
        </w:rPr>
      </w:pPr>
      <w:r>
        <w:rPr>
          <w:rFonts w:hint="eastAsia"/>
        </w:rPr>
        <w:t>**Function Number: FR-11**</w:t>
      </w:r>
    </w:p>
    <w:p>
      <w:pPr>
        <w:rPr>
          <w:rFonts w:hint="eastAsia"/>
        </w:rPr>
      </w:pPr>
      <w:r>
        <w:rPr>
          <w:rFonts w:hint="eastAsia"/>
        </w:rPr>
        <w:t>**Description**: Users can create new schedule arrangements.</w:t>
      </w:r>
    </w:p>
    <w:p>
      <w:pPr>
        <w:rPr>
          <w:rFonts w:hint="eastAsia"/>
        </w:rPr>
      </w:pPr>
      <w:r>
        <w:rPr>
          <w:rFonts w:hint="eastAsia"/>
        </w:rPr>
        <w:t>**Input**:</w:t>
      </w:r>
    </w:p>
    <w:p>
      <w:pPr>
        <w:rPr>
          <w:rFonts w:hint="eastAsia"/>
        </w:rPr>
      </w:pPr>
      <w:r>
        <w:rPr>
          <w:rFonts w:hint="eastAsia"/>
        </w:rPr>
        <w:t>- Detailed information of the schedule arrangement</w:t>
      </w:r>
    </w:p>
    <w:p>
      <w:pPr>
        <w:rPr>
          <w:rFonts w:hint="eastAsia"/>
        </w:rPr>
      </w:pPr>
      <w:r>
        <w:rPr>
          <w:rFonts w:hint="eastAsia"/>
        </w:rPr>
        <w:t>**Output**:</w:t>
      </w:r>
    </w:p>
    <w:p>
      <w:pPr>
        <w:rPr>
          <w:rFonts w:hint="eastAsia"/>
        </w:rPr>
      </w:pPr>
      <w:r>
        <w:rPr>
          <w:rFonts w:hint="eastAsia"/>
        </w:rPr>
        <w:t>- The newly created schedule arrangement is displayed in the schedule list.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1.12 Edit Schedule</w:t>
      </w:r>
    </w:p>
    <w:p>
      <w:pPr>
        <w:rPr>
          <w:rFonts w:hint="eastAsia"/>
        </w:rPr>
      </w:pPr>
      <w:r>
        <w:rPr>
          <w:rFonts w:hint="eastAsia"/>
        </w:rPr>
        <w:t>**Function Number: FR-12**</w:t>
      </w:r>
    </w:p>
    <w:p>
      <w:pPr>
        <w:rPr>
          <w:rFonts w:hint="eastAsia"/>
        </w:rPr>
      </w:pPr>
      <w:r>
        <w:rPr>
          <w:rFonts w:hint="eastAsia"/>
        </w:rPr>
        <w:t>**Description**: Users can modify existing schedule arrangements.</w:t>
      </w:r>
    </w:p>
    <w:p>
      <w:pPr>
        <w:rPr>
          <w:rFonts w:hint="eastAsia"/>
        </w:rPr>
      </w:pPr>
      <w:r>
        <w:rPr>
          <w:rFonts w:hint="eastAsia"/>
        </w:rPr>
        <w:t>**Input**:</w:t>
      </w:r>
    </w:p>
    <w:p>
      <w:pPr>
        <w:rPr>
          <w:rFonts w:hint="eastAsia"/>
        </w:rPr>
      </w:pPr>
      <w:r>
        <w:rPr>
          <w:rFonts w:hint="eastAsia"/>
        </w:rPr>
        <w:t>- Modified schedule arrangement information</w:t>
      </w:r>
    </w:p>
    <w:p>
      <w:pPr>
        <w:rPr>
          <w:rFonts w:hint="eastAsia"/>
        </w:rPr>
      </w:pPr>
      <w:r>
        <w:rPr>
          <w:rFonts w:hint="eastAsia"/>
        </w:rPr>
        <w:t>**Output**:</w:t>
      </w:r>
    </w:p>
    <w:p>
      <w:pPr>
        <w:rPr>
          <w:rFonts w:hint="eastAsia"/>
        </w:rPr>
      </w:pPr>
      <w:r>
        <w:rPr>
          <w:rFonts w:hint="eastAsia"/>
        </w:rPr>
        <w:t>- The updated schedule arrangement list.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1.13 Delete Schedule</w:t>
      </w:r>
    </w:p>
    <w:p>
      <w:pPr>
        <w:rPr>
          <w:rFonts w:hint="eastAsia"/>
        </w:rPr>
      </w:pPr>
      <w:r>
        <w:rPr>
          <w:rFonts w:hint="eastAsia"/>
        </w:rPr>
        <w:t>**Function Number: FR-13**</w:t>
      </w:r>
    </w:p>
    <w:p>
      <w:pPr>
        <w:rPr>
          <w:rFonts w:hint="eastAsia"/>
        </w:rPr>
      </w:pPr>
      <w:r>
        <w:rPr>
          <w:rFonts w:hint="eastAsia"/>
        </w:rPr>
        <w:t>**Description**: Users can delete existing schedule arrangements.</w:t>
      </w:r>
    </w:p>
    <w:p>
      <w:pPr>
        <w:rPr>
          <w:rFonts w:hint="eastAsia"/>
        </w:rPr>
      </w:pPr>
      <w:r>
        <w:rPr>
          <w:rFonts w:hint="eastAsia"/>
        </w:rPr>
        <w:t>**Input**:</w:t>
      </w:r>
    </w:p>
    <w:p>
      <w:pPr>
        <w:rPr>
          <w:rFonts w:hint="eastAsia"/>
        </w:rPr>
      </w:pPr>
      <w:r>
        <w:rPr>
          <w:rFonts w:hint="eastAsia"/>
        </w:rPr>
        <w:t>- Schedule arrangement information to be deleted</w:t>
      </w:r>
    </w:p>
    <w:p>
      <w:pPr>
        <w:rPr>
          <w:rFonts w:hint="eastAsia"/>
        </w:rPr>
      </w:pPr>
      <w:r>
        <w:rPr>
          <w:rFonts w:hint="eastAsia"/>
        </w:rPr>
        <w:t>**Output**:</w:t>
      </w:r>
    </w:p>
    <w:p>
      <w:pPr>
        <w:rPr>
          <w:rFonts w:hint="eastAsia"/>
        </w:rPr>
      </w:pPr>
      <w:r>
        <w:rPr>
          <w:rFonts w:hint="eastAsia"/>
        </w:rPr>
        <w:t>- The updated schedule arrangement list.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1.14 Set Reminders</w:t>
      </w:r>
    </w:p>
    <w:p>
      <w:pPr>
        <w:rPr>
          <w:rFonts w:hint="eastAsia"/>
        </w:rPr>
      </w:pPr>
      <w:r>
        <w:rPr>
          <w:rFonts w:hint="eastAsia"/>
        </w:rPr>
        <w:t>**Function Number: FR-14**</w:t>
      </w:r>
    </w:p>
    <w:p>
      <w:pPr>
        <w:rPr>
          <w:rFonts w:hint="eastAsia"/>
        </w:rPr>
      </w:pPr>
      <w:r>
        <w:rPr>
          <w:rFonts w:hint="eastAsia"/>
        </w:rPr>
        <w:t>**Description**: Users can set reminders for emails or schedules.</w:t>
      </w:r>
    </w:p>
    <w:p>
      <w:pPr>
        <w:rPr>
          <w:rFonts w:hint="eastAsia"/>
        </w:rPr>
      </w:pPr>
      <w:r>
        <w:rPr>
          <w:rFonts w:hint="eastAsia"/>
        </w:rPr>
        <w:t>**Input**:</w:t>
      </w:r>
    </w:p>
    <w:p>
      <w:pPr>
        <w:rPr>
          <w:rFonts w:hint="eastAsia"/>
        </w:rPr>
      </w:pPr>
      <w:r>
        <w:rPr>
          <w:rFonts w:hint="eastAsia"/>
        </w:rPr>
        <w:t>- Reminder settings (reminder time, reminder method, etc.)</w:t>
      </w:r>
    </w:p>
    <w:p>
      <w:pPr>
        <w:rPr>
          <w:rFonts w:hint="eastAsia"/>
        </w:rPr>
      </w:pPr>
      <w:r>
        <w:rPr>
          <w:rFonts w:hint="eastAsia"/>
        </w:rPr>
        <w:t>**Output**:</w:t>
      </w:r>
    </w:p>
    <w:p>
      <w:pPr>
        <w:rPr>
          <w:rFonts w:hint="eastAsia"/>
        </w:rPr>
      </w:pPr>
      <w:r>
        <w:rPr>
          <w:rFonts w:hint="eastAsia"/>
        </w:rPr>
        <w:t>- Information of the email or schedule arrangement after setting the reminder.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1.15 Manage Archive Policies</w:t>
      </w:r>
    </w:p>
    <w:p>
      <w:pPr>
        <w:rPr>
          <w:rFonts w:hint="eastAsia"/>
        </w:rPr>
      </w:pPr>
      <w:r>
        <w:rPr>
          <w:rFonts w:hint="eastAsia"/>
        </w:rPr>
        <w:t>**Function Number: FR-15**</w:t>
      </w:r>
    </w:p>
    <w:p>
      <w:pPr>
        <w:rPr>
          <w:rFonts w:hint="eastAsia"/>
        </w:rPr>
      </w:pPr>
      <w:r>
        <w:rPr>
          <w:rFonts w:hint="eastAsia"/>
        </w:rPr>
        <w:t>**Description**: Administrators can create, modify, or delete archive policies.</w:t>
      </w:r>
    </w:p>
    <w:p>
      <w:pPr>
        <w:rPr>
          <w:rFonts w:hint="eastAsia"/>
        </w:rPr>
      </w:pPr>
      <w:r>
        <w:rPr>
          <w:rFonts w:hint="eastAsia"/>
        </w:rPr>
        <w:t>**Input**:</w:t>
      </w:r>
    </w:p>
    <w:p>
      <w:pPr>
        <w:rPr>
          <w:rFonts w:hint="eastAsia"/>
        </w:rPr>
      </w:pPr>
      <w:r>
        <w:rPr>
          <w:rFonts w:hint="eastAsia"/>
        </w:rPr>
        <w:t>- Detailed information of the archive policy</w:t>
      </w:r>
    </w:p>
    <w:p>
      <w:pPr>
        <w:rPr>
          <w:rFonts w:hint="eastAsia"/>
        </w:rPr>
      </w:pPr>
      <w:r>
        <w:rPr>
          <w:rFonts w:hint="eastAsia"/>
        </w:rPr>
        <w:t>**Output**:</w:t>
      </w:r>
    </w:p>
    <w:p>
      <w:pPr>
        <w:rPr>
          <w:rFonts w:hint="eastAsia"/>
        </w:rPr>
      </w:pPr>
      <w:r>
        <w:rPr>
          <w:rFonts w:hint="eastAsia"/>
        </w:rPr>
        <w:t>- The updated archive policy list.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1.16 View Archived Emails</w:t>
      </w:r>
    </w:p>
    <w:p>
      <w:pPr>
        <w:rPr>
          <w:rFonts w:hint="eastAsia"/>
        </w:rPr>
      </w:pPr>
      <w:r>
        <w:rPr>
          <w:rFonts w:hint="eastAsia"/>
        </w:rPr>
        <w:t>**Function Number: FR-16**</w:t>
      </w:r>
    </w:p>
    <w:p>
      <w:pPr>
        <w:rPr>
          <w:rFonts w:hint="eastAsia"/>
        </w:rPr>
      </w:pPr>
      <w:r>
        <w:rPr>
          <w:rFonts w:hint="eastAsia"/>
        </w:rPr>
        <w:t>**Description**: Users can view archived emails.</w:t>
      </w:r>
    </w:p>
    <w:p>
      <w:pPr>
        <w:rPr>
          <w:rFonts w:hint="eastAsia"/>
        </w:rPr>
      </w:pPr>
      <w:r>
        <w:rPr>
          <w:rFonts w:hint="eastAsia"/>
        </w:rPr>
        <w:t>**Input**:</w:t>
      </w:r>
    </w:p>
    <w:p>
      <w:pPr>
        <w:rPr>
          <w:rFonts w:hint="eastAsia"/>
        </w:rPr>
      </w:pPr>
      <w:r>
        <w:rPr>
          <w:rFonts w:hint="eastAsia"/>
        </w:rPr>
        <w:t>- Select the archived email to view</w:t>
      </w:r>
    </w:p>
    <w:p>
      <w:pPr>
        <w:rPr>
          <w:rFonts w:hint="eastAsia"/>
        </w:rPr>
      </w:pPr>
      <w:r>
        <w:rPr>
          <w:rFonts w:hint="eastAsia"/>
        </w:rPr>
        <w:t>**Output**:</w:t>
      </w:r>
    </w:p>
    <w:p>
      <w:pPr>
        <w:rPr>
          <w:rFonts w:hint="eastAsia"/>
        </w:rPr>
      </w:pPr>
      <w:r>
        <w:rPr>
          <w:rFonts w:hint="eastAsia"/>
        </w:rPr>
        <w:t>- Display the detailed information of the selected archived email.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1.17 Manage Backup Policies</w:t>
      </w:r>
    </w:p>
    <w:p>
      <w:pPr>
        <w:rPr>
          <w:rFonts w:hint="eastAsia"/>
        </w:rPr>
      </w:pPr>
      <w:r>
        <w:rPr>
          <w:rFonts w:hint="eastAsia"/>
        </w:rPr>
        <w:t>**Function Number: FR-17**</w:t>
      </w:r>
    </w:p>
    <w:p>
      <w:pPr>
        <w:rPr>
          <w:rFonts w:hint="eastAsia"/>
        </w:rPr>
      </w:pPr>
      <w:r>
        <w:rPr>
          <w:rFonts w:hint="eastAsia"/>
        </w:rPr>
        <w:t>**Description**: Administrators can create, modify, or delete backup policies.</w:t>
      </w:r>
    </w:p>
    <w:p>
      <w:pPr>
        <w:rPr>
          <w:rFonts w:hint="eastAsia"/>
        </w:rPr>
      </w:pPr>
      <w:r>
        <w:rPr>
          <w:rFonts w:hint="eastAsia"/>
        </w:rPr>
        <w:t>**Input**:</w:t>
      </w:r>
    </w:p>
    <w:p>
      <w:pPr>
        <w:rPr>
          <w:rFonts w:hint="eastAsia"/>
        </w:rPr>
      </w:pPr>
      <w:r>
        <w:rPr>
          <w:rFonts w:hint="eastAsia"/>
        </w:rPr>
        <w:t>- Detailed information of the backup policy</w:t>
      </w:r>
    </w:p>
    <w:p>
      <w:pPr>
        <w:rPr>
          <w:rFonts w:hint="eastAsia"/>
        </w:rPr>
      </w:pPr>
      <w:r>
        <w:rPr>
          <w:rFonts w:hint="eastAsia"/>
        </w:rPr>
        <w:t>**Output**:</w:t>
      </w:r>
    </w:p>
    <w:p>
      <w:pPr>
        <w:rPr>
          <w:rFonts w:hint="eastAsia"/>
        </w:rPr>
      </w:pPr>
      <w:r>
        <w:rPr>
          <w:rFonts w:hint="eastAsia"/>
        </w:rPr>
        <w:t>- The updated backup policy list.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1.18 Restore Backup Data</w:t>
      </w:r>
    </w:p>
    <w:p>
      <w:pPr>
        <w:rPr>
          <w:rFonts w:hint="eastAsia"/>
        </w:rPr>
      </w:pPr>
      <w:r>
        <w:rPr>
          <w:rFonts w:hint="eastAsia"/>
        </w:rPr>
        <w:t>**Function Number: FR-18**</w:t>
      </w:r>
    </w:p>
    <w:p>
      <w:pPr>
        <w:rPr>
          <w:rFonts w:hint="eastAsia"/>
        </w:rPr>
      </w:pPr>
      <w:r>
        <w:rPr>
          <w:rFonts w:hint="eastAsia"/>
        </w:rPr>
        <w:t>**Description**: Administrators can restore backup data.</w:t>
      </w:r>
    </w:p>
    <w:p>
      <w:pPr>
        <w:rPr>
          <w:rFonts w:hint="eastAsia"/>
        </w:rPr>
      </w:pPr>
      <w:r>
        <w:rPr>
          <w:rFonts w:hint="eastAsia"/>
        </w:rPr>
        <w:t>**Input**:</w:t>
      </w:r>
    </w:p>
    <w:p>
      <w:pPr>
        <w:rPr>
          <w:rFonts w:hint="eastAsia"/>
        </w:rPr>
      </w:pPr>
      <w:r>
        <w:rPr>
          <w:rFonts w:hint="eastAsia"/>
        </w:rPr>
        <w:t>- Backup data to be restored</w:t>
      </w:r>
    </w:p>
    <w:p>
      <w:pPr>
        <w:rPr>
          <w:rFonts w:hint="eastAsia"/>
        </w:rPr>
      </w:pPr>
      <w:r>
        <w:rPr>
          <w:rFonts w:hint="eastAsia"/>
        </w:rPr>
        <w:t>**Output**:</w:t>
      </w:r>
    </w:p>
    <w:p>
      <w:pPr>
        <w:rPr>
          <w:rFonts w:hint="eastAsia"/>
        </w:rPr>
      </w:pPr>
      <w:r>
        <w:rPr>
          <w:rFonts w:hint="eastAsia"/>
        </w:rPr>
        <w:t>- The restored data is stored in the system.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1.19 Manage Administrator Permissions</w:t>
      </w:r>
    </w:p>
    <w:p>
      <w:pPr>
        <w:rPr>
          <w:rFonts w:hint="eastAsia"/>
        </w:rPr>
      </w:pPr>
      <w:r>
        <w:rPr>
          <w:rFonts w:hint="eastAsia"/>
        </w:rPr>
        <w:t>**Function Number: FR-19**</w:t>
      </w:r>
    </w:p>
    <w:p>
      <w:pPr>
        <w:rPr>
          <w:rFonts w:hint="eastAsia"/>
        </w:rPr>
      </w:pPr>
      <w:r>
        <w:rPr>
          <w:rFonts w:hint="eastAsia"/>
        </w:rPr>
        <w:t>**Description**: Administrators can set permissions for other administrators.</w:t>
      </w:r>
    </w:p>
    <w:p>
      <w:pPr>
        <w:rPr>
          <w:rFonts w:hint="eastAsia"/>
        </w:rPr>
      </w:pPr>
      <w:r>
        <w:rPr>
          <w:rFonts w:hint="eastAsia"/>
        </w:rPr>
        <w:t>**Input**:</w:t>
      </w:r>
    </w:p>
    <w:p>
      <w:pPr>
        <w:rPr>
          <w:rFonts w:hint="eastAsia"/>
        </w:rPr>
      </w:pPr>
      <w:r>
        <w:rPr>
          <w:rFonts w:hint="eastAsia"/>
        </w:rPr>
        <w:t>- Permission setting information</w:t>
      </w:r>
    </w:p>
    <w:p>
      <w:pPr>
        <w:rPr>
          <w:rFonts w:hint="eastAsia"/>
        </w:rPr>
      </w:pPr>
      <w:r>
        <w:rPr>
          <w:rFonts w:hint="eastAsia"/>
        </w:rPr>
        <w:t>**Output**:</w:t>
      </w:r>
    </w:p>
    <w:p>
      <w:pPr>
        <w:rPr>
          <w:rFonts w:hint="eastAsia"/>
        </w:rPr>
      </w:pPr>
      <w:r>
        <w:rPr>
          <w:rFonts w:hint="eastAsia"/>
        </w:rPr>
        <w:t>- The updated list of administrator permissions.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1.20 Create Shared Account</w:t>
      </w:r>
    </w:p>
    <w:p>
      <w:pPr>
        <w:rPr>
          <w:rFonts w:hint="eastAsia"/>
        </w:rPr>
      </w:pPr>
      <w:r>
        <w:rPr>
          <w:rFonts w:hint="eastAsia"/>
        </w:rPr>
        <w:t>**Function Number: FR-20**</w:t>
      </w:r>
    </w:p>
    <w:p>
      <w:pPr>
        <w:rPr>
          <w:rFonts w:hint="eastAsia"/>
        </w:rPr>
      </w:pPr>
      <w:r>
        <w:rPr>
          <w:rFonts w:hint="eastAsia"/>
        </w:rPr>
        <w:t>**Description**: Administrators can create shared accounts and assign them to specified contacts.</w:t>
      </w:r>
    </w:p>
    <w:p>
      <w:pPr>
        <w:rPr>
          <w:rFonts w:hint="eastAsia"/>
        </w:rPr>
      </w:pPr>
      <w:r>
        <w:rPr>
          <w:rFonts w:hint="eastAsia"/>
        </w:rPr>
        <w:t>**Input**:</w:t>
      </w:r>
    </w:p>
    <w:p>
      <w:pPr>
        <w:rPr>
          <w:rFonts w:hint="eastAsia"/>
        </w:rPr>
      </w:pPr>
      <w:r>
        <w:rPr>
          <w:rFonts w:hint="eastAsia"/>
        </w:rPr>
        <w:t>- Detailed information of the shared account</w:t>
      </w:r>
    </w:p>
    <w:p>
      <w:pPr>
        <w:rPr>
          <w:rFonts w:hint="eastAsia"/>
        </w:rPr>
      </w:pPr>
      <w:r>
        <w:rPr>
          <w:rFonts w:hint="eastAsia"/>
        </w:rPr>
        <w:t>**Output**:</w:t>
      </w:r>
    </w:p>
    <w:p>
      <w:pPr>
        <w:rPr>
          <w:rFonts w:hint="eastAsia"/>
        </w:rPr>
      </w:pPr>
      <w:r>
        <w:rPr>
          <w:rFonts w:hint="eastAsia"/>
        </w:rPr>
        <w:t>- Information of the newly created shared account.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1.21 Delete Shared Account</w:t>
      </w:r>
    </w:p>
    <w:p>
      <w:pPr>
        <w:rPr>
          <w:rFonts w:hint="eastAsia"/>
        </w:rPr>
      </w:pPr>
      <w:r>
        <w:rPr>
          <w:rFonts w:hint="eastAsia"/>
        </w:rPr>
        <w:t>**Function Number: FR-21**</w:t>
      </w:r>
    </w:p>
    <w:p>
      <w:pPr>
        <w:rPr>
          <w:rFonts w:hint="eastAsia"/>
        </w:rPr>
      </w:pPr>
      <w:r>
        <w:rPr>
          <w:rFonts w:hint="eastAsia"/>
        </w:rPr>
        <w:t>**Description**: Administrators can delete shared accounts.</w:t>
      </w:r>
    </w:p>
    <w:p>
      <w:pPr>
        <w:rPr>
          <w:rFonts w:hint="eastAsia"/>
        </w:rPr>
      </w:pPr>
      <w:r>
        <w:rPr>
          <w:rFonts w:hint="eastAsia"/>
        </w:rPr>
        <w:t>**Input**:</w:t>
      </w:r>
    </w:p>
    <w:p>
      <w:pPr>
        <w:rPr>
          <w:rFonts w:hint="eastAsia"/>
        </w:rPr>
      </w:pPr>
      <w:r>
        <w:rPr>
          <w:rFonts w:hint="eastAsia"/>
        </w:rPr>
        <w:t>- Information of the shared account to be deleted</w:t>
      </w:r>
    </w:p>
    <w:p>
      <w:pPr>
        <w:rPr>
          <w:rFonts w:hint="eastAsia"/>
        </w:rPr>
      </w:pPr>
      <w:r>
        <w:rPr>
          <w:rFonts w:hint="eastAsia"/>
        </w:rPr>
        <w:t>**Output**:</w:t>
      </w:r>
    </w:p>
    <w:p>
      <w:pPr>
        <w:rPr>
          <w:rFonts w:hint="eastAsia"/>
        </w:rPr>
      </w:pPr>
      <w:r>
        <w:rPr>
          <w:rFonts w:hint="eastAsia"/>
        </w:rPr>
        <w:t>- The updated list of shared accounts.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1.22 Manage Email Flow Capture</w:t>
      </w:r>
    </w:p>
    <w:p>
      <w:pPr>
        <w:rPr>
          <w:rFonts w:hint="eastAsia"/>
        </w:rPr>
      </w:pPr>
      <w:r>
        <w:rPr>
          <w:rFonts w:hint="eastAsia"/>
        </w:rPr>
        <w:t>**Function Number: FR-22**</w:t>
      </w:r>
    </w:p>
    <w:p>
      <w:pPr>
        <w:rPr>
          <w:rFonts w:hint="eastAsia"/>
        </w:rPr>
      </w:pPr>
      <w:r>
        <w:rPr>
          <w:rFonts w:hint="eastAsia"/>
        </w:rPr>
        <w:t>**Description**: Administrators can create, modify, or delete email flow capture policies.</w:t>
      </w:r>
    </w:p>
    <w:p>
      <w:pPr>
        <w:rPr>
          <w:rFonts w:hint="eastAsia"/>
        </w:rPr>
      </w:pPr>
      <w:r>
        <w:rPr>
          <w:rFonts w:hint="eastAsia"/>
        </w:rPr>
        <w:t>**Input**:</w:t>
      </w:r>
    </w:p>
    <w:p>
      <w:pPr>
        <w:rPr>
          <w:rFonts w:hint="eastAsia"/>
        </w:rPr>
      </w:pPr>
      <w:r>
        <w:rPr>
          <w:rFonts w:hint="eastAsia"/>
        </w:rPr>
        <w:t>- Detailed information of the email flow capture policy</w:t>
      </w:r>
    </w:p>
    <w:p>
      <w:pPr>
        <w:rPr>
          <w:rFonts w:hint="eastAsia"/>
        </w:rPr>
      </w:pPr>
      <w:r>
        <w:rPr>
          <w:rFonts w:hint="eastAsia"/>
        </w:rPr>
        <w:t>**Output**:</w:t>
      </w:r>
    </w:p>
    <w:p>
      <w:pPr>
        <w:rPr>
          <w:rFonts w:hint="eastAsia"/>
        </w:rPr>
      </w:pPr>
      <w:r>
        <w:rPr>
          <w:rFonts w:hint="eastAsia"/>
        </w:rPr>
        <w:t>- The updated list of email flow capture policies.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1.23 Classify and Archive Emails</w:t>
      </w:r>
    </w:p>
    <w:p>
      <w:pPr>
        <w:rPr>
          <w:rFonts w:hint="eastAsia"/>
        </w:rPr>
      </w:pPr>
      <w:r>
        <w:rPr>
          <w:rFonts w:hint="eastAsia"/>
        </w:rPr>
        <w:t>**Function Number: FR-23**</w:t>
      </w:r>
    </w:p>
    <w:p>
      <w:pPr>
        <w:rPr>
          <w:rFonts w:hint="eastAsia"/>
        </w:rPr>
      </w:pPr>
      <w:r>
        <w:rPr>
          <w:rFonts w:hint="eastAsia"/>
        </w:rPr>
        <w:t>**Description**: Users can archive emails according to classification rules.</w:t>
      </w:r>
    </w:p>
    <w:p>
      <w:pPr>
        <w:rPr>
          <w:rFonts w:hint="eastAsia"/>
        </w:rPr>
      </w:pPr>
      <w:r>
        <w:rPr>
          <w:rFonts w:hint="eastAsia"/>
        </w:rPr>
        <w:t>**Input**:</w:t>
      </w:r>
    </w:p>
    <w:p>
      <w:pPr>
        <w:rPr>
          <w:rFonts w:hint="eastAsia"/>
        </w:rPr>
      </w:pPr>
      <w:r>
        <w:rPr>
          <w:rFonts w:hint="eastAsia"/>
        </w:rPr>
        <w:t>- Classification rules</w:t>
      </w:r>
    </w:p>
    <w:p>
      <w:pPr>
        <w:rPr>
          <w:rFonts w:hint="eastAsia"/>
        </w:rPr>
      </w:pPr>
      <w:r>
        <w:rPr>
          <w:rFonts w:hint="eastAsia"/>
        </w:rPr>
        <w:t>- Emails to be archived</w:t>
      </w:r>
    </w:p>
    <w:p>
      <w:pPr>
        <w:rPr>
          <w:rFonts w:hint="eastAsia"/>
        </w:rPr>
      </w:pPr>
      <w:r>
        <w:rPr>
          <w:rFonts w:hint="eastAsia"/>
        </w:rPr>
        <w:t>**Output**:</w:t>
      </w:r>
    </w:p>
    <w:p>
      <w:pPr>
        <w:rPr>
          <w:rFonts w:hint="eastAsia"/>
        </w:rPr>
      </w:pPr>
      <w:r>
        <w:rPr>
          <w:rFonts w:hint="eastAsia"/>
        </w:rPr>
        <w:t>- A list of emails archived according to the classification rules.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1.24 Handle Expired Emails</w:t>
      </w:r>
    </w:p>
    <w:p>
      <w:pPr>
        <w:rPr>
          <w:rFonts w:hint="eastAsia"/>
        </w:rPr>
      </w:pPr>
      <w:r>
        <w:rPr>
          <w:rFonts w:hint="eastAsia"/>
        </w:rPr>
        <w:t>**Function Number: FR-24**</w:t>
      </w:r>
    </w:p>
    <w:p>
      <w:pPr>
        <w:rPr>
          <w:rFonts w:hint="eastAsia"/>
        </w:rPr>
      </w:pPr>
      <w:r>
        <w:rPr>
          <w:rFonts w:hint="eastAsia"/>
        </w:rPr>
        <w:t>**Description**: Users can archive or back up expired emails.</w:t>
      </w:r>
    </w:p>
    <w:p>
      <w:pPr>
        <w:rPr>
          <w:rFonts w:hint="eastAsia"/>
        </w:rPr>
      </w:pPr>
      <w:r>
        <w:rPr>
          <w:rFonts w:hint="eastAsia"/>
        </w:rPr>
        <w:t>**Input**:</w:t>
      </w:r>
    </w:p>
    <w:p>
      <w:pPr>
        <w:rPr>
          <w:rFonts w:hint="eastAsia"/>
        </w:rPr>
      </w:pPr>
      <w:r>
        <w:rPr>
          <w:rFonts w:hint="eastAsia"/>
        </w:rPr>
        <w:t>- Expired emails</w:t>
      </w:r>
    </w:p>
    <w:p>
      <w:pPr>
        <w:rPr>
          <w:rFonts w:hint="eastAsia"/>
        </w:rPr>
      </w:pPr>
      <w:r>
        <w:rPr>
          <w:rFonts w:hint="eastAsia"/>
        </w:rPr>
        <w:t>**Output**:</w:t>
      </w:r>
    </w:p>
    <w:p>
      <w:pPr>
        <w:rPr>
          <w:rFonts w:hint="eastAsia"/>
        </w:rPr>
      </w:pPr>
      <w:r>
        <w:rPr>
          <w:rFonts w:hint="eastAsia"/>
        </w:rPr>
        <w:t>- A list of processed emails (archived or backed up).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1.25 Manage Email Formatting</w:t>
      </w:r>
    </w:p>
    <w:p>
      <w:pPr>
        <w:rPr>
          <w:rFonts w:hint="eastAsia"/>
        </w:rPr>
      </w:pPr>
      <w:r>
        <w:rPr>
          <w:rFonts w:hint="eastAsia"/>
        </w:rPr>
        <w:t>**Function Number: FR-25**</w:t>
      </w:r>
    </w:p>
    <w:p>
      <w:pPr>
        <w:rPr>
          <w:rFonts w:hint="eastAsia"/>
        </w:rPr>
      </w:pPr>
      <w:r>
        <w:rPr>
          <w:rFonts w:hint="eastAsia"/>
        </w:rPr>
        <w:t>**Description**: Administrators can create, modify, or delete email formatting rules.</w:t>
      </w:r>
    </w:p>
    <w:p>
      <w:pPr>
        <w:rPr>
          <w:rFonts w:hint="eastAsia"/>
        </w:rPr>
      </w:pPr>
      <w:r>
        <w:rPr>
          <w:rFonts w:hint="eastAsia"/>
        </w:rPr>
        <w:t>**Input**:</w:t>
      </w:r>
    </w:p>
    <w:p>
      <w:pPr>
        <w:rPr>
          <w:rFonts w:hint="eastAsia"/>
        </w:rPr>
      </w:pPr>
      <w:r>
        <w:rPr>
          <w:rFonts w:hint="eastAsia"/>
        </w:rPr>
        <w:t>- Detailed information of the email formatting rules</w:t>
      </w:r>
    </w:p>
    <w:p>
      <w:pPr>
        <w:rPr>
          <w:rFonts w:hint="eastAsia"/>
        </w:rPr>
      </w:pPr>
      <w:r>
        <w:rPr>
          <w:rFonts w:hint="eastAsia"/>
        </w:rPr>
        <w:t>**Output**:</w:t>
      </w:r>
    </w:p>
    <w:p>
      <w:pPr>
        <w:rPr>
          <w:rFonts w:hint="eastAsia"/>
        </w:rPr>
      </w:pPr>
      <w:r>
        <w:rPr>
          <w:rFonts w:hint="eastAsia"/>
        </w:rPr>
        <w:t>- The updated list of email formatting rules.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1.26 Manage Email Folders</w:t>
      </w:r>
    </w:p>
    <w:p>
      <w:pPr>
        <w:rPr>
          <w:rFonts w:hint="eastAsia"/>
        </w:rPr>
      </w:pPr>
      <w:r>
        <w:rPr>
          <w:rFonts w:hint="eastAsia"/>
        </w:rPr>
        <w:t>**Function Number: FR-26**</w:t>
      </w:r>
    </w:p>
    <w:p>
      <w:pPr>
        <w:rPr>
          <w:rFonts w:hint="eastAsia"/>
        </w:rPr>
      </w:pPr>
      <w:r>
        <w:rPr>
          <w:rFonts w:hint="eastAsia"/>
        </w:rPr>
        <w:t>**Description**: Users can create, rename, move, or delete email folders.</w:t>
      </w:r>
    </w:p>
    <w:p>
      <w:pPr>
        <w:rPr>
          <w:rFonts w:hint="eastAsia"/>
        </w:rPr>
      </w:pPr>
      <w:r>
        <w:rPr>
          <w:rFonts w:hint="eastAsia"/>
        </w:rPr>
        <w:t>**Input**:</w:t>
      </w:r>
    </w:p>
    <w:p>
      <w:pPr>
        <w:rPr>
          <w:rFonts w:hint="eastAsia"/>
        </w:rPr>
      </w:pPr>
      <w:r>
        <w:rPr>
          <w:rFonts w:hint="eastAsia"/>
        </w:rPr>
        <w:t>- Folder operation information (create, rename, move, delete)</w:t>
      </w:r>
    </w:p>
    <w:p>
      <w:pPr>
        <w:rPr>
          <w:rFonts w:hint="eastAsia"/>
        </w:rPr>
      </w:pPr>
      <w:r>
        <w:rPr>
          <w:rFonts w:hint="eastAsia"/>
        </w:rPr>
        <w:t>**Output**:</w:t>
      </w:r>
    </w:p>
    <w:p>
      <w:pPr>
        <w:rPr>
          <w:rFonts w:hint="eastAsia"/>
        </w:rPr>
      </w:pPr>
      <w:r>
        <w:rPr>
          <w:rFonts w:hint="eastAsia"/>
        </w:rPr>
        <w:t>- The updated email folder structure.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1.27 View Email Statistics</w:t>
      </w:r>
    </w:p>
    <w:p>
      <w:pPr>
        <w:rPr>
          <w:rFonts w:hint="eastAsia"/>
        </w:rPr>
      </w:pPr>
      <w:r>
        <w:rPr>
          <w:rFonts w:hint="eastAsia"/>
        </w:rPr>
        <w:t>**Function Number: FR-27**</w:t>
      </w:r>
    </w:p>
    <w:p>
      <w:pPr>
        <w:rPr>
          <w:rFonts w:hint="eastAsia"/>
        </w:rPr>
      </w:pPr>
      <w:r>
        <w:rPr>
          <w:rFonts w:hint="eastAsia"/>
        </w:rPr>
        <w:t>**Description**: Users can view email statistics.</w:t>
      </w:r>
    </w:p>
    <w:p>
      <w:pPr>
        <w:rPr>
          <w:rFonts w:hint="eastAsia"/>
        </w:rPr>
      </w:pPr>
      <w:r>
        <w:rPr>
          <w:rFonts w:hint="eastAsia"/>
        </w:rPr>
        <w:t>**Input**:</w:t>
      </w:r>
    </w:p>
    <w:p>
      <w:pPr>
        <w:rPr>
          <w:rFonts w:hint="eastAsia"/>
        </w:rPr>
      </w:pPr>
      <w:r>
        <w:rPr>
          <w:rFonts w:hint="eastAsia"/>
        </w:rPr>
        <w:t>- Statistical dimensions and filtering criteria</w:t>
      </w:r>
    </w:p>
    <w:p>
      <w:pPr>
        <w:rPr>
          <w:rFonts w:hint="eastAsia"/>
        </w:rPr>
      </w:pPr>
      <w:r>
        <w:rPr>
          <w:rFonts w:hint="eastAsia"/>
        </w:rPr>
        <w:t>**Output**:</w:t>
      </w:r>
    </w:p>
    <w:p>
      <w:pPr>
        <w:rPr>
          <w:rFonts w:hint="eastAsia"/>
        </w:rPr>
      </w:pPr>
      <w:r>
        <w:rPr>
          <w:rFonts w:hint="eastAsia"/>
        </w:rPr>
        <w:t>- Statistical reports (charts or tables).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1.28 Manage Compliance Audits</w:t>
      </w:r>
    </w:p>
    <w:p>
      <w:pPr>
        <w:rPr>
          <w:rFonts w:hint="eastAsia"/>
        </w:rPr>
      </w:pPr>
      <w:r>
        <w:rPr>
          <w:rFonts w:hint="eastAsia"/>
        </w:rPr>
        <w:t>**Function Number: FR-28**</w:t>
      </w:r>
    </w:p>
    <w:p>
      <w:pPr>
        <w:rPr>
          <w:rFonts w:hint="eastAsia"/>
        </w:rPr>
      </w:pPr>
      <w:r>
        <w:rPr>
          <w:rFonts w:hint="eastAsia"/>
        </w:rPr>
        <w:t>**Description**: Administrators can create, modify, or delete compliance audit policies.</w:t>
      </w:r>
    </w:p>
    <w:p>
      <w:pPr>
        <w:rPr>
          <w:rFonts w:hint="eastAsia"/>
        </w:rPr>
      </w:pPr>
      <w:r>
        <w:rPr>
          <w:rFonts w:hint="eastAsia"/>
        </w:rPr>
        <w:t>**Input**:</w:t>
      </w:r>
    </w:p>
    <w:p>
      <w:pPr>
        <w:rPr>
          <w:rFonts w:hint="eastAsia"/>
        </w:rPr>
      </w:pPr>
      <w:r>
        <w:rPr>
          <w:rFonts w:hint="eastAsia"/>
        </w:rPr>
        <w:t>- Detailed information of the compliance audit policy</w:t>
      </w:r>
    </w:p>
    <w:p>
      <w:pPr>
        <w:rPr>
          <w:rFonts w:hint="eastAsia"/>
        </w:rPr>
      </w:pPr>
      <w:r>
        <w:rPr>
          <w:rFonts w:hint="eastAsia"/>
        </w:rPr>
        <w:t>**Output**:</w:t>
      </w:r>
    </w:p>
    <w:p>
      <w:pPr>
        <w:rPr>
          <w:rFonts w:hint="eastAsia"/>
        </w:rPr>
      </w:pPr>
      <w:r>
        <w:rPr>
          <w:rFonts w:hint="eastAsia"/>
        </w:rPr>
        <w:t>- The updated list of compliance audit policies.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1.29 View Backup Logs</w:t>
      </w:r>
    </w:p>
    <w:p>
      <w:pPr>
        <w:rPr>
          <w:rFonts w:hint="eastAsia"/>
        </w:rPr>
      </w:pPr>
      <w:r>
        <w:rPr>
          <w:rFonts w:hint="eastAsia"/>
        </w:rPr>
        <w:t>**Function Number: FR-29**</w:t>
      </w:r>
    </w:p>
    <w:p>
      <w:pPr>
        <w:rPr>
          <w:rFonts w:hint="eastAsia"/>
        </w:rPr>
      </w:pPr>
      <w:r>
        <w:rPr>
          <w:rFonts w:hint="eastAsia"/>
        </w:rPr>
        <w:t>**Description**: Administrators can view logs of backup operations.</w:t>
      </w:r>
    </w:p>
    <w:p>
      <w:pPr>
        <w:rPr>
          <w:rFonts w:hint="eastAsia"/>
        </w:rPr>
      </w:pPr>
      <w:r>
        <w:rPr>
          <w:rFonts w:hint="eastAsia"/>
        </w:rPr>
        <w:t>**Input**:</w:t>
      </w:r>
    </w:p>
    <w:p>
      <w:pPr>
        <w:rPr>
          <w:rFonts w:hint="eastAsia"/>
        </w:rPr>
      </w:pPr>
      <w:r>
        <w:rPr>
          <w:rFonts w:hint="eastAsia"/>
        </w:rPr>
        <w:t>- Log filtering criteria</w:t>
      </w:r>
    </w:p>
    <w:p>
      <w:pPr>
        <w:rPr>
          <w:rFonts w:hint="eastAsia"/>
        </w:rPr>
      </w:pPr>
      <w:r>
        <w:rPr>
          <w:rFonts w:hint="eastAsia"/>
        </w:rPr>
        <w:t>**Output**:</w:t>
      </w:r>
    </w:p>
    <w:p>
      <w:pPr>
        <w:rPr>
          <w:rFonts w:hint="eastAsia"/>
        </w:rPr>
      </w:pPr>
      <w:r>
        <w:rPr>
          <w:rFonts w:hint="eastAsia"/>
        </w:rPr>
        <w:t>- A list of backup logs that match the filtering criteria.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1.30 Restore Data from a Specific Point in Time</w:t>
      </w:r>
    </w:p>
    <w:p>
      <w:pPr>
        <w:rPr>
          <w:rFonts w:hint="eastAsia"/>
        </w:rPr>
      </w:pPr>
      <w:r>
        <w:rPr>
          <w:rFonts w:hint="eastAsia"/>
        </w:rPr>
        <w:t>**Function Number: FR-30**</w:t>
      </w:r>
    </w:p>
    <w:p>
      <w:pPr>
        <w:rPr>
          <w:rFonts w:hint="eastAsia"/>
        </w:rPr>
      </w:pPr>
      <w:r>
        <w:rPr>
          <w:rFonts w:hint="eastAsia"/>
        </w:rPr>
        <w:t>**Description**: Administrators can restore data from a specific point in time from backups.</w:t>
      </w:r>
    </w:p>
    <w:p>
      <w:pPr>
        <w:rPr>
          <w:rFonts w:hint="eastAsia"/>
        </w:rPr>
      </w:pPr>
      <w:r>
        <w:rPr>
          <w:rFonts w:hint="eastAsia"/>
        </w:rPr>
        <w:t>**Input**:</w:t>
      </w:r>
    </w:p>
    <w:p>
      <w:pPr>
        <w:rPr>
          <w:rFonts w:hint="eastAsia"/>
        </w:rPr>
      </w:pPr>
      <w:r>
        <w:rPr>
          <w:rFonts w:hint="eastAsia"/>
        </w:rPr>
        <w:t>- Time point selection</w:t>
      </w:r>
    </w:p>
    <w:p>
      <w:pPr>
        <w:rPr>
          <w:rFonts w:hint="eastAsia"/>
        </w:rPr>
      </w:pPr>
      <w:r>
        <w:rPr>
          <w:rFonts w:hint="eastAsia"/>
        </w:rPr>
        <w:t>**Output**:</w:t>
      </w:r>
    </w:p>
    <w:p>
      <w:pPr>
        <w:rPr>
          <w:rFonts w:hint="eastAsia"/>
        </w:rPr>
      </w:pPr>
      <w:r>
        <w:rPr>
          <w:rFonts w:hint="eastAsia"/>
        </w:rPr>
        <w:t>- The restored data is stored in the system.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1.31 Manage Backup Logs</w:t>
      </w:r>
    </w:p>
    <w:p>
      <w:pPr>
        <w:rPr>
          <w:rFonts w:hint="eastAsia"/>
        </w:rPr>
      </w:pPr>
      <w:r>
        <w:rPr>
          <w:rFonts w:hint="eastAsia"/>
        </w:rPr>
        <w:t>**Function Number: FR-31**</w:t>
      </w:r>
    </w:p>
    <w:p>
      <w:pPr>
        <w:rPr>
          <w:rFonts w:hint="eastAsia"/>
        </w:rPr>
      </w:pPr>
      <w:r>
        <w:rPr>
          <w:rFonts w:hint="eastAsia"/>
        </w:rPr>
        <w:t>**Description**: Administrators can view, export, or clear backup logs.</w:t>
      </w:r>
    </w:p>
    <w:p>
      <w:pPr>
        <w:rPr>
          <w:rFonts w:hint="eastAsia"/>
        </w:rPr>
      </w:pPr>
      <w:r>
        <w:rPr>
          <w:rFonts w:hint="eastAsia"/>
        </w:rPr>
        <w:t>**Input**:</w:t>
      </w:r>
    </w:p>
    <w:p>
      <w:pPr>
        <w:rPr>
          <w:rFonts w:hint="eastAsia"/>
        </w:rPr>
      </w:pPr>
      <w:r>
        <w:rPr>
          <w:rFonts w:hint="eastAsia"/>
        </w:rPr>
        <w:t>- Type of log operation (view, export, clear)</w:t>
      </w:r>
    </w:p>
    <w:p>
      <w:pPr>
        <w:rPr>
          <w:rFonts w:hint="eastAsia"/>
        </w:rPr>
      </w:pPr>
      <w:r>
        <w:rPr>
          <w:rFonts w:hint="eastAsia"/>
        </w:rPr>
        <w:t>**Output**:</w:t>
      </w:r>
    </w:p>
    <w:p>
      <w:r>
        <w:rPr>
          <w:rFonts w:hint="eastAsia"/>
        </w:rPr>
        <w:t>- The updated list of backup logs or the exported backup log file.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3DBA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2025-07-20T11:18:38Z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BA8EF5FB7B8D6BEF0E607C68C544BBBF_42</vt:lpwstr>
  </property>
</Properties>
</file>