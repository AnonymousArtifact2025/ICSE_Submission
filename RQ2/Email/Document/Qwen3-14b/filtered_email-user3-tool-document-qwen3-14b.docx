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br w:type="textWrapping"/>
      </w:r>
      <w:r>
        <w:rPr>
          <w:rFonts w:hint="eastAsia"/>
        </w:rPr>
        <w:t>#### 1.1 Create New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emails and choose to save them as drafts or send them directly.  </w:t>
      </w:r>
    </w:p>
    <w:p>
      <w:pPr>
        <w:rPr>
          <w:rFonts w:hint="eastAsia"/>
        </w:rPr>
      </w:pPr>
      <w:r>
        <w:rPr>
          <w:rFonts w:hint="eastAsia"/>
        </w:rPr>
        <w:t xml:space="preserve">**Input**: Recipient list, email subject, email body, list of attachments (if any).  </w:t>
      </w:r>
    </w:p>
    <w:p>
      <w:pPr>
        <w:rPr>
          <w:rFonts w:hint="eastAsia"/>
        </w:rPr>
      </w:pPr>
      <w:r>
        <w:rPr>
          <w:rFonts w:hint="eastAsia"/>
        </w:rPr>
        <w:t>**Output**: Email saved as a draft or sent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Send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send draft emails or newly created emails to specified recipients.  </w:t>
      </w:r>
    </w:p>
    <w:p>
      <w:pPr>
        <w:rPr>
          <w:rFonts w:hint="eastAsia"/>
        </w:rPr>
      </w:pPr>
      <w:r>
        <w:rPr>
          <w:rFonts w:hint="eastAsia"/>
        </w:rPr>
        <w:t xml:space="preserve">**Input**: Email (draft or newly created email), recipient list.  </w:t>
      </w:r>
    </w:p>
    <w:p>
      <w:pPr>
        <w:rPr>
          <w:rFonts w:hint="eastAsia"/>
        </w:rPr>
      </w:pPr>
      <w:r>
        <w:rPr>
          <w:rFonts w:hint="eastAsia"/>
        </w:rPr>
        <w:t>**Output**: Record of the sent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Receive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can receive emails from the email server and store them in the user's inbox.  </w:t>
      </w:r>
    </w:p>
    <w:p>
      <w:pPr>
        <w:rPr>
          <w:rFonts w:hint="eastAsia"/>
        </w:rPr>
      </w:pPr>
      <w:r>
        <w:rPr>
          <w:rFonts w:hint="eastAsia"/>
        </w:rPr>
        <w:t xml:space="preserve">**Input**: Email data from the email server.  </w:t>
      </w:r>
    </w:p>
    <w:p>
      <w:pPr>
        <w:rPr>
          <w:rFonts w:hint="eastAsia"/>
        </w:rPr>
      </w:pPr>
      <w:r>
        <w:rPr>
          <w:rFonts w:hint="eastAsia"/>
        </w:rPr>
        <w:t>**Output**: Emails stored in the user's inbox.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Search for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emails based on keywords (such as sender, recipient, subject, etc.).  </w:t>
      </w:r>
    </w:p>
    <w:p>
      <w:pPr>
        <w:rPr>
          <w:rFonts w:hint="eastAsia"/>
        </w:rPr>
      </w:pPr>
      <w:r>
        <w:rPr>
          <w:rFonts w:hint="eastAsia"/>
        </w:rPr>
        <w:t xml:space="preserve">**Input**: Search keywords.  </w:t>
      </w:r>
    </w:p>
    <w:p>
      <w:pPr>
        <w:rPr>
          <w:rFonts w:hint="eastAsia"/>
        </w:rPr>
      </w:pPr>
      <w:r>
        <w:rPr>
          <w:rFonts w:hint="eastAsia"/>
        </w:rPr>
        <w:t>**Output**: List of emails that match the search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Organize Email Folders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edit, and delete email folders and move emails to specified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Folder name, list of emails.  </w:t>
      </w:r>
    </w:p>
    <w:p>
      <w:pPr>
        <w:rPr>
          <w:rFonts w:hint="eastAsia"/>
        </w:rPr>
      </w:pPr>
      <w:r>
        <w:rPr>
          <w:rFonts w:hint="eastAsia"/>
        </w:rPr>
        <w:t>**Output**: Updated list of folders and email locations.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1.6 Format Email Content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format the content of emails, such as font, color, alignment,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Email body and formatting options.  </w:t>
      </w:r>
    </w:p>
    <w:p>
      <w:pPr>
        <w:rPr>
          <w:rFonts w:hint="eastAsia"/>
        </w:rPr>
      </w:pPr>
      <w:r>
        <w:rPr>
          <w:rFonts w:hint="eastAsia"/>
        </w:rPr>
        <w:t>**Output**: Formatted email body.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1.7 Manage Contacts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add, edit, delete, and search for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Contact information (such as name, email, phone number, etc.).  </w:t>
      </w:r>
    </w:p>
    <w:p>
      <w:pPr>
        <w:rPr>
          <w:rFonts w:hint="eastAsia"/>
        </w:rPr>
      </w:pPr>
      <w:r>
        <w:rPr>
          <w:rFonts w:hint="eastAsia"/>
        </w:rPr>
        <w:t>**Output**: Updated list of contacts.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1.8 Create New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contact information (such as name, email, phone number, etc.).  </w:t>
      </w:r>
    </w:p>
    <w:p>
      <w:pPr>
        <w:rPr>
          <w:rFonts w:hint="eastAsia"/>
        </w:rPr>
      </w:pPr>
      <w:r>
        <w:rPr>
          <w:rFonts w:hint="eastAsia"/>
        </w:rPr>
        <w:t>**Output**: New contact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1.9 Edit Contact Information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existing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contact information (such as name, email, phone number, etc.).  </w:t>
      </w:r>
    </w:p>
    <w:p>
      <w:pPr>
        <w:rPr>
          <w:rFonts w:hint="eastAsia"/>
        </w:rPr>
      </w:pPr>
      <w:r>
        <w:rPr>
          <w:rFonts w:hint="eastAsia"/>
        </w:rPr>
        <w:t>**Output**: Updated contact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1.10 Search for Contacts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contacts using keywords.  </w:t>
      </w:r>
    </w:p>
    <w:p>
      <w:pPr>
        <w:rPr>
          <w:rFonts w:hint="eastAsia"/>
        </w:rPr>
      </w:pPr>
      <w:r>
        <w:rPr>
          <w:rFonts w:hint="eastAsia"/>
        </w:rPr>
        <w:t xml:space="preserve">**Input**: Search keywords.  </w:t>
      </w:r>
    </w:p>
    <w:p>
      <w:pPr>
        <w:rPr>
          <w:rFonts w:hint="eastAsia"/>
        </w:rPr>
      </w:pPr>
      <w:r>
        <w:rPr>
          <w:rFonts w:hint="eastAsia"/>
        </w:rPr>
        <w:t>**Output**: List of contacts that match the search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1.11 Manage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edit, delete, and view schedule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Schedule information (such as title, start time, end time, etc.).  </w:t>
      </w:r>
    </w:p>
    <w:p>
      <w:pPr>
        <w:rPr>
          <w:rFonts w:hint="eastAsia"/>
        </w:rPr>
      </w:pPr>
      <w:r>
        <w:rPr>
          <w:rFonts w:hint="eastAsia"/>
        </w:rPr>
        <w:t>**Output**: Updated list of schedules.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1.12 Create New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schedules.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schedule information (such as title, start time, end time, etc.).  </w:t>
      </w:r>
    </w:p>
    <w:p>
      <w:pPr>
        <w:rPr>
          <w:rFonts w:hint="eastAsia"/>
        </w:rPr>
      </w:pPr>
      <w:r>
        <w:rPr>
          <w:rFonts w:hint="eastAsia"/>
        </w:rPr>
        <w:t>**Output**: New schedule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1.13 Edit Schedule Details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existing schedule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schedule information (such as title, start time, end time, etc.).  </w:t>
      </w:r>
    </w:p>
    <w:p>
      <w:pPr>
        <w:rPr>
          <w:rFonts w:hint="eastAsia"/>
        </w:rPr>
      </w:pPr>
      <w:r>
        <w:rPr>
          <w:rFonts w:hint="eastAsia"/>
        </w:rPr>
        <w:t>**Output**: Updated schedule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1.14 View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details of a specific schedule.  </w:t>
      </w:r>
    </w:p>
    <w:p>
      <w:pPr>
        <w:rPr>
          <w:rFonts w:hint="eastAsia"/>
        </w:rPr>
      </w:pPr>
      <w:r>
        <w:rPr>
          <w:rFonts w:hint="eastAsia"/>
        </w:rPr>
        <w:t xml:space="preserve">**Input**: Schedule ID.  </w:t>
      </w:r>
    </w:p>
    <w:p>
      <w:pPr>
        <w:rPr>
          <w:rFonts w:hint="eastAsia"/>
        </w:rPr>
      </w:pPr>
      <w:r>
        <w:rPr>
          <w:rFonts w:hint="eastAsia"/>
        </w:rPr>
        <w:t>**Output**: Schedule details page.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1.15 Delete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a specific schedule.  </w:t>
      </w:r>
    </w:p>
    <w:p>
      <w:pPr>
        <w:rPr>
          <w:rFonts w:hint="eastAsia"/>
        </w:rPr>
      </w:pPr>
      <w:r>
        <w:rPr>
          <w:rFonts w:hint="eastAsia"/>
        </w:rPr>
        <w:t xml:space="preserve">**Input**: Schedule ID.  </w:t>
      </w:r>
    </w:p>
    <w:p>
      <w:pPr>
        <w:rPr>
          <w:rFonts w:hint="eastAsia"/>
        </w:rPr>
      </w:pPr>
      <w:r>
        <w:rPr>
          <w:rFonts w:hint="eastAsia"/>
        </w:rPr>
        <w:t>**Output**: List of schedules after deletion.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1.16 Manage Administrator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configure, modify, and delete administrator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Permission name, description, assignee.  </w:t>
      </w:r>
    </w:p>
    <w:p>
      <w:pPr>
        <w:rPr>
          <w:rFonts w:hint="eastAsia"/>
        </w:rPr>
      </w:pPr>
      <w:r>
        <w:rPr>
          <w:rFonts w:hint="eastAsia"/>
        </w:rPr>
        <w:t>**Output**: Updated list of administrator permissions.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1.17 Create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 new shared accounts and assign them to specific users.  </w:t>
      </w:r>
    </w:p>
    <w:p>
      <w:pPr>
        <w:rPr>
          <w:rFonts w:hint="eastAsia"/>
        </w:rPr>
      </w:pPr>
      <w:r>
        <w:rPr>
          <w:rFonts w:hint="eastAsia"/>
        </w:rPr>
        <w:t xml:space="preserve">**Input**: Account name, password, permission scope, associated users.  </w:t>
      </w:r>
    </w:p>
    <w:p>
      <w:pPr>
        <w:rPr>
          <w:rFonts w:hint="eastAsia"/>
        </w:rPr>
      </w:pPr>
      <w:r>
        <w:rPr>
          <w:rFonts w:hint="eastAsia"/>
        </w:rPr>
        <w:t>**Output**: New shared account record.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1.18 Set Reminder Tasks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set reminder tasks for specific schedules.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Reminder time, reminder method, repetition rules.  </w:t>
      </w:r>
    </w:p>
    <w:p>
      <w:pPr>
        <w:rPr>
          <w:rFonts w:hint="eastAsia"/>
        </w:rPr>
      </w:pPr>
      <w:r>
        <w:rPr>
          <w:rFonts w:hint="eastAsia"/>
        </w:rPr>
        <w:t>**Output**: Schedule details after setting the reminder.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1.19 Archive Personal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archive personal emails into specific archive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emails to be archived.  </w:t>
      </w:r>
    </w:p>
    <w:p>
      <w:pPr>
        <w:rPr>
          <w:rFonts w:hint="eastAsia"/>
        </w:rPr>
      </w:pPr>
      <w:r>
        <w:rPr>
          <w:rFonts w:hint="eastAsia"/>
        </w:rPr>
        <w:t>**Output**: List of archived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1.20 Search for Archived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archived emails.  </w:t>
      </w:r>
    </w:p>
    <w:p>
      <w:pPr>
        <w:rPr>
          <w:rFonts w:hint="eastAsia"/>
        </w:rPr>
      </w:pPr>
      <w:r>
        <w:rPr>
          <w:rFonts w:hint="eastAsia"/>
        </w:rPr>
        <w:t xml:space="preserve">**Input**: Search keywords.  </w:t>
      </w:r>
    </w:p>
    <w:p>
      <w:pPr>
        <w:rPr>
          <w:rFonts w:hint="eastAsia"/>
        </w:rPr>
      </w:pPr>
      <w:r>
        <w:rPr>
          <w:rFonts w:hint="eastAsia"/>
        </w:rPr>
        <w:t>**Output**: List of archived emails that match the search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1.21 Manage Server Archiving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set and manage server archiving rules.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Archiving rules (such as archiving time, archiving path, etc.).  </w:t>
      </w:r>
    </w:p>
    <w:p>
      <w:pPr>
        <w:rPr>
          <w:rFonts w:hint="eastAsia"/>
        </w:rPr>
      </w:pPr>
      <w:r>
        <w:rPr>
          <w:rFonts w:hint="eastAsia"/>
        </w:rPr>
        <w:t>**Output**: Updated list of archiving rules.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1.22 Set Email Flow Capture Rules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set email flow capture rules to automatically capture emails that meet the criteria.  </w:t>
      </w:r>
    </w:p>
    <w:p>
      <w:pPr>
        <w:rPr>
          <w:rFonts w:hint="eastAsia"/>
        </w:rPr>
      </w:pPr>
      <w:r>
        <w:rPr>
          <w:rFonts w:hint="eastAsia"/>
        </w:rPr>
        <w:t xml:space="preserve">**Input**: Capture rules (such as sender, recipient, subject keywords, etc.).  </w:t>
      </w:r>
    </w:p>
    <w:p>
      <w:pPr>
        <w:rPr>
          <w:rFonts w:hint="eastAsia"/>
        </w:rPr>
      </w:pPr>
      <w:r>
        <w:rPr>
          <w:rFonts w:hint="eastAsia"/>
        </w:rPr>
        <w:t>**Output**: List of captured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1.23 Classification and Archiving Policies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create, update, and delete email classification and 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Classification criteria, archiving path, execution frequency.  </w:t>
      </w:r>
    </w:p>
    <w:p>
      <w:pPr>
        <w:rPr>
          <w:rFonts w:hint="eastAsia"/>
        </w:rPr>
      </w:pPr>
      <w:r>
        <w:rPr>
          <w:rFonts w:hint="eastAsia"/>
        </w:rPr>
        <w:t>**Output**: Updated list of classification and archiving policies.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1.24 Handle Expired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can automatically identify and handle expired emails, such as archiving or deleting them.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expired emails.  </w:t>
      </w:r>
    </w:p>
    <w:p>
      <w:pPr>
        <w:rPr>
          <w:rFonts w:hint="eastAsia"/>
        </w:rPr>
      </w:pPr>
      <w:r>
        <w:rPr>
          <w:rFonts w:hint="eastAsia"/>
        </w:rPr>
        <w:t>**Output**: List of processed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1.25 Backup Data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configure and execute data backup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Backup data type (such as emails, contacts, schedules, etc.), backup frequency, backup storage path.  </w:t>
      </w:r>
    </w:p>
    <w:p>
      <w:pPr>
        <w:rPr>
          <w:rFonts w:hint="eastAsia"/>
        </w:rPr>
      </w:pPr>
      <w:r>
        <w:rPr>
          <w:rFonts w:hint="eastAsia"/>
        </w:rPr>
        <w:t>**Output**: Backup data stored in the specified location.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1.26 Restore Data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restore specific data entities from backup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Backup record, type of data to be restored, scope of restoration.  </w:t>
      </w:r>
    </w:p>
    <w:p>
      <w:pPr>
        <w:rPr>
          <w:rFonts w:hint="eastAsia"/>
        </w:rPr>
      </w:pPr>
      <w:r>
        <w:rPr>
          <w:rFonts w:hint="eastAsia"/>
        </w:rPr>
        <w:t>**Output**: Restored data entity.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1.27 Restore Data from a Specific Point in Time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restore relevant data entities from backup data at a specific point in time.  </w:t>
      </w:r>
    </w:p>
    <w:p>
      <w:pPr>
        <w:rPr>
          <w:rFonts w:hint="eastAsia"/>
        </w:rPr>
      </w:pPr>
      <w:r>
        <w:rPr>
          <w:rFonts w:hint="eastAsia"/>
        </w:rPr>
        <w:t xml:space="preserve">**Input**: Backup record, type of data to be restored, point in time for restoration.  </w:t>
      </w:r>
    </w:p>
    <w:p>
      <w:pPr>
        <w:rPr>
          <w:rFonts w:hint="eastAsia"/>
        </w:rPr>
      </w:pPr>
      <w:r>
        <w:rPr>
          <w:rFonts w:hint="eastAsia"/>
        </w:rPr>
        <w:t>**Output**: Restored data entity.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1.28 Record Backup and Restore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logs the operations of backup and restore.  </w:t>
      </w:r>
    </w:p>
    <w:p>
      <w:pPr>
        <w:rPr>
          <w:rFonts w:hint="eastAsia"/>
        </w:rPr>
      </w:pPr>
      <w:r>
        <w:rPr>
          <w:rFonts w:hint="eastAsia"/>
        </w:rPr>
        <w:t xml:space="preserve">**Input**: None (automatically generated by the system).  </w:t>
      </w:r>
    </w:p>
    <w:p>
      <w:pPr>
        <w:rPr>
          <w:rFonts w:hint="eastAsia"/>
        </w:rPr>
      </w:pPr>
      <w:r>
        <w:rPr>
          <w:rFonts w:hint="eastAsia"/>
        </w:rPr>
        <w:t>**Output**: Logs of backup and restore operations.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1.29 Create Email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email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Username, email address, password.  </w:t>
      </w:r>
    </w:p>
    <w:p>
      <w:r>
        <w:rPr>
          <w:rFonts w:hint="eastAsia"/>
        </w:rPr>
        <w:t>**Output**: New email account record.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9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5072A5FE5D9B67EA80607C689A4DDDB9_42</vt:lpwstr>
  </property>
</Properties>
</file>