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t>Functional Requirement</w:t>
      </w:r>
    </w:p>
    <w:p>
      <w:pPr>
        <w:rPr>
          <w:rFonts w:hint="eastAsia"/>
        </w:rPr>
      </w:pPr>
      <w:r>
        <w:rPr>
          <w:rFonts w:hint="eastAsia"/>
        </w:rPr>
        <w:t>### 1.1 Send Email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FR-01**  </w:t>
      </w:r>
    </w:p>
    <w:p>
      <w:pPr>
        <w:rPr>
          <w:rFonts w:hint="eastAsia"/>
        </w:rPr>
      </w:pPr>
      <w:r>
        <w:rPr>
          <w:rFonts w:hint="eastAsia"/>
        </w:rPr>
        <w:t xml:space="preserve">**Description**: Users can send emails through the system, which must support attachment upload, format validation, and permission checks.  </w:t>
      </w:r>
    </w:p>
    <w:p>
      <w:pPr>
        <w:rPr>
          <w:rFonts w:hint="eastAsia"/>
        </w:rPr>
      </w:pPr>
      <w:r>
        <w:rPr>
          <w:rFonts w:hint="eastAsia"/>
        </w:rPr>
        <w:t xml:space="preserve">**Input**: User ID, recipient email address, email subject, email body, attachments (optional).  </w:t>
      </w:r>
    </w:p>
    <w:p>
      <w:pPr>
        <w:rPr>
          <w:rFonts w:hint="eastAsia"/>
        </w:rPr>
      </w:pPr>
      <w:r>
        <w:rPr>
          <w:rFonts w:hint="eastAsia"/>
        </w:rPr>
        <w:t>**Output**: Success message for email sending, email sending log.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1.2 Receive Email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FR-02**  </w:t>
      </w:r>
    </w:p>
    <w:p>
      <w:pPr>
        <w:rPr>
          <w:rFonts w:hint="eastAsia"/>
        </w:rPr>
      </w:pPr>
      <w:r>
        <w:rPr>
          <w:rFonts w:hint="eastAsia"/>
        </w:rPr>
        <w:t xml:space="preserve">**Description**: The system receives new emails from the email server and stores them in the user's email account.  </w:t>
      </w:r>
    </w:p>
    <w:p>
      <w:pPr>
        <w:rPr>
          <w:rFonts w:hint="eastAsia"/>
        </w:rPr>
      </w:pPr>
      <w:r>
        <w:rPr>
          <w:rFonts w:hint="eastAsia"/>
        </w:rPr>
        <w:t xml:space="preserve">**Input**: New email data pushed from the email server (including sender, recipient, subject, body, attachments, etc.).  </w:t>
      </w:r>
    </w:p>
    <w:p>
      <w:pPr>
        <w:rPr>
          <w:rFonts w:hint="eastAsia"/>
        </w:rPr>
      </w:pPr>
      <w:r>
        <w:rPr>
          <w:rFonts w:hint="eastAsia"/>
        </w:rPr>
        <w:t>**Output**: List of new emails in the user's email account, email receiving log.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1.3 Search for Emails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FR-03**  </w:t>
      </w:r>
    </w:p>
    <w:p>
      <w:pPr>
        <w:rPr>
          <w:rFonts w:hint="eastAsia"/>
        </w:rPr>
      </w:pPr>
      <w:r>
        <w:rPr>
          <w:rFonts w:hint="eastAsia"/>
        </w:rPr>
        <w:t xml:space="preserve">**Description**: Users can search for emails in their mailbox using keywords or filtering conditions.  </w:t>
      </w:r>
    </w:p>
    <w:p>
      <w:pPr>
        <w:rPr>
          <w:rFonts w:hint="eastAsia"/>
        </w:rPr>
      </w:pPr>
      <w:r>
        <w:rPr>
          <w:rFonts w:hint="eastAsia"/>
        </w:rPr>
        <w:t xml:space="preserve">**Input**: User ID, search keywords, filtering conditions (such as sender, subject, date range, etc.).  </w:t>
      </w:r>
    </w:p>
    <w:p>
      <w:pPr>
        <w:rPr>
          <w:rFonts w:hint="eastAsia"/>
        </w:rPr>
      </w:pPr>
      <w:r>
        <w:rPr>
          <w:rFonts w:hint="eastAsia"/>
        </w:rPr>
        <w:t>**Output**: List of emails that match the search criteria, search operation log.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1.4 Create Folder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FR-04**  </w:t>
      </w:r>
    </w:p>
    <w:p>
      <w:pPr>
        <w:rPr>
          <w:rFonts w:hint="eastAsia"/>
        </w:rPr>
      </w:pPr>
      <w:r>
        <w:rPr>
          <w:rFonts w:hint="eastAsia"/>
        </w:rPr>
        <w:t xml:space="preserve">**Description**: Users can create new folders in their email account or shared account to organize emails.  </w:t>
      </w:r>
    </w:p>
    <w:p>
      <w:pPr>
        <w:rPr>
          <w:rFonts w:hint="eastAsia"/>
        </w:rPr>
      </w:pPr>
      <w:r>
        <w:rPr>
          <w:rFonts w:hint="eastAsia"/>
        </w:rPr>
        <w:t xml:space="preserve">**Input**: User ID, folder name.  </w:t>
      </w:r>
    </w:p>
    <w:p>
      <w:pPr>
        <w:rPr>
          <w:rFonts w:hint="eastAsia"/>
        </w:rPr>
      </w:pPr>
      <w:r>
        <w:rPr>
          <w:rFonts w:hint="eastAsia"/>
        </w:rPr>
        <w:t>**Output**: Successfully created folder, folder creation operation log.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1.5 Move Email to Folder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FR-05**  </w:t>
      </w:r>
    </w:p>
    <w:p>
      <w:pPr>
        <w:rPr>
          <w:rFonts w:hint="eastAsia"/>
        </w:rPr>
      </w:pPr>
      <w:r>
        <w:rPr>
          <w:rFonts w:hint="eastAsia"/>
        </w:rPr>
        <w:t xml:space="preserve">**Description**: Users can move emails from the current folder to the target folder.  </w:t>
      </w:r>
    </w:p>
    <w:p>
      <w:pPr>
        <w:rPr>
          <w:rFonts w:hint="eastAsia"/>
        </w:rPr>
      </w:pPr>
      <w:r>
        <w:rPr>
          <w:rFonts w:hint="eastAsia"/>
        </w:rPr>
        <w:t xml:space="preserve">**Input**: User ID, email ID, target folder ID.  </w:t>
      </w:r>
    </w:p>
    <w:p>
      <w:pPr>
        <w:rPr>
          <w:rFonts w:hint="eastAsia"/>
        </w:rPr>
      </w:pPr>
      <w:r>
        <w:rPr>
          <w:rFonts w:hint="eastAsia"/>
        </w:rPr>
        <w:t>**Output**: Successfully moved email, email move operation log.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1.6 Create Contact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FR-06**  </w:t>
      </w:r>
    </w:p>
    <w:p>
      <w:pPr>
        <w:rPr>
          <w:rFonts w:hint="eastAsia"/>
        </w:rPr>
      </w:pPr>
      <w:r>
        <w:rPr>
          <w:rFonts w:hint="eastAsia"/>
        </w:rPr>
        <w:t xml:space="preserve">**Description**: Users can create new contacts in their email account or shared account.  </w:t>
      </w:r>
    </w:p>
    <w:p>
      <w:pPr>
        <w:rPr>
          <w:rFonts w:hint="eastAsia"/>
        </w:rPr>
      </w:pPr>
      <w:r>
        <w:rPr>
          <w:rFonts w:hint="eastAsia"/>
        </w:rPr>
        <w:t xml:space="preserve">**Input**: User ID, contact name, email address, phone number, address.  </w:t>
      </w:r>
    </w:p>
    <w:p>
      <w:pPr>
        <w:rPr>
          <w:rFonts w:hint="eastAsia"/>
        </w:rPr>
      </w:pPr>
      <w:r>
        <w:rPr>
          <w:rFonts w:hint="eastAsia"/>
        </w:rPr>
        <w:t>**Output**: Successfully created contact, contact creation operation log.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1.7 Edit Contact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FR-07**  </w:t>
      </w:r>
    </w:p>
    <w:p>
      <w:pPr>
        <w:rPr>
          <w:rFonts w:hint="eastAsia"/>
        </w:rPr>
      </w:pPr>
      <w:r>
        <w:rPr>
          <w:rFonts w:hint="eastAsia"/>
        </w:rPr>
        <w:t xml:space="preserve">**Description**: Users can edit existing contact information.  </w:t>
      </w:r>
    </w:p>
    <w:p>
      <w:pPr>
        <w:rPr>
          <w:rFonts w:hint="eastAsia"/>
        </w:rPr>
      </w:pPr>
      <w:r>
        <w:rPr>
          <w:rFonts w:hint="eastAsia"/>
        </w:rPr>
        <w:t xml:space="preserve">**Input**: User ID, contact ID, updated contact information (such as name, email address, phone number, address, etc.).  </w:t>
      </w:r>
    </w:p>
    <w:p>
      <w:pPr>
        <w:rPr>
          <w:rFonts w:hint="eastAsia"/>
        </w:rPr>
      </w:pPr>
      <w:r>
        <w:rPr>
          <w:rFonts w:hint="eastAsia"/>
        </w:rPr>
        <w:t>**Output**: Updated contact information, contact edit operation log.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1.8 Delete Contact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FR-08**  </w:t>
      </w:r>
    </w:p>
    <w:p>
      <w:pPr>
        <w:rPr>
          <w:rFonts w:hint="eastAsia"/>
        </w:rPr>
      </w:pPr>
      <w:r>
        <w:rPr>
          <w:rFonts w:hint="eastAsia"/>
        </w:rPr>
        <w:t xml:space="preserve">**Description**: Users can delete existing contacts.  </w:t>
      </w:r>
    </w:p>
    <w:p>
      <w:pPr>
        <w:rPr>
          <w:rFonts w:hint="eastAsia"/>
        </w:rPr>
      </w:pPr>
      <w:r>
        <w:rPr>
          <w:rFonts w:hint="eastAsia"/>
        </w:rPr>
        <w:t xml:space="preserve">**Input**: User ID, contact ID.  </w:t>
      </w:r>
    </w:p>
    <w:p>
      <w:pPr>
        <w:rPr>
          <w:rFonts w:hint="eastAsia"/>
        </w:rPr>
      </w:pPr>
      <w:r>
        <w:rPr>
          <w:rFonts w:hint="eastAsia"/>
        </w:rPr>
        <w:t>**Output**: Success message for contact deletion, contact deletion operation log.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1.9 Create Distribution Group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FR-09**  </w:t>
      </w:r>
    </w:p>
    <w:p>
      <w:pPr>
        <w:rPr>
          <w:rFonts w:hint="eastAsia"/>
        </w:rPr>
      </w:pPr>
      <w:r>
        <w:rPr>
          <w:rFonts w:hint="eastAsia"/>
        </w:rPr>
        <w:t xml:space="preserve">**Description**: Users can create new distribution groups in their email account or shared account and add members.  </w:t>
      </w:r>
    </w:p>
    <w:p>
      <w:pPr>
        <w:rPr>
          <w:rFonts w:hint="eastAsia"/>
        </w:rPr>
      </w:pPr>
      <w:r>
        <w:rPr>
          <w:rFonts w:hint="eastAsia"/>
        </w:rPr>
        <w:t xml:space="preserve">**Input**: User ID, distribution group name, list of members.  </w:t>
      </w:r>
    </w:p>
    <w:p>
      <w:pPr>
        <w:rPr>
          <w:rFonts w:hint="eastAsia"/>
        </w:rPr>
      </w:pPr>
      <w:r>
        <w:rPr>
          <w:rFonts w:hint="eastAsia"/>
        </w:rPr>
        <w:t>**Output**: Successfully created distribution group, distribution group creation operation log.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1.10 Add Members to Distribution Group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FR-10**  </w:t>
      </w:r>
    </w:p>
    <w:p>
      <w:pPr>
        <w:rPr>
          <w:rFonts w:hint="eastAsia"/>
        </w:rPr>
      </w:pPr>
      <w:r>
        <w:rPr>
          <w:rFonts w:hint="eastAsia"/>
        </w:rPr>
        <w:t xml:space="preserve">**Description**: Users can add contacts to existing distribution groups.  </w:t>
      </w:r>
    </w:p>
    <w:p>
      <w:pPr>
        <w:rPr>
          <w:rFonts w:hint="eastAsia"/>
        </w:rPr>
      </w:pPr>
      <w:r>
        <w:rPr>
          <w:rFonts w:hint="eastAsia"/>
        </w:rPr>
        <w:t xml:space="preserve">**Input**: User ID, distribution group ID, list of members.  </w:t>
      </w:r>
    </w:p>
    <w:p>
      <w:pPr>
        <w:rPr>
          <w:rFonts w:hint="eastAsia"/>
        </w:rPr>
      </w:pPr>
      <w:r>
        <w:rPr>
          <w:rFonts w:hint="eastAsia"/>
        </w:rPr>
        <w:t>**Output**: Updated list of distribution group members, distribution group member addition operation log.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1.11 Remove Members from Distribution Group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FR-11**  </w:t>
      </w:r>
    </w:p>
    <w:p>
      <w:pPr>
        <w:rPr>
          <w:rFonts w:hint="eastAsia"/>
        </w:rPr>
      </w:pPr>
      <w:r>
        <w:rPr>
          <w:rFonts w:hint="eastAsia"/>
        </w:rPr>
        <w:t xml:space="preserve">**Description**: Users can remove members from distribution groups.  </w:t>
      </w:r>
    </w:p>
    <w:p>
      <w:pPr>
        <w:rPr>
          <w:rFonts w:hint="eastAsia"/>
        </w:rPr>
      </w:pPr>
      <w:r>
        <w:rPr>
          <w:rFonts w:hint="eastAsia"/>
        </w:rPr>
        <w:t xml:space="preserve">**Input**: User ID, distribution group ID, list of members.  </w:t>
      </w:r>
    </w:p>
    <w:p>
      <w:pPr>
        <w:rPr>
          <w:rFonts w:hint="eastAsia"/>
        </w:rPr>
      </w:pPr>
      <w:r>
        <w:rPr>
          <w:rFonts w:hint="eastAsia"/>
        </w:rPr>
        <w:t>**Output**: Updated list of distribution group members, distribution group member removal operation log.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1.12 Set Reminder Task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FR-12**  </w:t>
      </w:r>
    </w:p>
    <w:p>
      <w:pPr>
        <w:rPr>
          <w:rFonts w:hint="eastAsia"/>
        </w:rPr>
      </w:pPr>
      <w:r>
        <w:rPr>
          <w:rFonts w:hint="eastAsia"/>
        </w:rPr>
        <w:t xml:space="preserve">**Description**: Users can set reminder tasks, and the system will trigger reminders at specified times or under certain conditions.  </w:t>
      </w:r>
    </w:p>
    <w:p>
      <w:pPr>
        <w:rPr>
          <w:rFonts w:hint="eastAsia"/>
        </w:rPr>
      </w:pPr>
      <w:r>
        <w:rPr>
          <w:rFonts w:hint="eastAsia"/>
        </w:rPr>
        <w:t xml:space="preserve">**Input**: User ID, task title, reminder time, reminder target, repetition cycle (optional).  </w:t>
      </w:r>
    </w:p>
    <w:p>
      <w:pPr>
        <w:rPr>
          <w:rFonts w:hint="eastAsia"/>
        </w:rPr>
      </w:pPr>
      <w:r>
        <w:rPr>
          <w:rFonts w:hint="eastAsia"/>
        </w:rPr>
        <w:t>**Output**: Successfully created reminder task, reminder task creation operation log.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1.13 Cancel Reminder Task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FR-13**  </w:t>
      </w:r>
    </w:p>
    <w:p>
      <w:pPr>
        <w:rPr>
          <w:rFonts w:hint="eastAsia"/>
        </w:rPr>
      </w:pPr>
      <w:r>
        <w:rPr>
          <w:rFonts w:hint="eastAsia"/>
        </w:rPr>
        <w:t xml:space="preserve">**Description**: Users can cancel set reminder tasks.  </w:t>
      </w:r>
    </w:p>
    <w:p>
      <w:pPr>
        <w:rPr>
          <w:rFonts w:hint="eastAsia"/>
        </w:rPr>
      </w:pPr>
      <w:r>
        <w:rPr>
          <w:rFonts w:hint="eastAsia"/>
        </w:rPr>
        <w:t xml:space="preserve">**Input**: User ID, task ID.  </w:t>
      </w:r>
    </w:p>
    <w:p>
      <w:pPr>
        <w:rPr>
          <w:rFonts w:hint="eastAsia"/>
        </w:rPr>
      </w:pPr>
      <w:r>
        <w:rPr>
          <w:rFonts w:hint="eastAsia"/>
        </w:rPr>
        <w:t>**Output**: Successfully canceled reminder task, reminder task cancellation operation log.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1.14 Assign Administrator Permissions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FR-14**  </w:t>
      </w:r>
    </w:p>
    <w:p>
      <w:pPr>
        <w:rPr>
          <w:rFonts w:hint="eastAsia"/>
        </w:rPr>
      </w:pPr>
      <w:r>
        <w:rPr>
          <w:rFonts w:hint="eastAsia"/>
        </w:rPr>
        <w:t xml:space="preserve">**Description**: Administrators can assign administrator permissions to other users or shared accounts.  </w:t>
      </w:r>
    </w:p>
    <w:p>
      <w:pPr>
        <w:rPr>
          <w:rFonts w:hint="eastAsia"/>
        </w:rPr>
      </w:pPr>
      <w:r>
        <w:rPr>
          <w:rFonts w:hint="eastAsia"/>
        </w:rPr>
        <w:t xml:space="preserve">**Input**: Administrator ID, target user ID or shared account ID, permission level or scope.  </w:t>
      </w:r>
    </w:p>
    <w:p>
      <w:pPr>
        <w:rPr>
          <w:rFonts w:hint="eastAsia"/>
        </w:rPr>
      </w:pPr>
      <w:r>
        <w:rPr>
          <w:rFonts w:hint="eastAsia"/>
        </w:rPr>
        <w:t>**Output**: Successfully assigned administrator permissions, administrator permission assignment operation log.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1.15 Create Shared Account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FR-15**  </w:t>
      </w:r>
    </w:p>
    <w:p>
      <w:pPr>
        <w:rPr>
          <w:rFonts w:hint="eastAsia"/>
        </w:rPr>
      </w:pPr>
      <w:r>
        <w:rPr>
          <w:rFonts w:hint="eastAsia"/>
        </w:rPr>
        <w:t xml:space="preserve">**Description**: Administrators can create new shared accounts and set their permissions and access scope.  </w:t>
      </w:r>
    </w:p>
    <w:p>
      <w:pPr>
        <w:rPr>
          <w:rFonts w:hint="eastAsia"/>
        </w:rPr>
      </w:pPr>
      <w:r>
        <w:rPr>
          <w:rFonts w:hint="eastAsia"/>
        </w:rPr>
        <w:t xml:space="preserve">**Input**: Administrator ID, shared account name, email address, password, permission settings, allowed access users or distribution groups.  </w:t>
      </w:r>
    </w:p>
    <w:p>
      <w:pPr>
        <w:rPr>
          <w:rFonts w:hint="eastAsia"/>
        </w:rPr>
      </w:pPr>
      <w:r>
        <w:rPr>
          <w:rFonts w:hint="eastAsia"/>
        </w:rPr>
        <w:t>**Output**: Successfully created shared account, shared account creation operation log.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1.16 Grant Access Permissions to Shared Account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FR-16**  </w:t>
      </w:r>
    </w:p>
    <w:p>
      <w:pPr>
        <w:rPr>
          <w:rFonts w:hint="eastAsia"/>
        </w:rPr>
      </w:pPr>
      <w:r>
        <w:rPr>
          <w:rFonts w:hint="eastAsia"/>
        </w:rPr>
        <w:t xml:space="preserve">**Description**: Administrators can grant access permissions to shared accounts for users or distribution groups.  </w:t>
      </w:r>
    </w:p>
    <w:p>
      <w:pPr>
        <w:rPr>
          <w:rFonts w:hint="eastAsia"/>
        </w:rPr>
      </w:pPr>
      <w:r>
        <w:rPr>
          <w:rFonts w:hint="eastAsia"/>
        </w:rPr>
        <w:t xml:space="preserve">**Input**: Administrator ID, shared account ID, user ID or distribution group ID, access permissions (such as read-only, write, manage, etc.).  </w:t>
      </w:r>
    </w:p>
    <w:p>
      <w:pPr>
        <w:rPr>
          <w:rFonts w:hint="eastAsia"/>
        </w:rPr>
      </w:pPr>
      <w:r>
        <w:rPr>
          <w:rFonts w:hint="eastAsia"/>
        </w:rPr>
        <w:t>**Output**: Updated access permission configuration, shared account access permission grant operation log.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1.17 Revoke Access Permissions to Shared Account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FR-17**  </w:t>
      </w:r>
    </w:p>
    <w:p>
      <w:pPr>
        <w:rPr>
          <w:rFonts w:hint="eastAsia"/>
        </w:rPr>
      </w:pPr>
      <w:r>
        <w:rPr>
          <w:rFonts w:hint="eastAsia"/>
        </w:rPr>
        <w:t xml:space="preserve">**Description**: Administrators can revoke access permissions to shared accounts for users or distribution groups.  </w:t>
      </w:r>
    </w:p>
    <w:p>
      <w:pPr>
        <w:rPr>
          <w:rFonts w:hint="eastAsia"/>
        </w:rPr>
      </w:pPr>
      <w:r>
        <w:rPr>
          <w:rFonts w:hint="eastAsia"/>
        </w:rPr>
        <w:t xml:space="preserve">**Input**: Administrator ID, shared account ID, user ID or distribution group ID.  </w:t>
      </w:r>
    </w:p>
    <w:p>
      <w:pPr>
        <w:rPr>
          <w:rFonts w:hint="eastAsia"/>
        </w:rPr>
      </w:pPr>
      <w:r>
        <w:rPr>
          <w:rFonts w:hint="eastAsia"/>
        </w:rPr>
        <w:t>**Output**: Updated access permission configuration, shared account access permission revocation operation log.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1.18 Create Archiving Rules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FR-18**  </w:t>
      </w:r>
    </w:p>
    <w:p>
      <w:pPr>
        <w:rPr>
          <w:rFonts w:hint="eastAsia"/>
        </w:rPr>
      </w:pPr>
      <w:r>
        <w:rPr>
          <w:rFonts w:hint="eastAsia"/>
        </w:rPr>
        <w:t xml:space="preserve">**Description**: Users can create archiving rules, and the system will automatically archive emails based on the rules.  </w:t>
      </w:r>
    </w:p>
    <w:p>
      <w:pPr>
        <w:rPr>
          <w:rFonts w:hint="eastAsia"/>
        </w:rPr>
      </w:pPr>
      <w:r>
        <w:rPr>
          <w:rFonts w:hint="eastAsia"/>
        </w:rPr>
        <w:t xml:space="preserve">**Input**: User ID, rule name, trigger conditions (such as email subject, sender, time, etc.), target folder.  </w:t>
      </w:r>
    </w:p>
    <w:p>
      <w:pPr>
        <w:rPr>
          <w:rFonts w:hint="eastAsia"/>
        </w:rPr>
      </w:pPr>
      <w:r>
        <w:rPr>
          <w:rFonts w:hint="eastAsia"/>
        </w:rPr>
        <w:t>**Output**: Successfully created archiving rule, archiving rule creation operation log.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1.19 Apply Archiving Rules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FR-19**  </w:t>
      </w:r>
    </w:p>
    <w:p>
      <w:pPr>
        <w:rPr>
          <w:rFonts w:hint="eastAsia"/>
        </w:rPr>
      </w:pPr>
      <w:r>
        <w:rPr>
          <w:rFonts w:hint="eastAsia"/>
        </w:rPr>
        <w:t xml:space="preserve">**Description**: The system automatically archives emails based on the created archiving rules.  </w:t>
      </w:r>
    </w:p>
    <w:p>
      <w:pPr>
        <w:rPr>
          <w:rFonts w:hint="eastAsia"/>
        </w:rPr>
      </w:pPr>
      <w:r>
        <w:rPr>
          <w:rFonts w:hint="eastAsia"/>
        </w:rPr>
        <w:t xml:space="preserve">**Input**: Archiving rule ID, email ID.  </w:t>
      </w:r>
    </w:p>
    <w:p>
      <w:pPr>
        <w:rPr>
          <w:rFonts w:hint="eastAsia"/>
        </w:rPr>
      </w:pPr>
      <w:r>
        <w:rPr>
          <w:rFonts w:hint="eastAsia"/>
        </w:rPr>
        <w:t>**Output**: Successfully archived email, archiving operation log.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1.20 View Archived Emails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FR-20**  </w:t>
      </w:r>
    </w:p>
    <w:p>
      <w:pPr>
        <w:rPr>
          <w:rFonts w:hint="eastAsia"/>
        </w:rPr>
      </w:pPr>
      <w:r>
        <w:rPr>
          <w:rFonts w:hint="eastAsia"/>
        </w:rPr>
        <w:t xml:space="preserve">**Description**: Users can view the summary and detailed content of archived emails.  </w:t>
      </w:r>
    </w:p>
    <w:p>
      <w:pPr>
        <w:rPr>
          <w:rFonts w:hint="eastAsia"/>
        </w:rPr>
      </w:pPr>
      <w:r>
        <w:rPr>
          <w:rFonts w:hint="eastAsia"/>
        </w:rPr>
        <w:t xml:space="preserve">**Input**: User ID, archived email ID.  </w:t>
      </w:r>
    </w:p>
    <w:p>
      <w:pPr>
        <w:rPr>
          <w:rFonts w:hint="eastAsia"/>
        </w:rPr>
      </w:pPr>
      <w:r>
        <w:rPr>
          <w:rFonts w:hint="eastAsia"/>
        </w:rPr>
        <w:t>**Output**: Summary and detailed content of the archived email, view archived email operation log.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1.21 Restore Archived Emails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FR-21**  </w:t>
      </w:r>
    </w:p>
    <w:p>
      <w:pPr>
        <w:rPr>
          <w:rFonts w:hint="eastAsia"/>
        </w:rPr>
      </w:pPr>
      <w:r>
        <w:rPr>
          <w:rFonts w:hint="eastAsia"/>
        </w:rPr>
        <w:t xml:space="preserve">**Description**: Users can restore archived emails to the original mailbox or target folder.  </w:t>
      </w:r>
    </w:p>
    <w:p>
      <w:pPr>
        <w:rPr>
          <w:rFonts w:hint="eastAsia"/>
        </w:rPr>
      </w:pPr>
      <w:r>
        <w:rPr>
          <w:rFonts w:hint="eastAsia"/>
        </w:rPr>
        <w:t xml:space="preserve">**Input**: User ID, archived email ID, target folder ID.  </w:t>
      </w:r>
    </w:p>
    <w:p>
      <w:pPr>
        <w:rPr>
          <w:rFonts w:hint="eastAsia"/>
        </w:rPr>
      </w:pPr>
      <w:r>
        <w:rPr>
          <w:rFonts w:hint="eastAsia"/>
        </w:rPr>
        <w:t>**Output**: Successfully restored email, email restoration operation log.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1.22 Perform Full Backup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FR-22**  </w:t>
      </w:r>
    </w:p>
    <w:p>
      <w:pPr>
        <w:rPr>
          <w:rFonts w:hint="eastAsia"/>
        </w:rPr>
      </w:pPr>
      <w:r>
        <w:rPr>
          <w:rFonts w:hint="eastAsia"/>
        </w:rPr>
        <w:t xml:space="preserve">**Description**: Administrators can perform a full backup, and the system will package all data and store it in the specified path.  </w:t>
      </w:r>
    </w:p>
    <w:p>
      <w:pPr>
        <w:rPr>
          <w:rFonts w:hint="eastAsia"/>
        </w:rPr>
      </w:pPr>
      <w:r>
        <w:rPr>
          <w:rFonts w:hint="eastAsia"/>
        </w:rPr>
        <w:t xml:space="preserve">**Input**: Administrator ID, backup target path.  </w:t>
      </w:r>
    </w:p>
    <w:p>
      <w:pPr>
        <w:rPr>
          <w:rFonts w:hint="eastAsia"/>
        </w:rPr>
      </w:pPr>
      <w:r>
        <w:rPr>
          <w:rFonts w:hint="eastAsia"/>
        </w:rPr>
        <w:t>**Output**: Backup file, full backup operation log.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1.23 Perform Incremental Backup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FR-23**  </w:t>
      </w:r>
    </w:p>
    <w:p>
      <w:pPr>
        <w:rPr>
          <w:rFonts w:hint="eastAsia"/>
        </w:rPr>
      </w:pPr>
      <w:r>
        <w:rPr>
          <w:rFonts w:hint="eastAsia"/>
        </w:rPr>
        <w:t xml:space="preserve">**Description**: Administrators can perform incremental backups, and the system will package and store data that has been added or modified since the last backup in the specified path.  </w:t>
      </w:r>
    </w:p>
    <w:p>
      <w:pPr>
        <w:rPr>
          <w:rFonts w:hint="eastAsia"/>
        </w:rPr>
      </w:pPr>
      <w:r>
        <w:rPr>
          <w:rFonts w:hint="eastAsia"/>
        </w:rPr>
        <w:t xml:space="preserve">**Input**: Administrator ID, backup target path.  </w:t>
      </w:r>
    </w:p>
    <w:p>
      <w:pPr>
        <w:rPr>
          <w:rFonts w:hint="eastAsia"/>
        </w:rPr>
      </w:pPr>
      <w:r>
        <w:rPr>
          <w:rFonts w:hint="eastAsia"/>
        </w:rPr>
        <w:t>**Output**: Incremental backup file, incremental backup operation log.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1.24 Restore Single File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FR-24**  </w:t>
      </w:r>
    </w:p>
    <w:p>
      <w:pPr>
        <w:rPr>
          <w:rFonts w:hint="eastAsia"/>
        </w:rPr>
      </w:pPr>
      <w:r>
        <w:rPr>
          <w:rFonts w:hint="eastAsia"/>
        </w:rPr>
        <w:t xml:space="preserve">**Description**: Users can restore a single backup file or archived email.  </w:t>
      </w:r>
    </w:p>
    <w:p>
      <w:pPr>
        <w:rPr>
          <w:rFonts w:hint="eastAsia"/>
        </w:rPr>
      </w:pPr>
      <w:r>
        <w:rPr>
          <w:rFonts w:hint="eastAsia"/>
        </w:rPr>
        <w:t xml:space="preserve">**Input**: User ID, backup file ID or archived email ID, target folder ID.  </w:t>
      </w:r>
    </w:p>
    <w:p>
      <w:pPr>
        <w:rPr>
          <w:rFonts w:hint="eastAsia"/>
        </w:rPr>
      </w:pPr>
      <w:r>
        <w:rPr>
          <w:rFonts w:hint="eastAsia"/>
        </w:rPr>
        <w:t>**Output**: Successfully restored file or email, file restoration operation log.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1.25 Restore Entire Database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FR-25**  </w:t>
      </w:r>
    </w:p>
    <w:p>
      <w:pPr>
        <w:rPr>
          <w:rFonts w:hint="eastAsia"/>
        </w:rPr>
      </w:pPr>
      <w:r>
        <w:rPr>
          <w:rFonts w:hint="eastAsia"/>
        </w:rPr>
        <w:t xml:space="preserve">**Description**: Administrators can restore the entire database, and the system will restore data from the backup file to the database.  </w:t>
      </w:r>
    </w:p>
    <w:p>
      <w:pPr>
        <w:rPr>
          <w:rFonts w:hint="eastAsia"/>
        </w:rPr>
      </w:pPr>
      <w:r>
        <w:rPr>
          <w:rFonts w:hint="eastAsia"/>
        </w:rPr>
        <w:t xml:space="preserve">**Input**: Administrator ID, backup file ID.  </w:t>
      </w:r>
    </w:p>
    <w:p>
      <w:pPr>
        <w:rPr>
          <w:rFonts w:hint="eastAsia"/>
        </w:rPr>
      </w:pPr>
      <w:r>
        <w:rPr>
          <w:rFonts w:hint="eastAsia"/>
        </w:rPr>
        <w:t>**Output**: Successfully restored database, database restoration operation log.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1.26 View Backup Logs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FR-26**  </w:t>
      </w:r>
    </w:p>
    <w:p>
      <w:pPr>
        <w:rPr>
          <w:rFonts w:hint="eastAsia"/>
        </w:rPr>
      </w:pPr>
      <w:r>
        <w:rPr>
          <w:rFonts w:hint="eastAsia"/>
        </w:rPr>
        <w:t xml:space="preserve">**Description**: Administrators can view logs of backup operations.  </w:t>
      </w:r>
    </w:p>
    <w:p>
      <w:pPr>
        <w:rPr>
          <w:rFonts w:hint="eastAsia"/>
        </w:rPr>
      </w:pPr>
      <w:r>
        <w:rPr>
          <w:rFonts w:hint="eastAsia"/>
        </w:rPr>
        <w:t xml:space="preserve">**Input**: Administrator ID, filtering conditions (such as time range, backup type, execution result, etc.).  </w:t>
      </w:r>
    </w:p>
    <w:p>
      <w:pPr>
        <w:rPr>
          <w:rFonts w:hint="eastAsia"/>
        </w:rPr>
      </w:pPr>
      <w:r>
        <w:rPr>
          <w:rFonts w:hint="eastAsia"/>
        </w:rPr>
        <w:t>**Output**: List of backup logs, view backup log operation log.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1.27 View Restore Logs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FR-27**  </w:t>
      </w:r>
    </w:p>
    <w:p>
      <w:pPr>
        <w:rPr>
          <w:rFonts w:hint="eastAsia"/>
        </w:rPr>
      </w:pPr>
      <w:r>
        <w:rPr>
          <w:rFonts w:hint="eastAsia"/>
        </w:rPr>
        <w:t xml:space="preserve">**Description**: Administrators can view logs of restore operations.  </w:t>
      </w:r>
    </w:p>
    <w:p>
      <w:pPr>
        <w:rPr>
          <w:rFonts w:hint="eastAsia"/>
        </w:rPr>
      </w:pPr>
      <w:r>
        <w:rPr>
          <w:rFonts w:hint="eastAsia"/>
        </w:rPr>
        <w:t xml:space="preserve">**Input**: Administrator ID, filtering conditions (such as time range, restore type, execution result, etc.).  </w:t>
      </w:r>
    </w:p>
    <w:p>
      <w:pPr>
        <w:rPr>
          <w:rFonts w:hint="eastAsia"/>
        </w:rPr>
      </w:pPr>
      <w:r>
        <w:rPr>
          <w:rFonts w:hint="eastAsia"/>
        </w:rPr>
        <w:t>**Output**: List of restore logs, view restore log operation log.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1.28 Manage Email Retention Policies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FR-28**  </w:t>
      </w:r>
    </w:p>
    <w:p>
      <w:pPr>
        <w:rPr>
          <w:rFonts w:hint="eastAsia"/>
        </w:rPr>
      </w:pPr>
      <w:r>
        <w:rPr>
          <w:rFonts w:hint="eastAsia"/>
        </w:rPr>
        <w:t xml:space="preserve">**Description**: Administrators can create, modify, or delete email retention policies, and the system will execute email retention or cleanup operations based on the policies.  </w:t>
      </w:r>
    </w:p>
    <w:p>
      <w:pPr>
        <w:rPr>
          <w:rFonts w:hint="eastAsia"/>
        </w:rPr>
      </w:pPr>
      <w:r>
        <w:rPr>
          <w:rFonts w:hint="eastAsia"/>
        </w:rPr>
        <w:t xml:space="preserve">**Input**: Administrator ID, policy name, retention conditions (such as email type, sender, time range, storage location, etc.), execution method (such as automatic archiving, automatic deletion, trigger task, etc.).  </w:t>
      </w:r>
    </w:p>
    <w:p>
      <w:pPr>
        <w:rPr>
          <w:rFonts w:hint="eastAsia"/>
        </w:rPr>
      </w:pPr>
      <w:r>
        <w:rPr>
          <w:rFonts w:hint="eastAsia"/>
        </w:rPr>
        <w:t>**Output**: Updated email retention policy, email retention policy management operation log.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1.29 Clear Expired Emails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FR-29**  </w:t>
      </w:r>
    </w:p>
    <w:p>
      <w:pPr>
        <w:rPr>
          <w:rFonts w:hint="eastAsia"/>
        </w:rPr>
      </w:pPr>
      <w:r>
        <w:rPr>
          <w:rFonts w:hint="eastAsia"/>
        </w:rPr>
        <w:t xml:space="preserve">**Description**: Users can clear emails that meet the clearance criteria.  </w:t>
      </w:r>
    </w:p>
    <w:p>
      <w:pPr>
        <w:rPr>
          <w:rFonts w:hint="eastAsia"/>
        </w:rPr>
      </w:pPr>
      <w:r>
        <w:rPr>
          <w:rFonts w:hint="eastAsia"/>
        </w:rPr>
        <w:t xml:space="preserve">**Input**: User ID, clearance rules (such as clear by date, clear by retention policy, etc.).  </w:t>
      </w:r>
    </w:p>
    <w:p>
      <w:pPr>
        <w:rPr>
          <w:rFonts w:hint="eastAsia"/>
        </w:rPr>
      </w:pPr>
      <w:r>
        <w:rPr>
          <w:rFonts w:hint="eastAsia"/>
        </w:rPr>
        <w:t>**Output**: Successfully cleared emails, email clearance operation log.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1.30 Create Administrator Account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FR-30**  </w:t>
      </w:r>
    </w:p>
    <w:p>
      <w:pPr>
        <w:rPr>
          <w:rFonts w:hint="eastAsia"/>
        </w:rPr>
      </w:pPr>
      <w:r>
        <w:rPr>
          <w:rFonts w:hint="eastAsia"/>
        </w:rPr>
        <w:t xml:space="preserve">**Description**: Administrators can create new administrator accounts and set their permissions.  </w:t>
      </w:r>
    </w:p>
    <w:p>
      <w:pPr>
        <w:rPr>
          <w:rFonts w:hint="eastAsia"/>
        </w:rPr>
      </w:pPr>
      <w:r>
        <w:rPr>
          <w:rFonts w:hint="eastAsia"/>
        </w:rPr>
        <w:t xml:space="preserve">**Input**: Administrator ID, account name of the new administrator account, password, permission level or scope.  </w:t>
      </w:r>
    </w:p>
    <w:p>
      <w:pPr>
        <w:rPr>
          <w:rFonts w:hint="eastAsia"/>
        </w:rPr>
      </w:pPr>
      <w:r>
        <w:rPr>
          <w:rFonts w:hint="eastAsia"/>
        </w:rPr>
        <w:t>**Output**: Successfully created administrator account, administrator account creation operation log.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1.31 Create Regular User Account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FR-31**  </w:t>
      </w:r>
    </w:p>
    <w:p>
      <w:pPr>
        <w:rPr>
          <w:rFonts w:hint="eastAsia"/>
        </w:rPr>
      </w:pPr>
      <w:r>
        <w:rPr>
          <w:rFonts w:hint="eastAsia"/>
        </w:rPr>
        <w:t xml:space="preserve">**Description**: Administrators can create new regular user accounts and set their permissions.  </w:t>
      </w:r>
    </w:p>
    <w:p>
      <w:pPr>
        <w:rPr>
          <w:rFonts w:hint="eastAsia"/>
        </w:rPr>
      </w:pPr>
      <w:r>
        <w:rPr>
          <w:rFonts w:hint="eastAsia"/>
        </w:rPr>
        <w:t xml:space="preserve">**Input**: Administrator ID, account name of the new regular user account, password, email address, permission settings.  </w:t>
      </w:r>
    </w:p>
    <w:p>
      <w:pPr>
        <w:rPr>
          <w:rFonts w:hint="eastAsia"/>
        </w:rPr>
      </w:pPr>
      <w:r>
        <w:rPr>
          <w:rFonts w:hint="eastAsia"/>
        </w:rPr>
        <w:t>**Output**: Successfully created regular user account, regular user account creation operation log.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1.32 Manage Folders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FR-32**  </w:t>
      </w:r>
    </w:p>
    <w:p>
      <w:pPr>
        <w:rPr>
          <w:rFonts w:hint="eastAsia"/>
        </w:rPr>
      </w:pPr>
      <w:r>
        <w:rPr>
          <w:rFonts w:hint="eastAsia"/>
        </w:rPr>
        <w:t xml:space="preserve">**Description**: Users can perform operations such as renaming, deleting, and moving folders.  </w:t>
      </w:r>
    </w:p>
    <w:p>
      <w:pPr>
        <w:rPr>
          <w:rFonts w:hint="eastAsia"/>
        </w:rPr>
      </w:pPr>
      <w:r>
        <w:rPr>
          <w:rFonts w:hint="eastAsia"/>
        </w:rPr>
        <w:t xml:space="preserve">**Input**: User ID, folder ID, operation type (such as rename, delete, move), target folder ID (for move operation).  </w:t>
      </w:r>
    </w:p>
    <w:p>
      <w:pPr>
        <w:rPr>
          <w:rFonts w:hint="eastAsia"/>
        </w:rPr>
      </w:pPr>
      <w:r>
        <w:rPr>
          <w:rFonts w:hint="eastAsia"/>
        </w:rPr>
        <w:t>**Output**: Updated folder information, folder management operation log.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1.33 Modify Archiving Policies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FR-33**  </w:t>
      </w:r>
    </w:p>
    <w:p>
      <w:pPr>
        <w:rPr>
          <w:rFonts w:hint="eastAsia"/>
        </w:rPr>
      </w:pPr>
      <w:r>
        <w:rPr>
          <w:rFonts w:hint="eastAsia"/>
        </w:rPr>
        <w:t xml:space="preserve">**Description**: Administrators can modify existing archiving policies.  </w:t>
      </w:r>
    </w:p>
    <w:p>
      <w:pPr>
        <w:rPr>
          <w:rFonts w:hint="eastAsia"/>
        </w:rPr>
      </w:pPr>
      <w:r>
        <w:rPr>
          <w:rFonts w:hint="eastAsia"/>
        </w:rPr>
        <w:t xml:space="preserve">**Input**: Administrator ID, archiving policy ID, updated rule name, trigger conditions, target folder.  </w:t>
      </w:r>
    </w:p>
    <w:p>
      <w:pPr>
        <w:rPr>
          <w:rFonts w:hint="eastAsia"/>
        </w:rPr>
      </w:pPr>
      <w:r>
        <w:rPr>
          <w:rFonts w:hint="eastAsia"/>
        </w:rPr>
        <w:t>**Output**: Updated archiving policy, archiving policy modification operation log.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1.34 Manage Backup Logs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FR-34**  </w:t>
      </w:r>
    </w:p>
    <w:p>
      <w:pPr>
        <w:rPr>
          <w:rFonts w:hint="eastAsia"/>
        </w:rPr>
      </w:pPr>
      <w:r>
        <w:rPr>
          <w:rFonts w:hint="eastAsia"/>
        </w:rPr>
        <w:t xml:space="preserve">**Description**: Administrators can perform operations such as viewing, exporting, and deleting backup logs.  </w:t>
      </w:r>
    </w:p>
    <w:p>
      <w:pPr>
        <w:rPr>
          <w:rFonts w:hint="eastAsia"/>
        </w:rPr>
      </w:pPr>
      <w:r>
        <w:rPr>
          <w:rFonts w:hint="eastAsia"/>
        </w:rPr>
        <w:t xml:space="preserve">**Input**: Administrator ID, operation type (such as view, export, delete), filtering conditions (such as time range, backup type, execution result, etc.).  </w:t>
      </w:r>
    </w:p>
    <w:p>
      <w:pPr>
        <w:rPr>
          <w:rFonts w:hint="eastAsia"/>
        </w:rPr>
      </w:pPr>
      <w:r>
        <w:rPr>
          <w:rFonts w:hint="eastAsia"/>
        </w:rPr>
        <w:t>**Output**: List of backup logs or exported backup log file, backup log management operation log.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1.35 Manage Restore Logs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FR-35**  </w:t>
      </w:r>
    </w:p>
    <w:p>
      <w:pPr>
        <w:rPr>
          <w:rFonts w:hint="eastAsia"/>
        </w:rPr>
      </w:pPr>
      <w:r>
        <w:rPr>
          <w:rFonts w:hint="eastAsia"/>
        </w:rPr>
        <w:t xml:space="preserve">**Description**: Administrators can perform operations such as viewing, exporting, and deleting restore logs.  </w:t>
      </w:r>
    </w:p>
    <w:p>
      <w:pPr>
        <w:rPr>
          <w:rFonts w:hint="eastAsia"/>
        </w:rPr>
      </w:pPr>
      <w:r>
        <w:rPr>
          <w:rFonts w:hint="eastAsia"/>
        </w:rPr>
        <w:t xml:space="preserve">**Input**: Administrator ID, operation type (such as view, export, delete), filtering conditions (such as time range, restore type, execution result, etc.).  </w:t>
      </w:r>
    </w:p>
    <w:p>
      <w:pPr>
        <w:rPr>
          <w:rFonts w:hint="eastAsia"/>
        </w:rPr>
      </w:pPr>
      <w:r>
        <w:rPr>
          <w:rFonts w:hint="eastAsia"/>
        </w:rPr>
        <w:t>**Output**: List of restore logs or exported restore log file, restore log management operation log.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1.36 View Schedule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FR-36**  </w:t>
      </w:r>
    </w:p>
    <w:p>
      <w:pPr>
        <w:rPr>
          <w:rFonts w:hint="eastAsia"/>
        </w:rPr>
      </w:pPr>
      <w:r>
        <w:rPr>
          <w:rFonts w:hint="eastAsia"/>
        </w:rPr>
        <w:t xml:space="preserve">**Description**: Users can view detailed information of schedules.  </w:t>
      </w:r>
    </w:p>
    <w:p>
      <w:pPr>
        <w:rPr>
          <w:rFonts w:hint="eastAsia"/>
        </w:rPr>
      </w:pPr>
      <w:r>
        <w:rPr>
          <w:rFonts w:hint="eastAsia"/>
        </w:rPr>
        <w:t xml:space="preserve">**Input**: User ID, schedule ID.  </w:t>
      </w:r>
    </w:p>
    <w:p>
      <w:pPr>
        <w:rPr>
          <w:rFonts w:hint="eastAsia"/>
        </w:rPr>
      </w:pPr>
      <w:r>
        <w:rPr>
          <w:rFonts w:hint="eastAsia"/>
        </w:rPr>
        <w:t>**Output**: Detailed information of the schedule (such as schedule title, time, location, participants, notes, etc.), view schedule operation log.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1.37 Add Schedule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FR-37**  </w:t>
      </w:r>
    </w:p>
    <w:p>
      <w:pPr>
        <w:rPr>
          <w:rFonts w:hint="eastAsia"/>
        </w:rPr>
      </w:pPr>
      <w:r>
        <w:rPr>
          <w:rFonts w:hint="eastAsia"/>
        </w:rPr>
        <w:t xml:space="preserve">**Description**: Users can create new schedules and set reminders.  </w:t>
      </w:r>
    </w:p>
    <w:p>
      <w:pPr>
        <w:rPr>
          <w:rFonts w:hint="eastAsia"/>
        </w:rPr>
      </w:pPr>
      <w:r>
        <w:rPr>
          <w:rFonts w:hint="eastAsia"/>
        </w:rPr>
        <w:t xml:space="preserve">**Input**: User ID, schedule title, start time, end time, location, participants, notes, reminder settings.  </w:t>
      </w:r>
    </w:p>
    <w:p>
      <w:pPr>
        <w:rPr>
          <w:rFonts w:hint="eastAsia"/>
        </w:rPr>
      </w:pPr>
      <w:r>
        <w:rPr>
          <w:rFonts w:hint="eastAsia"/>
        </w:rPr>
        <w:t>**Output**: Successfully created schedule, schedule creation operation log.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1.38 Delete Schedule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FR-38**  </w:t>
      </w:r>
    </w:p>
    <w:p>
      <w:pPr>
        <w:rPr>
          <w:rFonts w:hint="eastAsia"/>
        </w:rPr>
      </w:pPr>
      <w:r>
        <w:rPr>
          <w:rFonts w:hint="eastAsia"/>
        </w:rPr>
        <w:t xml:space="preserve">**Description**: Users can delete created schedules.  </w:t>
      </w:r>
    </w:p>
    <w:p>
      <w:pPr>
        <w:rPr>
          <w:rFonts w:hint="eastAsia"/>
        </w:rPr>
      </w:pPr>
      <w:r>
        <w:rPr>
          <w:rFonts w:hint="eastAsia"/>
        </w:rPr>
        <w:t xml:space="preserve">**Input**: User ID, schedule ID.  </w:t>
      </w:r>
    </w:p>
    <w:p>
      <w:pPr>
        <w:rPr>
          <w:rFonts w:hint="eastAsia"/>
        </w:rPr>
      </w:pPr>
      <w:r>
        <w:rPr>
          <w:rFonts w:hint="eastAsia"/>
        </w:rPr>
        <w:t>**Output**: Successfully deleted schedule, schedule deletion operation log.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1.39 Delete Backup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FR-39**  </w:t>
      </w:r>
    </w:p>
    <w:p>
      <w:pPr>
        <w:rPr>
          <w:rFonts w:hint="eastAsia"/>
        </w:rPr>
      </w:pPr>
      <w:r>
        <w:rPr>
          <w:rFonts w:hint="eastAsia"/>
        </w:rPr>
        <w:t xml:space="preserve">**Description**: Administrators can delete generated backup files.  </w:t>
      </w:r>
    </w:p>
    <w:p>
      <w:pPr>
        <w:rPr>
          <w:rFonts w:hint="eastAsia"/>
        </w:rPr>
      </w:pPr>
      <w:r>
        <w:rPr>
          <w:rFonts w:hint="eastAsia"/>
        </w:rPr>
        <w:t xml:space="preserve">**Input**: Administrator ID, backup file ID.  </w:t>
      </w:r>
    </w:p>
    <w:p>
      <w:r>
        <w:rPr>
          <w:rFonts w:hint="eastAsia"/>
        </w:rPr>
        <w:t>**Output**: Successfully deleted backup file, backup deletion operation log.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33DC1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2013-12-24T07:15:00Z</dcterms:created>
  <dc:creator>python-docx</dc:creator>
  <dc:description>generated by python-docx</dc:description>
  <cp:lastModifiedBy>吴</cp:lastModifiedBy>
  <dcterms:modified xsi:type="dcterms:W3CDTF">2025-07-20T11:23:07Z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A2752FABA4C85BCB1B617C687B728C8B_42</vt:lpwstr>
  </property>
</Properties>
</file>