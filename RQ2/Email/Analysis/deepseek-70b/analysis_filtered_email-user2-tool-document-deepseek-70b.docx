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0EBDC">
      <w:pPr>
        <w:rPr>
          <w:rFonts w:hint="eastAsia"/>
        </w:rPr>
      </w:pPr>
      <w:r>
        <w:rPr>
          <w:rFonts w:hint="eastAsia"/>
        </w:rPr>
        <w:t>LLM Automated Evaluation Results</w:t>
      </w:r>
    </w:p>
    <w:p w14:paraId="798C1344">
      <w:pPr>
        <w:rPr>
          <w:rFonts w:hint="eastAsia"/>
        </w:rPr>
      </w:pPr>
      <w:r>
        <w:rPr>
          <w:rFonts w:hint="eastAsia"/>
        </w:rPr>
        <w:t>Functional Requirements Evaluation Table</w:t>
      </w:r>
    </w:p>
    <w:p w14:paraId="5DC6F8C9">
      <w:pPr>
        <w:rPr>
          <w:rFonts w:hint="eastAsia"/>
        </w:rPr>
      </w:pPr>
    </w:p>
    <w:p w14:paraId="4B53E771">
      <w:pPr>
        <w:rPr>
          <w:rFonts w:hint="eastAsia"/>
        </w:rPr>
      </w:pPr>
      <w:r>
        <w:rPr>
          <w:rFonts w:hint="eastAsia"/>
        </w:rPr>
        <w:t>According to the user’s instructions, I, as the requirements review expert, conducted a detailed analysis of the provided requirement document. The complete evaluation process is as follows:</w:t>
      </w:r>
    </w:p>
    <w:p w14:paraId="7A511892">
      <w:pPr>
        <w:rPr>
          <w:rFonts w:hint="eastAsia"/>
        </w:rPr>
      </w:pPr>
    </w:p>
    <w:p w14:paraId="09C6C3C5">
      <w:pPr>
        <w:rPr>
          <w:rFonts w:hint="eastAsia"/>
        </w:rPr>
      </w:pPr>
      <w:r>
        <w:rPr>
          <w:rFonts w:hint="eastAsia"/>
        </w:rPr>
        <w:t>I. Data Entity Identification</w:t>
      </w:r>
    </w:p>
    <w:p w14:paraId="233DF67C">
      <w:pPr>
        <w:rPr>
          <w:rFonts w:hint="eastAsia"/>
        </w:rPr>
      </w:pPr>
      <w:r>
        <w:rPr>
          <w:rFonts w:hint="eastAsia"/>
        </w:rPr>
        <w:t>Data entities refer to the core objects managed within the system, extracted based on functional requirements. External data sources or formats mentioned in interface descriptions are not counted.</w:t>
      </w:r>
    </w:p>
    <w:p w14:paraId="760F803F">
      <w:pPr>
        <w:rPr>
          <w:rFonts w:hint="eastAsia"/>
        </w:rPr>
      </w:pPr>
      <w:r>
        <w:rPr>
          <w:rFonts w:hint="eastAsia"/>
        </w:rPr>
        <w:t>A total of 17 data entities were identified: Mail, Folder, Label, Calendar, Contact, ContactGroup, Task, Reminder, MailAccount, SharedAccount, RetentionPolicy, Permission, BackupFile, BackupPlan, ArchivePolicy, ArchiveData, Classification.</w:t>
      </w:r>
    </w:p>
    <w:p w14:paraId="127A5E7E">
      <w:pPr>
        <w:rPr>
          <w:rFonts w:hint="eastAsia"/>
        </w:rPr>
      </w:pPr>
      <w:r>
        <w:rPr>
          <w:rFonts w:hint="eastAsia"/>
        </w:rPr>
        <w:t>Examples:</w:t>
      </w:r>
    </w:p>
    <w:p w14:paraId="791C97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Mail (involved in FR-01, FR-02, etc.)</w:t>
      </w:r>
    </w:p>
    <w:p w14:paraId="2DB629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Folder (involved in FR-05, FR-06)</w:t>
      </w:r>
    </w:p>
    <w:p w14:paraId="45BB10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Label (involved in FR-08)</w:t>
      </w:r>
    </w:p>
    <w:p w14:paraId="418786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Calendar (involved in FR-10, FR-11, etc.)</w:t>
      </w:r>
    </w:p>
    <w:p w14:paraId="321198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Contact (involved in FR-15, FR-16, etc.)</w:t>
      </w:r>
    </w:p>
    <w:p w14:paraId="11EDB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ContactGroup (involved in FR-19, FR-20/21)</w:t>
      </w:r>
    </w:p>
    <w:p w14:paraId="78C893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Task (involved in FR-22, FR-23, etc.)</w:t>
      </w:r>
    </w:p>
    <w:p w14:paraId="5B3923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Reminder (involved in FR-27, FR-28)</w:t>
      </w:r>
    </w:p>
    <w:p w14:paraId="09C9D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MailAccount (involved in FR-29, FR-30, etc.)</w:t>
      </w:r>
    </w:p>
    <w:p w14:paraId="05FF67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SharedAccount (involved in FR-32)</w:t>
      </w:r>
    </w:p>
    <w:p w14:paraId="02A575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RetentionPolicy (involved in FR-33)</w:t>
      </w:r>
    </w:p>
    <w:p w14:paraId="2634A9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Permission (involved in FR-34)</w:t>
      </w:r>
    </w:p>
    <w:p w14:paraId="760D67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BackupFile (involved in FR-35, FR-36, etc.)</w:t>
      </w:r>
    </w:p>
    <w:p w14:paraId="0E897B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BackupPlan (involved in FR-39, FR-40)</w:t>
      </w:r>
    </w:p>
    <w:p w14:paraId="211A36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ArchivePolicy (involved in FR-41)</w:t>
      </w:r>
    </w:p>
    <w:p w14:paraId="50D17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ArchiveData (involved in FR-42, FR-43, etc.)</w:t>
      </w:r>
    </w:p>
    <w:p w14:paraId="60E9FE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Classification (involved in FR-46)</w:t>
      </w:r>
    </w:p>
    <w:p w14:paraId="39806655">
      <w:pPr>
        <w:rPr>
          <w:rFonts w:hint="eastAsia"/>
        </w:rPr>
      </w:pPr>
    </w:p>
    <w:p w14:paraId="2A1A045A">
      <w:pPr>
        <w:rPr>
          <w:rFonts w:hint="eastAsia"/>
        </w:rPr>
      </w:pPr>
      <w:r>
        <w:rPr>
          <w:rFonts w:hint="eastAsia"/>
        </w:rPr>
        <w:t>II. Functional Requirement Consolidation</w:t>
      </w:r>
    </w:p>
    <w:p w14:paraId="4332C0A8">
      <w:pPr>
        <w:rPr>
          <w:rFonts w:hint="eastAsia"/>
        </w:rPr>
      </w:pPr>
      <w:r>
        <w:rPr>
          <w:rFonts w:hint="eastAsia"/>
        </w:rPr>
        <w:t>Rules: merge only those targeting the same data entity and performing similar actions; do not over-merge (e.g., CRUD operations are not merged). System configuration settings are excluded (none present in the document).</w:t>
      </w:r>
    </w:p>
    <w:p w14:paraId="384CFF28">
      <w:pPr>
        <w:rPr>
          <w:rFonts w:hint="eastAsia"/>
        </w:rPr>
      </w:pPr>
      <w:r>
        <w:rPr>
          <w:rFonts w:hint="eastAsia"/>
        </w:rPr>
        <w:t>Details:</w:t>
      </w:r>
    </w:p>
    <w:p w14:paraId="03F7E2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FR-20 (Add ContactGroup Member) and FR-21 (Remove ContactGroup Member) were merged into FR-20/21 (ContactGroup Member Management) as they apply to the same entity and similar operations.</w:t>
      </w:r>
    </w:p>
    <w:p w14:paraId="571A01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Other requirements target different objects or actions and thus were not merged (e.g., sending vs. receiving mail).</w:t>
      </w:r>
    </w:p>
    <w:p w14:paraId="0837BF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Total functional requirements after merging: 45 (originally 46).</w:t>
      </w:r>
    </w:p>
    <w:p w14:paraId="4C6D4C0D">
      <w:pPr>
        <w:rPr>
          <w:rFonts w:hint="eastAsia"/>
        </w:rPr>
      </w:pPr>
      <w:r>
        <w:rPr>
          <w:rFonts w:hint="eastAsia"/>
        </w:rPr>
        <w:t>Merged requirement list for evaluation includes:</w:t>
      </w:r>
    </w:p>
    <w:p w14:paraId="10891DAC">
      <w:pPr>
        <w:rPr>
          <w:rFonts w:hint="eastAsia"/>
        </w:rPr>
      </w:pPr>
    </w:p>
    <w:p w14:paraId="6A6DCA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FR-01 Mail Sending Function</w:t>
      </w:r>
    </w:p>
    <w:p w14:paraId="06F67E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FR-02 Mail Receiving Function</w:t>
      </w:r>
    </w:p>
    <w:p w14:paraId="6CABA2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FR-03 Mail Formatting Function</w:t>
      </w:r>
    </w:p>
    <w:p w14:paraId="2D9990A7">
      <w:pPr>
        <w:rPr>
          <w:rFonts w:hint="eastAsia"/>
        </w:rPr>
      </w:pPr>
      <w:r>
        <w:rPr>
          <w:rFonts w:hint="eastAsia"/>
        </w:rPr>
        <w:t>…</w:t>
      </w:r>
    </w:p>
    <w:p w14:paraId="15FDEC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FR-46 Archive Classification Management Function</w:t>
      </w:r>
    </w:p>
    <w:p w14:paraId="24E29021">
      <w:pPr>
        <w:rPr>
          <w:rFonts w:hint="eastAsia"/>
        </w:rPr>
      </w:pPr>
    </w:p>
    <w:p w14:paraId="181ED138">
      <w:pPr>
        <w:rPr>
          <w:rFonts w:hint="eastAsia"/>
        </w:rPr>
      </w:pPr>
      <w:r>
        <w:rPr>
          <w:rFonts w:hint="eastAsia"/>
        </w:rPr>
        <w:t>III. Hallucination Requirement Judgment</w:t>
      </w:r>
    </w:p>
    <w:p w14:paraId="6D35F8E1">
      <w:pPr>
        <w:rPr>
          <w:rFonts w:hint="eastAsia"/>
        </w:rPr>
      </w:pPr>
      <w:r>
        <w:rPr>
          <w:rFonts w:hint="eastAsia"/>
        </w:rPr>
        <w:t>Criteria: a requirement is hallucinated if its data entity is not connected to the core E-R graph (i.e., isolated). Functional extensions are not hallucinated.</w:t>
      </w:r>
    </w:p>
    <w:p w14:paraId="414F3213">
      <w:pPr>
        <w:rPr>
          <w:rFonts w:hint="eastAsia"/>
        </w:rPr>
      </w:pPr>
      <w:r>
        <w:rPr>
          <w:rFonts w:hint="eastAsia"/>
        </w:rPr>
        <w:t>The core entities (Mail, Folder, etc.) are all connected via user or system logic.</w:t>
      </w:r>
    </w:p>
    <w:p w14:paraId="4870A0AC">
      <w:pPr>
        <w:rPr>
          <w:rFonts w:hint="eastAsia"/>
        </w:rPr>
      </w:pPr>
      <w:r>
        <w:rPr>
          <w:rFonts w:hint="eastAsia"/>
        </w:rPr>
        <w:t>All requirements are connected to the core via paths, with no isolated entities. Therefore, no hallucinated requirements exist.</w:t>
      </w:r>
    </w:p>
    <w:p w14:paraId="7ED4F81C">
      <w:pPr>
        <w:rPr>
          <w:rFonts w:hint="eastAsia"/>
        </w:rPr>
      </w:pPr>
      <w:r>
        <w:rPr>
          <w:rFonts w:hint="eastAsia"/>
        </w:rPr>
        <w:t>Examples:</w:t>
      </w:r>
    </w:p>
    <w:p w14:paraId="5F7246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FR-33 (RetentionPolicy) connects to Mail via mailbox data.</w:t>
      </w:r>
    </w:p>
    <w:p w14:paraId="3BC0B7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FR-46 (Classification) connects to ArchiveData, which connects to Mail.</w:t>
      </w:r>
    </w:p>
    <w:p w14:paraId="5E85D369">
      <w:pPr>
        <w:rPr>
          <w:rFonts w:hint="eastAsia"/>
        </w:rPr>
      </w:pPr>
      <w:r>
        <w:rPr>
          <w:rFonts w:hint="eastAsia"/>
        </w:rPr>
        <w:t>All requirements are non-hallucinated (see table below).</w:t>
      </w:r>
    </w:p>
    <w:p w14:paraId="14ECC722">
      <w:pPr>
        <w:rPr>
          <w:rFonts w:hint="eastAsia"/>
        </w:rPr>
      </w:pPr>
    </w:p>
    <w:p w14:paraId="4889FBCD">
      <w:pPr>
        <w:rPr>
          <w:rFonts w:hint="eastAsia"/>
        </w:rPr>
      </w:pPr>
      <w:r>
        <w:rPr>
          <w:rFonts w:hint="eastAsia"/>
        </w:rPr>
        <w:t>Evaluation Table:</w:t>
      </w:r>
    </w:p>
    <w:p w14:paraId="5D37BC87">
      <w:pPr>
        <w:rPr>
          <w:rFonts w:hint="eastAsia"/>
        </w:rPr>
      </w:pPr>
      <w:r>
        <w:rPr>
          <w:rFonts w:hint="eastAsia"/>
        </w:rPr>
        <w:t>| Functional Requirement | Hallucinated | Evaluation Reason |</w:t>
      </w:r>
    </w:p>
    <w:p w14:paraId="41D432B2">
      <w:pPr>
        <w:rPr>
          <w:rFonts w:hint="eastAsia"/>
        </w:rPr>
      </w:pPr>
      <w:r>
        <w:rPr>
          <w:rFonts w:hint="eastAsia"/>
        </w:rPr>
        <w:t>| FR-01 Mail Sending Function | No | Involves Mail entity, with clear input/output paths and system linkage |</w:t>
      </w:r>
    </w:p>
    <w:p w14:paraId="13014DE7">
      <w:pPr>
        <w:rPr>
          <w:rFonts w:hint="eastAsia"/>
        </w:rPr>
      </w:pPr>
      <w:r>
        <w:rPr>
          <w:rFonts w:hint="eastAsia"/>
        </w:rPr>
        <w:t>| FR-02 Mail Receiving Function | No | Involves Mail entity, operates based on defined interfaces and internal references |</w:t>
      </w:r>
    </w:p>
    <w:p w14:paraId="4673C8D3">
      <w:pPr>
        <w:rPr>
          <w:rFonts w:hint="eastAsia"/>
        </w:rPr>
      </w:pPr>
      <w:r>
        <w:rPr>
          <w:rFonts w:hint="eastAsia"/>
        </w:rPr>
        <w:t>| FR-03 Mail Formatting Function | No | Involves Mail entity, formatting templates align with entity design |</w:t>
      </w:r>
    </w:p>
    <w:p w14:paraId="34F974E5">
      <w:pPr>
        <w:rPr>
          <w:rFonts w:hint="eastAsia"/>
        </w:rPr>
      </w:pPr>
      <w:r>
        <w:rPr>
          <w:rFonts w:hint="eastAsia"/>
        </w:rPr>
        <w:t>| FR-04 Mail Searching Function | No | Involves Mail entity, keyword match behavior aligns with structure |</w:t>
      </w:r>
    </w:p>
    <w:p w14:paraId="07028F97">
      <w:pPr>
        <w:rPr>
          <w:rFonts w:hint="eastAsia"/>
        </w:rPr>
      </w:pPr>
      <w:r>
        <w:rPr>
          <w:rFonts w:hint="eastAsia"/>
        </w:rPr>
        <w:t>| FR-05 Folder Creation Function | No | Involves Folder entity, creation logic is clearly defined |</w:t>
      </w:r>
    </w:p>
    <w:p w14:paraId="4DBAA3A2">
      <w:pPr>
        <w:rPr>
          <w:rFonts w:hint="eastAsia"/>
        </w:rPr>
      </w:pPr>
      <w:r>
        <w:rPr>
          <w:rFonts w:hint="eastAsia"/>
        </w:rPr>
        <w:t>| FR-06 Mail Moving Function | No | Involves Mail and Folder, movement path is traceable |</w:t>
      </w:r>
    </w:p>
    <w:p w14:paraId="7C43BA76">
      <w:pPr>
        <w:rPr>
          <w:rFonts w:hint="eastAsia"/>
        </w:rPr>
      </w:pPr>
      <w:r>
        <w:rPr>
          <w:rFonts w:hint="eastAsia"/>
        </w:rPr>
        <w:t>| FR-07 Mail Deletion Function | No | Involves Mail entity, state change logic aligns with structure |</w:t>
      </w:r>
    </w:p>
    <w:p w14:paraId="0207C86E">
      <w:pPr>
        <w:rPr>
          <w:rFonts w:hint="eastAsia"/>
        </w:rPr>
      </w:pPr>
      <w:r>
        <w:rPr>
          <w:rFonts w:hint="eastAsia"/>
        </w:rPr>
        <w:t>| FR-08 Mail Tagging Function | No | Involves Label and Mail, tag association is well connected |</w:t>
      </w:r>
    </w:p>
    <w:p w14:paraId="61311318">
      <w:pPr>
        <w:rPr>
          <w:rFonts w:hint="eastAsia"/>
        </w:rPr>
      </w:pPr>
      <w:r>
        <w:rPr>
          <w:rFonts w:hint="eastAsia"/>
        </w:rPr>
        <w:t>| FR-09 Mail Archiving Function | No | Involves Mail entity, archiving is internally defined |</w:t>
      </w:r>
    </w:p>
    <w:p w14:paraId="2F930F2F">
      <w:pPr>
        <w:rPr>
          <w:rFonts w:hint="eastAsia"/>
        </w:rPr>
      </w:pPr>
      <w:r>
        <w:rPr>
          <w:rFonts w:hint="eastAsia"/>
        </w:rPr>
        <w:t>| FR-10 Calendar Creation Function | No | Involves Calendar and Contact, referencing logic is clear |</w:t>
      </w:r>
    </w:p>
    <w:p w14:paraId="274E4AF7">
      <w:pPr>
        <w:rPr>
          <w:rFonts w:hint="eastAsia"/>
        </w:rPr>
      </w:pPr>
      <w:r>
        <w:rPr>
          <w:rFonts w:hint="eastAsia"/>
        </w:rPr>
        <w:t>| FR-11 Calendar Modification Function | No | Involves Calendar entity, update behavior matches logic |</w:t>
      </w:r>
    </w:p>
    <w:p w14:paraId="64F1D80C">
      <w:pPr>
        <w:rPr>
          <w:rFonts w:hint="eastAsia"/>
        </w:rPr>
      </w:pPr>
      <w:r>
        <w:rPr>
          <w:rFonts w:hint="eastAsia"/>
        </w:rPr>
        <w:t>| FR-12 Calendar Deletion Function | No | Involves Calendar entity, state transition aligns with structure |</w:t>
      </w:r>
    </w:p>
    <w:p w14:paraId="527CF383">
      <w:pPr>
        <w:rPr>
          <w:rFonts w:hint="eastAsia"/>
        </w:rPr>
      </w:pPr>
      <w:r>
        <w:rPr>
          <w:rFonts w:hint="eastAsia"/>
        </w:rPr>
        <w:t>| FR-13 Calendar Viewing Function | No | Involves Calendar entity, viewing behavior fits data model |</w:t>
      </w:r>
    </w:p>
    <w:p w14:paraId="3AD8E6B2">
      <w:pPr>
        <w:rPr>
          <w:rFonts w:hint="eastAsia"/>
        </w:rPr>
      </w:pPr>
      <w:r>
        <w:rPr>
          <w:rFonts w:hint="eastAsia"/>
        </w:rPr>
        <w:t>| FR-14 Calendar Searching Function | No | Involves Calendar entity, query logic is clear |</w:t>
      </w:r>
    </w:p>
    <w:p w14:paraId="43C8A0B0">
      <w:pPr>
        <w:rPr>
          <w:rFonts w:hint="eastAsia"/>
        </w:rPr>
      </w:pPr>
      <w:r>
        <w:rPr>
          <w:rFonts w:hint="eastAsia"/>
        </w:rPr>
        <w:t>| FR-15 Contact Creation Function | No | Involves Contact entity, addition logic is consistent |</w:t>
      </w:r>
    </w:p>
    <w:p w14:paraId="0F57B2B4">
      <w:pPr>
        <w:rPr>
          <w:rFonts w:hint="eastAsia"/>
        </w:rPr>
      </w:pPr>
      <w:r>
        <w:rPr>
          <w:rFonts w:hint="eastAsia"/>
        </w:rPr>
        <w:t>| FR-16 Contact Deletion Function | No | Involves Contact entity, removal process is well-defined |</w:t>
      </w:r>
    </w:p>
    <w:p w14:paraId="13DC5128">
      <w:pPr>
        <w:rPr>
          <w:rFonts w:hint="eastAsia"/>
        </w:rPr>
      </w:pPr>
      <w:r>
        <w:rPr>
          <w:rFonts w:hint="eastAsia"/>
        </w:rPr>
        <w:t>| FR-17 Contact Modification Function | No | Involves Contact entity, edit behavior is complete and reasonable |</w:t>
      </w:r>
    </w:p>
    <w:p w14:paraId="09C2B146">
      <w:pPr>
        <w:rPr>
          <w:rFonts w:hint="eastAsia"/>
        </w:rPr>
      </w:pPr>
      <w:r>
        <w:rPr>
          <w:rFonts w:hint="eastAsia"/>
        </w:rPr>
        <w:t>| FR-18 Contact Searching Function | No | Involves Contact entity, search flow is valid |</w:t>
      </w:r>
    </w:p>
    <w:p w14:paraId="117980DF">
      <w:pPr>
        <w:rPr>
          <w:rFonts w:hint="eastAsia"/>
        </w:rPr>
      </w:pPr>
      <w:r>
        <w:rPr>
          <w:rFonts w:hint="eastAsia"/>
        </w:rPr>
        <w:t>| FR-19 ContactGroup Creation Function | No | Involves ContactGroup, contact linking logic is valid |</w:t>
      </w:r>
    </w:p>
    <w:p w14:paraId="5E340F98">
      <w:pPr>
        <w:rPr>
          <w:rFonts w:hint="eastAsia"/>
        </w:rPr>
      </w:pPr>
      <w:r>
        <w:rPr>
          <w:rFonts w:hint="eastAsia"/>
        </w:rPr>
        <w:t>| FR-20/21 ContactGroup Member Management Function | No | Involves ContactGroup and Contact, logic consistent |</w:t>
      </w:r>
    </w:p>
    <w:p w14:paraId="19739FAB">
      <w:pPr>
        <w:rPr>
          <w:rFonts w:hint="eastAsia"/>
        </w:rPr>
      </w:pPr>
      <w:r>
        <w:rPr>
          <w:rFonts w:hint="eastAsia"/>
        </w:rPr>
        <w:t>| FR-22 Task Creation Function | No | Involves Task, Mail, Calendar; logic combination is valid |</w:t>
      </w:r>
    </w:p>
    <w:p w14:paraId="7C296310">
      <w:pPr>
        <w:rPr>
          <w:rFonts w:hint="eastAsia"/>
        </w:rPr>
      </w:pPr>
      <w:r>
        <w:rPr>
          <w:rFonts w:hint="eastAsia"/>
        </w:rPr>
        <w:t>| FR-23 Task Modification Function | No | Involves Task entity, update logic is complete |</w:t>
      </w:r>
    </w:p>
    <w:p w14:paraId="522C8168">
      <w:pPr>
        <w:rPr>
          <w:rFonts w:hint="eastAsia"/>
        </w:rPr>
      </w:pPr>
      <w:r>
        <w:rPr>
          <w:rFonts w:hint="eastAsia"/>
        </w:rPr>
        <w:t>| FR-24 Task Deletion Function | No | Involves Task entity, deletion path is well defined |</w:t>
      </w:r>
    </w:p>
    <w:p w14:paraId="343A2A7D">
      <w:pPr>
        <w:rPr>
          <w:rFonts w:hint="eastAsia"/>
        </w:rPr>
      </w:pPr>
      <w:r>
        <w:rPr>
          <w:rFonts w:hint="eastAsia"/>
        </w:rPr>
        <w:t>| FR-25 Task Viewing Function | No | Involves Task entity, viewing structure matches |</w:t>
      </w:r>
    </w:p>
    <w:p w14:paraId="6647CFB9">
      <w:pPr>
        <w:rPr>
          <w:rFonts w:hint="eastAsia"/>
        </w:rPr>
      </w:pPr>
      <w:r>
        <w:rPr>
          <w:rFonts w:hint="eastAsia"/>
        </w:rPr>
        <w:t>| FR-26 Task Searching Function | No | Involves Task entity, condition binding is clear |</w:t>
      </w:r>
    </w:p>
    <w:p w14:paraId="0EB23E7D">
      <w:pPr>
        <w:rPr>
          <w:rFonts w:hint="eastAsia"/>
        </w:rPr>
      </w:pPr>
      <w:r>
        <w:rPr>
          <w:rFonts w:hint="eastAsia"/>
        </w:rPr>
        <w:t>| FR-27 Task Reminder Setting Function | No | Involves Reminder entity, path is consistent with structure |</w:t>
      </w:r>
    </w:p>
    <w:p w14:paraId="3EF7D618">
      <w:pPr>
        <w:rPr>
          <w:rFonts w:hint="eastAsia"/>
        </w:rPr>
      </w:pPr>
      <w:r>
        <w:rPr>
          <w:rFonts w:hint="eastAsia"/>
        </w:rPr>
        <w:t>| FR-28 Task Reminder Viewing Function | No | Involves Reminder entity, reading behavior is well defined |</w:t>
      </w:r>
    </w:p>
    <w:p w14:paraId="2D6F5523">
      <w:pPr>
        <w:rPr>
          <w:rFonts w:hint="eastAsia"/>
        </w:rPr>
      </w:pPr>
      <w:r>
        <w:rPr>
          <w:rFonts w:hint="eastAsia"/>
        </w:rPr>
        <w:t>| FR-29 MailAccount Creation Function | No | Involves MailAccount, logic is linked to structure |</w:t>
      </w:r>
    </w:p>
    <w:p w14:paraId="4B2FB75D">
      <w:pPr>
        <w:rPr>
          <w:rFonts w:hint="eastAsia"/>
        </w:rPr>
      </w:pPr>
      <w:r>
        <w:rPr>
          <w:rFonts w:hint="eastAsia"/>
        </w:rPr>
        <w:t>| FR-30 MailAccount Deletion Function | No | Involves MailAccount, security and structure match |</w:t>
      </w:r>
    </w:p>
    <w:p w14:paraId="591C3FFB">
      <w:pPr>
        <w:rPr>
          <w:rFonts w:hint="eastAsia"/>
        </w:rPr>
      </w:pPr>
      <w:r>
        <w:rPr>
          <w:rFonts w:hint="eastAsia"/>
        </w:rPr>
        <w:t>| FR-31 Mail Settings Modification Function | No | Involves MailAccount, attribute path is defined |</w:t>
      </w:r>
    </w:p>
    <w:p w14:paraId="4723D05E">
      <w:pPr>
        <w:rPr>
          <w:rFonts w:hint="eastAsia"/>
        </w:rPr>
      </w:pPr>
      <w:r>
        <w:rPr>
          <w:rFonts w:hint="eastAsia"/>
        </w:rPr>
        <w:t>| FR-32 SharedAccount Management Function | No | Involves SharedAccount, permission logic is clear |</w:t>
      </w:r>
    </w:p>
    <w:p w14:paraId="0476F42A">
      <w:pPr>
        <w:rPr>
          <w:rFonts w:hint="eastAsia"/>
        </w:rPr>
      </w:pPr>
      <w:r>
        <w:rPr>
          <w:rFonts w:hint="eastAsia"/>
        </w:rPr>
        <w:t>| FR-33 RetentionPolicy Setting Function | No | Involves RetentionPolicy, inputs missing but no hallucinated entities |</w:t>
      </w:r>
    </w:p>
    <w:p w14:paraId="474FFCC8">
      <w:pPr>
        <w:rPr>
          <w:rFonts w:hint="eastAsia"/>
        </w:rPr>
      </w:pPr>
      <w:r>
        <w:rPr>
          <w:rFonts w:hint="eastAsia"/>
        </w:rPr>
        <w:t>| FR-34 Mail Permission Management Function | No | Involves Permission, structure is connected |</w:t>
      </w:r>
    </w:p>
    <w:p w14:paraId="1BAC3013">
      <w:pPr>
        <w:rPr>
          <w:rFonts w:hint="eastAsia"/>
        </w:rPr>
      </w:pPr>
      <w:r>
        <w:rPr>
          <w:rFonts w:hint="eastAsia"/>
        </w:rPr>
        <w:t>| FR-35 Mail Backup Function | No | Involves BackupFile, operation path is consistent |</w:t>
      </w:r>
    </w:p>
    <w:p w14:paraId="7D32CC4B">
      <w:pPr>
        <w:rPr>
          <w:rFonts w:hint="eastAsia"/>
        </w:rPr>
      </w:pPr>
      <w:r>
        <w:rPr>
          <w:rFonts w:hint="eastAsia"/>
        </w:rPr>
        <w:t>| FR-36 Mail Restore Function | No | Involves BackupFile, recovery path is internally defined |</w:t>
      </w:r>
    </w:p>
    <w:p w14:paraId="18D72398">
      <w:pPr>
        <w:rPr>
          <w:rFonts w:hint="eastAsia"/>
        </w:rPr>
      </w:pPr>
      <w:r>
        <w:rPr>
          <w:rFonts w:hint="eastAsia"/>
        </w:rPr>
        <w:t>| FR-37 Backup Log Viewing Function | No | Involves BackupFile, logging structure is valid |</w:t>
      </w:r>
    </w:p>
    <w:p w14:paraId="1F121EC3">
      <w:pPr>
        <w:rPr>
          <w:rFonts w:hint="eastAsia"/>
        </w:rPr>
      </w:pPr>
      <w:r>
        <w:rPr>
          <w:rFonts w:hint="eastAsia"/>
        </w:rPr>
        <w:t>| FR-38 Backup File Deletion Function | No | Involves BackupFile, deletion logic is complete |</w:t>
      </w:r>
    </w:p>
    <w:p w14:paraId="7A972CCF">
      <w:pPr>
        <w:rPr>
          <w:rFonts w:hint="eastAsia"/>
        </w:rPr>
      </w:pPr>
      <w:r>
        <w:rPr>
          <w:rFonts w:hint="eastAsia"/>
        </w:rPr>
        <w:t>| FR-39 BackupPlan Creation Function | No | Involves BackupPlan, matches system scheduling |</w:t>
      </w:r>
    </w:p>
    <w:p w14:paraId="75CF061E">
      <w:pPr>
        <w:rPr>
          <w:rFonts w:hint="eastAsia"/>
        </w:rPr>
      </w:pPr>
      <w:r>
        <w:rPr>
          <w:rFonts w:hint="eastAsia"/>
        </w:rPr>
        <w:t>| FR-40 BackupPlan Execution Function | No | Involves BackupPlan, execution flow is definable |</w:t>
      </w:r>
    </w:p>
    <w:p w14:paraId="2F016F2A">
      <w:pPr>
        <w:rPr>
          <w:rFonts w:hint="eastAsia"/>
        </w:rPr>
      </w:pPr>
      <w:r>
        <w:rPr>
          <w:rFonts w:hint="eastAsia"/>
        </w:rPr>
        <w:t>| FR-41 ArchivePolicy Creation Function | No | Involves ArchivePolicy, input incomplete but structure valid |</w:t>
      </w:r>
    </w:p>
    <w:p w14:paraId="12009036">
      <w:pPr>
        <w:rPr>
          <w:rFonts w:hint="eastAsia"/>
        </w:rPr>
      </w:pPr>
      <w:r>
        <w:rPr>
          <w:rFonts w:hint="eastAsia"/>
        </w:rPr>
        <w:t>| FR-42 Archive Task Execution Function | No | Involves ArchiveTask, unclear input but no hallucination |</w:t>
      </w:r>
    </w:p>
    <w:p w14:paraId="03E128B0">
      <w:pPr>
        <w:rPr>
          <w:rFonts w:hint="eastAsia"/>
        </w:rPr>
      </w:pPr>
      <w:r>
        <w:rPr>
          <w:rFonts w:hint="eastAsia"/>
        </w:rPr>
        <w:t>| FR-43 Archived Mail Searching Function | No | Involves ArchivedMail, query logic consistent |</w:t>
      </w:r>
    </w:p>
    <w:p w14:paraId="2DC31B09">
      <w:pPr>
        <w:rPr>
          <w:rFonts w:hint="eastAsia"/>
        </w:rPr>
      </w:pPr>
      <w:r>
        <w:rPr>
          <w:rFonts w:hint="eastAsia"/>
        </w:rPr>
        <w:t>| FR-44 Archived Mail Deletion Function | No | Involves ArchivedMail, deletion behavior defined |</w:t>
      </w:r>
    </w:p>
    <w:p w14:paraId="541B7BF3">
      <w:pPr>
        <w:rPr>
          <w:rFonts w:hint="eastAsia"/>
        </w:rPr>
      </w:pPr>
      <w:r>
        <w:rPr>
          <w:rFonts w:hint="eastAsia"/>
        </w:rPr>
        <w:t>| FR-45 Archived Data Export Function | No | Involves ArchivedMail, export path is clear |</w:t>
      </w:r>
    </w:p>
    <w:p w14:paraId="6ACC7C80">
      <w:pPr>
        <w:rPr>
          <w:rFonts w:hint="eastAsia"/>
        </w:rPr>
      </w:pPr>
      <w:r>
        <w:rPr>
          <w:rFonts w:hint="eastAsia"/>
        </w:rPr>
        <w:t>| FR-46 Archive Classification Management Function | No | Involves Classification, structure is bound within system |</w:t>
      </w:r>
    </w:p>
    <w:p w14:paraId="3E933314">
      <w:pPr>
        <w:rPr>
          <w:rFonts w:hint="eastAsia"/>
        </w:rPr>
      </w:pPr>
    </w:p>
    <w:p w14:paraId="70EEAA94">
      <w:pPr>
        <w:rPr>
          <w:rFonts w:hint="eastAsia"/>
        </w:rPr>
      </w:pPr>
      <w:r>
        <w:rPr>
          <w:rFonts w:hint="eastAsia"/>
        </w:rPr>
        <w:t>Summary:</w:t>
      </w:r>
    </w:p>
    <w:p w14:paraId="40284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document involves 17 data entities.</w:t>
      </w:r>
    </w:p>
    <w:p w14:paraId="118433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After merging similar functionality, 45 functional requirements remain.</w:t>
      </w:r>
    </w:p>
    <w:p w14:paraId="04568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0 hallucinated requirements (all are connected to core system).</w:t>
      </w:r>
    </w:p>
    <w:p w14:paraId="5933AB20">
      <w:pPr>
        <w:rPr>
          <w:rFonts w:hint="eastAsia"/>
        </w:rPr>
      </w:pPr>
      <w:bookmarkStart w:id="0" w:name="_GoBack"/>
      <w:bookmarkEnd w:id="0"/>
    </w:p>
    <w:p w14:paraId="404890D1">
      <w:r>
        <w:rPr>
          <w:rFonts w:hint="eastAsia"/>
        </w:rPr>
        <w:t>This evaluation strictly follows the rules specified by the user and is based on the content of the requirements document. Please let me know if further support is needed.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EDEBA77"/>
    <w:rsid w:val="F7EEC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Andrew</cp:lastModifiedBy>
  <dcterms:modified xsi:type="dcterms:W3CDTF">2025-07-19T23:20:16Z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31595189BBC56F9809907B68D1F2E4F4_42</vt:lpwstr>
  </property>
</Properties>
</file>