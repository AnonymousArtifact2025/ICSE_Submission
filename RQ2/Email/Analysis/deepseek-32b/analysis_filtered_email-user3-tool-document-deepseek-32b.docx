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79CF8">
      <w:pPr>
        <w:rPr>
          <w:rFonts w:hint="eastAsia"/>
        </w:rPr>
      </w:pPr>
      <w:r>
        <w:rPr>
          <w:rFonts w:hint="eastAsia"/>
        </w:rPr>
        <w:t>LLM Automation Evaluation Result</w:t>
      </w:r>
    </w:p>
    <w:p w14:paraId="32945DD6">
      <w:pPr>
        <w:rPr>
          <w:rFonts w:hint="eastAsia"/>
        </w:rPr>
      </w:pPr>
    </w:p>
    <w:p w14:paraId="09F21B0A">
      <w:pPr>
        <w:rPr>
          <w:rFonts w:hint="eastAsia"/>
        </w:rPr>
      </w:pPr>
      <w:r>
        <w:rPr>
          <w:rFonts w:hint="eastAsia"/>
        </w:rPr>
        <w:t>Functional Requirements Evaluation Report</w:t>
      </w:r>
    </w:p>
    <w:p w14:paraId="75EDAE83">
      <w:pPr>
        <w:rPr>
          <w:rFonts w:hint="eastAsia"/>
        </w:rPr>
      </w:pPr>
    </w:p>
    <w:p w14:paraId="0DC57CAF">
      <w:pPr>
        <w:rPr>
          <w:rFonts w:hint="eastAsia"/>
        </w:rPr>
      </w:pPr>
      <w:r>
        <w:rPr>
          <w:rFonts w:hint="eastAsia"/>
        </w:rPr>
        <w:t>Based on the user’s instruction, I have conducted a detailed analysis of the provided functional requirement document as a requirements review expert. The analysis followed these rules:</w:t>
      </w:r>
    </w:p>
    <w:p w14:paraId="207177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Entity Extraction: Only data entities managed within the system were identified from the functional requirements section, excluding external data sources or formats mentioned in interfaces. A data entity is an object that is stored and operated within the system (e.g., email, folder).</w:t>
      </w:r>
    </w:p>
    <w:p w14:paraId="13870F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Functional Requirement Consolidation: Similar functional points were merged based on the following rules:</w:t>
      </w:r>
    </w:p>
    <w:p w14:paraId="6F559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Rule 1: Merge the same functional points on the same data entity (e.g., different approval rules merged into a single requirement).</w:t>
      </w:r>
    </w:p>
    <w:p w14:paraId="3DC2E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Rule 2: Remove generic system settings requirements (e.g., preferences, multilingual support).</w:t>
      </w:r>
    </w:p>
    <w:p w14:paraId="65EF5D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Avoid over-merging: Do not merge create/read/update/delete (CRUD) operations on the same entity into a “management operation” unless the functionality is highly similar or targets the same operation.</w:t>
      </w:r>
    </w:p>
    <w:p w14:paraId="3D3CA5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After merging, ensure each requirement clearly expresses the core function.</w:t>
      </w:r>
    </w:p>
    <w:p w14:paraId="2352D3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Hallucination Requirement Judgment:</w:t>
      </w:r>
    </w:p>
    <w:p w14:paraId="260BBF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Definition: A requirement introduces a functional operation involving a data entity that cannot be associated with any existing entity in the system, causing the E-R diagram to lose weak connectivity (i.e., isolated nodes).</w:t>
      </w:r>
    </w:p>
    <w:p w14:paraId="2EBF2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System-generic requirements already excluded are not considered hallucinations.</w:t>
      </w:r>
    </w:p>
    <w:p w14:paraId="07294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Descriptive extensions of an existing requirement are not hallucinations.</w:t>
      </w:r>
    </w:p>
    <w:p w14:paraId="2733C7DE">
      <w:pPr>
        <w:rPr>
          <w:rFonts w:hint="eastAsia"/>
        </w:rPr>
      </w:pPr>
    </w:p>
    <w:p w14:paraId="77751B55">
      <w:pPr>
        <w:rPr>
          <w:rFonts w:hint="eastAsia"/>
        </w:rPr>
      </w:pPr>
      <w:r>
        <w:rPr>
          <w:rFonts w:hint="eastAsia"/>
        </w:rPr>
        <w:t>Data Entity Extraction</w:t>
      </w:r>
    </w:p>
    <w:p w14:paraId="4DB13247">
      <w:pPr>
        <w:rPr>
          <w:rFonts w:hint="eastAsia"/>
        </w:rPr>
      </w:pPr>
    </w:p>
    <w:p w14:paraId="62A20C11">
      <w:pPr>
        <w:rPr>
          <w:rFonts w:hint="eastAsia"/>
        </w:rPr>
      </w:pPr>
      <w:r>
        <w:rPr>
          <w:rFonts w:hint="eastAsia"/>
        </w:rPr>
        <w:t>The following data entities are identified based on functional requirement descriptions, excluding external sources. Each entity is uniquely counted based on operation targets.</w:t>
      </w:r>
    </w:p>
    <w:p w14:paraId="32025A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Email: Related to FR-01 to FR-06 (create, send, receive, delete, format, search).</w:t>
      </w:r>
    </w:p>
    <w:p w14:paraId="1D8438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Folder: Related to FR-07 to FR-09 (create, manage, delete).</w:t>
      </w:r>
    </w:p>
    <w:p w14:paraId="3CEB56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Contact: Related to FR-10 to FR-12 (add, delete, manage).</w:t>
      </w:r>
    </w:p>
    <w:p w14:paraId="58ED09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Distribution Group: Related to FR-13 to FR-15 (create, delete, manage).</w:t>
      </w:r>
    </w:p>
    <w:p w14:paraId="6AA32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Task: Related to FR-16 to FR-18 (create, delete, manage).</w:t>
      </w:r>
    </w:p>
    <w:p w14:paraId="41749B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Reminder: Related to FR-19 (set), associated with emails or tasks.</w:t>
      </w:r>
    </w:p>
    <w:p w14:paraId="4E5E2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Mailbox Account: Related to FR-20 to FR-22 (create, delete, manage), admin-level.</w:t>
      </w:r>
    </w:p>
    <w:p w14:paraId="02010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Shared Account: Related to FR-23 to FR-25 (create, delete, manage), admin-level.</w:t>
      </w:r>
    </w:p>
    <w:p w14:paraId="5BBA4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Email Archive: Related to FR-26 to FR-28 (archive, delete, manage), user or server-based.</w:t>
      </w:r>
    </w:p>
    <w:p w14:paraId="1E901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Server Archive: Related to FR-29 to FR-31 (create, delete, manage), server-level archive.</w:t>
      </w:r>
    </w:p>
    <w:p w14:paraId="5787F1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Mail Flow Capture: Related to FR-32 to FR-34 (create, delete, manage).</w:t>
      </w:r>
    </w:p>
    <w:p w14:paraId="64FF5F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Backup: Related to FR-35 to FR-37 (create, delete, manage).</w:t>
      </w:r>
    </w:p>
    <w:p w14:paraId="08161E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Recovery: Related to FR-38 to FR-39 (create, manage tasks).</w:t>
      </w:r>
    </w:p>
    <w:p w14:paraId="4D3C28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Recovery Log: Related to FR-40 (view), associated with recovery.</w:t>
      </w:r>
    </w:p>
    <w:p w14:paraId="178F64C2">
      <w:pPr>
        <w:rPr>
          <w:rFonts w:hint="eastAsia"/>
        </w:rPr>
      </w:pPr>
    </w:p>
    <w:p w14:paraId="13B685FD">
      <w:pPr>
        <w:rPr>
          <w:rFonts w:hint="eastAsia"/>
        </w:rPr>
      </w:pPr>
      <w:r>
        <w:rPr>
          <w:rFonts w:hint="eastAsia"/>
        </w:rPr>
        <w:t>Total Data Entities: 14. All entities are connected in the E-R diagram (e.g., email links to folder, contact links to distribution group, task links to email), with no isolated nodes.</w:t>
      </w:r>
    </w:p>
    <w:p w14:paraId="455D0795">
      <w:pPr>
        <w:rPr>
          <w:rFonts w:hint="eastAsia"/>
        </w:rPr>
      </w:pPr>
    </w:p>
    <w:p w14:paraId="0AFA9319">
      <w:pPr>
        <w:rPr>
          <w:rFonts w:hint="eastAsia"/>
        </w:rPr>
      </w:pPr>
      <w:r>
        <w:rPr>
          <w:rFonts w:hint="eastAsia"/>
        </w:rPr>
        <w:t>Functional Requirement Consolidation</w:t>
      </w:r>
    </w:p>
    <w:p w14:paraId="722FD071">
      <w:pPr>
        <w:rPr>
          <w:rFonts w:hint="eastAsia"/>
        </w:rPr>
      </w:pPr>
    </w:p>
    <w:p w14:paraId="1914A3F3">
      <w:pPr>
        <w:rPr>
          <w:rFonts w:hint="eastAsia"/>
        </w:rPr>
      </w:pPr>
      <w:r>
        <w:rPr>
          <w:rFonts w:hint="eastAsia"/>
        </w:rPr>
        <w:t>The original 40 functional requirements (FR-01 to FR-40) were reviewed:</w:t>
      </w:r>
    </w:p>
    <w:p w14:paraId="2C138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Rule Application:</w:t>
      </w:r>
    </w:p>
    <w:p w14:paraId="0C0EE5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requirement targets different operations or entities, thus no merging is needed. For example:</w:t>
      </w:r>
    </w:p>
    <w:p w14:paraId="15BD9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the same entity (e.g., email), FR-01 (create), FR-02 (send) involve different actions, hence not merged.</w:t>
      </w:r>
    </w:p>
    <w:p w14:paraId="39BE3C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management-type requirements (e.g., FR-08 folder management), even if it covers multiple actions, it is kept separate from FR-09 (delete) due to functional difference.</w:t>
      </w:r>
    </w:p>
    <w:p w14:paraId="46ED5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system-general settings (e.g., preferences), hence no removal needed.</w:t>
      </w:r>
    </w:p>
    <w:p w14:paraId="7997A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Post-Consolidation Functional Requirements List: All 40 original requirements are retained. Descriptions are simplified to express core functionality based on the original text.</w:t>
      </w:r>
    </w:p>
    <w:p w14:paraId="5BBDF450">
      <w:pPr>
        <w:rPr>
          <w:rFonts w:hint="eastAsia"/>
        </w:rPr>
      </w:pPr>
    </w:p>
    <w:p w14:paraId="2F9D50FF">
      <w:pPr>
        <w:rPr>
          <w:rFonts w:hint="eastAsia"/>
        </w:rPr>
      </w:pPr>
      <w:r>
        <w:rPr>
          <w:rFonts w:hint="eastAsia"/>
        </w:rPr>
        <w:t>| Functional Requirement ID | Simplified Description (Core Function) | Data Entity |</w:t>
      </w:r>
    </w:p>
    <w:p w14:paraId="3849630A">
      <w:pPr>
        <w:rPr>
          <w:rFonts w:hint="eastAsia"/>
        </w:rPr>
      </w:pPr>
      <w:r>
        <w:rPr>
          <w:rFonts w:hint="eastAsia"/>
        </w:rPr>
        <w:t>| FR-01 | User creates a new email | Email |</w:t>
      </w:r>
    </w:p>
    <w:p w14:paraId="295B36D2">
      <w:pPr>
        <w:rPr>
          <w:rFonts w:hint="eastAsia"/>
        </w:rPr>
      </w:pPr>
      <w:r>
        <w:rPr>
          <w:rFonts w:hint="eastAsia"/>
        </w:rPr>
        <w:t>| FR-02 | User sends an email | Email |</w:t>
      </w:r>
    </w:p>
    <w:p w14:paraId="6C7EF4BA">
      <w:pPr>
        <w:rPr>
          <w:rFonts w:hint="eastAsia"/>
        </w:rPr>
      </w:pPr>
      <w:r>
        <w:rPr>
          <w:rFonts w:hint="eastAsia"/>
        </w:rPr>
        <w:t>| FR-03 | System receives email | Email |</w:t>
      </w:r>
    </w:p>
    <w:p w14:paraId="547C3553">
      <w:pPr>
        <w:rPr>
          <w:rFonts w:hint="eastAsia"/>
        </w:rPr>
      </w:pPr>
      <w:r>
        <w:rPr>
          <w:rFonts w:hint="eastAsia"/>
        </w:rPr>
        <w:t>| FR-04 | User deletes email | Email |</w:t>
      </w:r>
    </w:p>
    <w:p w14:paraId="3BDA7BBB">
      <w:pPr>
        <w:rPr>
          <w:rFonts w:hint="eastAsia"/>
        </w:rPr>
      </w:pPr>
      <w:r>
        <w:rPr>
          <w:rFonts w:hint="eastAsia"/>
        </w:rPr>
        <w:t>| FR-05 | User formats email body | Email |</w:t>
      </w:r>
    </w:p>
    <w:p w14:paraId="3099E23D">
      <w:pPr>
        <w:rPr>
          <w:rFonts w:hint="eastAsia"/>
        </w:rPr>
      </w:pPr>
      <w:r>
        <w:rPr>
          <w:rFonts w:hint="eastAsia"/>
        </w:rPr>
        <w:t>| FR-06 | User searches emails | Email |</w:t>
      </w:r>
    </w:p>
    <w:p w14:paraId="68ECAA2A">
      <w:pPr>
        <w:rPr>
          <w:rFonts w:hint="eastAsia"/>
        </w:rPr>
      </w:pPr>
      <w:r>
        <w:rPr>
          <w:rFonts w:hint="eastAsia"/>
        </w:rPr>
        <w:t>| FR-07 | User creates email folder | Folder |</w:t>
      </w:r>
    </w:p>
    <w:p w14:paraId="7B8D744C">
      <w:pPr>
        <w:rPr>
          <w:rFonts w:hint="eastAsia"/>
        </w:rPr>
      </w:pPr>
      <w:r>
        <w:rPr>
          <w:rFonts w:hint="eastAsia"/>
        </w:rPr>
        <w:t>| FR-08 | User manages folder (rename/move/set attributes) | Folder |</w:t>
      </w:r>
    </w:p>
    <w:p w14:paraId="184ADDD8">
      <w:pPr>
        <w:rPr>
          <w:rFonts w:hint="eastAsia"/>
        </w:rPr>
      </w:pPr>
      <w:r>
        <w:rPr>
          <w:rFonts w:hint="eastAsia"/>
        </w:rPr>
        <w:t>| FR-09 | User deletes folder | Folder |</w:t>
      </w:r>
    </w:p>
    <w:p w14:paraId="3685BBAB">
      <w:pPr>
        <w:rPr>
          <w:rFonts w:hint="eastAsia"/>
        </w:rPr>
      </w:pPr>
      <w:r>
        <w:rPr>
          <w:rFonts w:hint="eastAsia"/>
        </w:rPr>
        <w:t>| FR-10 | User adds contact | Contact |</w:t>
      </w:r>
    </w:p>
    <w:p w14:paraId="50350D0A">
      <w:pPr>
        <w:rPr>
          <w:rFonts w:hint="eastAsia"/>
        </w:rPr>
      </w:pPr>
      <w:r>
        <w:rPr>
          <w:rFonts w:hint="eastAsia"/>
        </w:rPr>
        <w:t>| FR-11 | User deletes contact | Contact |</w:t>
      </w:r>
    </w:p>
    <w:p w14:paraId="3C645662">
      <w:pPr>
        <w:rPr>
          <w:rFonts w:hint="eastAsia"/>
        </w:rPr>
      </w:pPr>
      <w:r>
        <w:rPr>
          <w:rFonts w:hint="eastAsia"/>
        </w:rPr>
        <w:t>| FR-12 | User manages contact (edit/group/tag) | Contact |</w:t>
      </w:r>
    </w:p>
    <w:p w14:paraId="21A4BC18">
      <w:pPr>
        <w:rPr>
          <w:rFonts w:hint="eastAsia"/>
        </w:rPr>
      </w:pPr>
      <w:r>
        <w:rPr>
          <w:rFonts w:hint="eastAsia"/>
        </w:rPr>
        <w:t>| FR-13 | User creates distribution group | Distribution Group |</w:t>
      </w:r>
    </w:p>
    <w:p w14:paraId="592F8FB5">
      <w:pPr>
        <w:rPr>
          <w:rFonts w:hint="eastAsia"/>
        </w:rPr>
      </w:pPr>
      <w:r>
        <w:rPr>
          <w:rFonts w:hint="eastAsia"/>
        </w:rPr>
        <w:t>| FR-14 | User deletes distribution group | Distribution Group |</w:t>
      </w:r>
    </w:p>
    <w:p w14:paraId="6AF9CD2F">
      <w:pPr>
        <w:rPr>
          <w:rFonts w:hint="eastAsia"/>
        </w:rPr>
      </w:pPr>
      <w:r>
        <w:rPr>
          <w:rFonts w:hint="eastAsia"/>
        </w:rPr>
        <w:t>| FR-15 | User manages distribution group (name/members/desc) | Distribution Group |</w:t>
      </w:r>
    </w:p>
    <w:p w14:paraId="37DCBBD6">
      <w:pPr>
        <w:rPr>
          <w:rFonts w:hint="eastAsia"/>
        </w:rPr>
      </w:pPr>
      <w:r>
        <w:rPr>
          <w:rFonts w:hint="eastAsia"/>
        </w:rPr>
        <w:t>| FR-16 | User creates task | Task |</w:t>
      </w:r>
    </w:p>
    <w:p w14:paraId="7AE1EA3B">
      <w:pPr>
        <w:rPr>
          <w:rFonts w:hint="eastAsia"/>
        </w:rPr>
      </w:pPr>
      <w:r>
        <w:rPr>
          <w:rFonts w:hint="eastAsia"/>
        </w:rPr>
        <w:t>| FR-17 | User deletes task | Task |</w:t>
      </w:r>
    </w:p>
    <w:p w14:paraId="45D36372">
      <w:pPr>
        <w:rPr>
          <w:rFonts w:hint="eastAsia"/>
        </w:rPr>
      </w:pPr>
      <w:r>
        <w:rPr>
          <w:rFonts w:hint="eastAsia"/>
        </w:rPr>
        <w:t>| FR-18 | User manages task (edit/status) | Task |</w:t>
      </w:r>
    </w:p>
    <w:p w14:paraId="71DDC9D4">
      <w:pPr>
        <w:rPr>
          <w:rFonts w:hint="eastAsia"/>
        </w:rPr>
      </w:pPr>
      <w:r>
        <w:rPr>
          <w:rFonts w:hint="eastAsia"/>
        </w:rPr>
        <w:t>| FR-19 | User sets reminder for email/task | Reminder |</w:t>
      </w:r>
    </w:p>
    <w:p w14:paraId="23C4CC6E">
      <w:pPr>
        <w:rPr>
          <w:rFonts w:hint="eastAsia"/>
        </w:rPr>
      </w:pPr>
      <w:r>
        <w:rPr>
          <w:rFonts w:hint="eastAsia"/>
        </w:rPr>
        <w:t>| FR-20 | Admin creates mailbox account | Mailbox Account |</w:t>
      </w:r>
    </w:p>
    <w:p w14:paraId="7EA4B546">
      <w:pPr>
        <w:rPr>
          <w:rFonts w:hint="eastAsia"/>
        </w:rPr>
      </w:pPr>
      <w:r>
        <w:rPr>
          <w:rFonts w:hint="eastAsia"/>
        </w:rPr>
        <w:t>| FR-21 | Admin deletes mailbox account | Mailbox Account |</w:t>
      </w:r>
    </w:p>
    <w:p w14:paraId="387C75FA">
      <w:pPr>
        <w:rPr>
          <w:rFonts w:hint="eastAsia"/>
        </w:rPr>
      </w:pPr>
      <w:r>
        <w:rPr>
          <w:rFonts w:hint="eastAsia"/>
        </w:rPr>
        <w:t>| FR-22 | Admin manages mailbox account (quota/forward/permissions) | Mailbox Account |</w:t>
      </w:r>
    </w:p>
    <w:p w14:paraId="59D05205">
      <w:pPr>
        <w:rPr>
          <w:rFonts w:hint="eastAsia"/>
        </w:rPr>
      </w:pPr>
      <w:r>
        <w:rPr>
          <w:rFonts w:hint="eastAsia"/>
        </w:rPr>
        <w:t>| FR-23 | Admin creates shared account | Shared Account |</w:t>
      </w:r>
    </w:p>
    <w:p w14:paraId="0A02EA68">
      <w:pPr>
        <w:rPr>
          <w:rFonts w:hint="eastAsia"/>
        </w:rPr>
      </w:pPr>
      <w:r>
        <w:rPr>
          <w:rFonts w:hint="eastAsia"/>
        </w:rPr>
        <w:t>| FR-24 | Admin deletes shared account | Shared Account |</w:t>
      </w:r>
    </w:p>
    <w:p w14:paraId="0505F2DA">
      <w:pPr>
        <w:rPr>
          <w:rFonts w:hint="eastAsia"/>
        </w:rPr>
      </w:pPr>
      <w:r>
        <w:rPr>
          <w:rFonts w:hint="eastAsia"/>
        </w:rPr>
        <w:t>| FR-25 | Admin manages shared account (members/quota/permissions) | Shared Account |</w:t>
      </w:r>
    </w:p>
    <w:p w14:paraId="77EB3879">
      <w:pPr>
        <w:rPr>
          <w:rFonts w:hint="eastAsia"/>
        </w:rPr>
      </w:pPr>
      <w:r>
        <w:rPr>
          <w:rFonts w:hint="eastAsia"/>
        </w:rPr>
        <w:t>| FR-26 | User archives email | Email Archive |</w:t>
      </w:r>
    </w:p>
    <w:p w14:paraId="455FDA7D">
      <w:pPr>
        <w:rPr>
          <w:rFonts w:hint="eastAsia"/>
        </w:rPr>
      </w:pPr>
      <w:r>
        <w:rPr>
          <w:rFonts w:hint="eastAsia"/>
        </w:rPr>
        <w:t>| FR-27 | User deletes archived email | Email Archive |</w:t>
      </w:r>
    </w:p>
    <w:p w14:paraId="124D8977">
      <w:pPr>
        <w:rPr>
          <w:rFonts w:hint="eastAsia"/>
        </w:rPr>
      </w:pPr>
      <w:r>
        <w:rPr>
          <w:rFonts w:hint="eastAsia"/>
        </w:rPr>
        <w:t>| FR-28 | User manages email archive (path/labels/retention) | Email Archive |</w:t>
      </w:r>
    </w:p>
    <w:p w14:paraId="56878C9D">
      <w:pPr>
        <w:rPr>
          <w:rFonts w:hint="eastAsia"/>
        </w:rPr>
      </w:pPr>
      <w:r>
        <w:rPr>
          <w:rFonts w:hint="eastAsia"/>
        </w:rPr>
        <w:t>| FR-29 | Admin creates server archive task | Server Archive |</w:t>
      </w:r>
    </w:p>
    <w:p w14:paraId="78D0E62A">
      <w:pPr>
        <w:rPr>
          <w:rFonts w:hint="eastAsia"/>
        </w:rPr>
      </w:pPr>
      <w:r>
        <w:rPr>
          <w:rFonts w:hint="eastAsia"/>
        </w:rPr>
        <w:t>| FR-30 | Admin deletes server archive data | Server Archive |</w:t>
      </w:r>
    </w:p>
    <w:p w14:paraId="13400C18">
      <w:pPr>
        <w:rPr>
          <w:rFonts w:hint="eastAsia"/>
        </w:rPr>
      </w:pPr>
      <w:r>
        <w:rPr>
          <w:rFonts w:hint="eastAsia"/>
        </w:rPr>
        <w:t>| FR-31 | Admin manages server archive (policy/schedule/monitoring) | Server Archive |</w:t>
      </w:r>
    </w:p>
    <w:p w14:paraId="15AE5B48">
      <w:pPr>
        <w:rPr>
          <w:rFonts w:hint="eastAsia"/>
        </w:rPr>
      </w:pPr>
      <w:r>
        <w:rPr>
          <w:rFonts w:hint="eastAsia"/>
        </w:rPr>
        <w:t>| FR-32 | User creates mail flow capture rule | Mail Flow Capture |</w:t>
      </w:r>
    </w:p>
    <w:p w14:paraId="07AAD458">
      <w:pPr>
        <w:rPr>
          <w:rFonts w:hint="eastAsia"/>
        </w:rPr>
      </w:pPr>
      <w:r>
        <w:rPr>
          <w:rFonts w:hint="eastAsia"/>
        </w:rPr>
        <w:t>| FR-33 | User deletes mail flow capture rule | Mail Flow Capture |</w:t>
      </w:r>
    </w:p>
    <w:p w14:paraId="0EF31675">
      <w:pPr>
        <w:rPr>
          <w:rFonts w:hint="eastAsia"/>
        </w:rPr>
      </w:pPr>
      <w:r>
        <w:rPr>
          <w:rFonts w:hint="eastAsia"/>
        </w:rPr>
        <w:t>| FR-34 | Admin manages mail flow capture (keywords/exceptions/storage) | Mail Flow Capture |</w:t>
      </w:r>
    </w:p>
    <w:p w14:paraId="57FDA125">
      <w:pPr>
        <w:rPr>
          <w:rFonts w:hint="eastAsia"/>
        </w:rPr>
      </w:pPr>
      <w:r>
        <w:rPr>
          <w:rFonts w:hint="eastAsia"/>
        </w:rPr>
        <w:t>| FR-35 | Admin creates backup | Backup |</w:t>
      </w:r>
    </w:p>
    <w:p w14:paraId="7A19C86A">
      <w:pPr>
        <w:rPr>
          <w:rFonts w:hint="eastAsia"/>
        </w:rPr>
      </w:pPr>
      <w:r>
        <w:rPr>
          <w:rFonts w:hint="eastAsia"/>
        </w:rPr>
        <w:t>| FR-36 | Admin deletes backup files | Backup |</w:t>
      </w:r>
    </w:p>
    <w:p w14:paraId="6AFBF1A9">
      <w:pPr>
        <w:rPr>
          <w:rFonts w:hint="eastAsia"/>
        </w:rPr>
      </w:pPr>
      <w:r>
        <w:rPr>
          <w:rFonts w:hint="eastAsia"/>
        </w:rPr>
        <w:t>| FR-37 | Admin manages backup strategy (frequency/location/retention) | Backup |</w:t>
      </w:r>
    </w:p>
    <w:p w14:paraId="299AAEBF">
      <w:pPr>
        <w:rPr>
          <w:rFonts w:hint="eastAsia"/>
        </w:rPr>
      </w:pPr>
      <w:r>
        <w:rPr>
          <w:rFonts w:hint="eastAsia"/>
        </w:rPr>
        <w:t>| FR-38 | User or admin creates recovery task | Recovery |</w:t>
      </w:r>
    </w:p>
    <w:p w14:paraId="6808330E">
      <w:pPr>
        <w:rPr>
          <w:rFonts w:hint="eastAsia"/>
        </w:rPr>
      </w:pPr>
      <w:r>
        <w:rPr>
          <w:rFonts w:hint="eastAsia"/>
        </w:rPr>
        <w:t>| FR-39 | User or admin manages recovery task (pause/resume/cancel) | Recovery |</w:t>
      </w:r>
    </w:p>
    <w:p w14:paraId="2281108F">
      <w:pPr>
        <w:rPr>
          <w:rFonts w:hint="eastAsia"/>
        </w:rPr>
      </w:pPr>
      <w:r>
        <w:rPr>
          <w:rFonts w:hint="eastAsia"/>
        </w:rPr>
        <w:t>| FR-40 | User views recovery log | Recovery Log |</w:t>
      </w:r>
    </w:p>
    <w:p w14:paraId="04638523">
      <w:pPr>
        <w:rPr>
          <w:rFonts w:hint="eastAsia"/>
        </w:rPr>
      </w:pPr>
    </w:p>
    <w:p w14:paraId="25A73E38">
      <w:pPr>
        <w:rPr>
          <w:rFonts w:hint="eastAsia"/>
        </w:rPr>
      </w:pPr>
      <w:r>
        <w:rPr>
          <w:rFonts w:hint="eastAsia"/>
        </w:rPr>
        <w:t>Total Functional Requirements after Consolidation: 40</w:t>
      </w:r>
    </w:p>
    <w:p w14:paraId="6EFFB25F">
      <w:pPr>
        <w:rPr>
          <w:rFonts w:hint="eastAsia"/>
        </w:rPr>
      </w:pPr>
    </w:p>
    <w:p w14:paraId="109FEABF">
      <w:pPr>
        <w:rPr>
          <w:rFonts w:hint="eastAsia"/>
        </w:rPr>
      </w:pPr>
      <w:r>
        <w:rPr>
          <w:rFonts w:hint="eastAsia"/>
        </w:rPr>
        <w:t>Hallucination Requirement Judgment</w:t>
      </w:r>
    </w:p>
    <w:p w14:paraId="2A2DFD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Evaluation Criterion: A requirement is a hallucination if it involves a data entity that cannot be linked to any existing one, resulting in an isolated node in the E-R diagram. All 14 entities are interlinked (e.g., email, task, contact all have connection paths), with no isolated nodes.</w:t>
      </w:r>
    </w:p>
    <w:p w14:paraId="338F14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Evaluation Result: All 40 requirements involve linkable entities. Examples:</w:t>
      </w:r>
    </w:p>
    <w:p w14:paraId="79B1C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FR-19 involves reminders linked to email or task, traceable through associated entities.</w:t>
      </w:r>
    </w:p>
    <w:p w14:paraId="5A95FD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FR-29 server archive relates to email data, thus connected via email.</w:t>
      </w:r>
    </w:p>
    <w:p w14:paraId="3CBD22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new isolated entities were introduced.</w:t>
      </w:r>
    </w:p>
    <w:p w14:paraId="6A3266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Number of Hallucinated Requirements: 0</w:t>
      </w:r>
    </w:p>
    <w:p w14:paraId="42AFBCEE">
      <w:pPr>
        <w:rPr>
          <w:rFonts w:hint="eastAsia"/>
        </w:rPr>
      </w:pPr>
    </w:p>
    <w:p w14:paraId="70635A34">
      <w:pPr>
        <w:rPr>
          <w:rFonts w:hint="eastAsia"/>
        </w:rPr>
      </w:pPr>
      <w:r>
        <w:rPr>
          <w:rFonts w:hint="eastAsia"/>
        </w:rPr>
        <w:t>Final Evaluation Table</w:t>
      </w:r>
    </w:p>
    <w:p w14:paraId="3717FA40">
      <w:pPr>
        <w:rPr>
          <w:rFonts w:hint="eastAsia"/>
        </w:rPr>
      </w:pPr>
    </w:p>
    <w:p w14:paraId="0BDFDD65">
      <w:pPr>
        <w:rPr>
          <w:rFonts w:hint="eastAsia"/>
        </w:rPr>
      </w:pPr>
      <w:r>
        <w:rPr>
          <w:rFonts w:hint="eastAsia"/>
        </w:rPr>
        <w:t>Each requirement is evaluated based on the above reasoning.</w:t>
      </w:r>
    </w:p>
    <w:p w14:paraId="6889D1B3">
      <w:pPr>
        <w:rPr>
          <w:rFonts w:hint="eastAsia"/>
        </w:rPr>
      </w:pPr>
      <w:r>
        <w:rPr>
          <w:rFonts w:hint="eastAsia"/>
        </w:rPr>
        <w:t>| Functional Requirement | Hallucination | Reason |</w:t>
      </w:r>
    </w:p>
    <w:p w14:paraId="4FE45FDC">
      <w:pPr>
        <w:rPr>
          <w:rFonts w:hint="eastAsia"/>
        </w:rPr>
      </w:pPr>
      <w:r>
        <w:rPr>
          <w:rFonts w:hint="eastAsia"/>
        </w:rPr>
        <w:t>| FR-01: User creates a new email | No | Involves email entity, linked to system; input/output clearly defined (subject/body stored). |</w:t>
      </w:r>
    </w:p>
    <w:p w14:paraId="4570E788">
      <w:pPr>
        <w:rPr>
          <w:rFonts w:hint="eastAsia"/>
        </w:rPr>
      </w:pPr>
      <w:r>
        <w:rPr>
          <w:rFonts w:hint="eastAsia"/>
        </w:rPr>
        <w:t>| FR-02: User sends email | No | Although sensitive content detection is undefined, input (email, code) maps to output (status change, log). |</w:t>
      </w:r>
    </w:p>
    <w:p w14:paraId="6E8D136B">
      <w:pPr>
        <w:rPr>
          <w:rFonts w:hint="eastAsia"/>
        </w:rPr>
      </w:pPr>
      <w:r>
        <w:rPr>
          <w:rFonts w:hint="eastAsia"/>
        </w:rPr>
        <w:t>| FR-03: System receives email | No | Involves email entity, input (connection, download) maps to output (inbox storage). |</w:t>
      </w:r>
    </w:p>
    <w:p w14:paraId="0B783ECC">
      <w:pPr>
        <w:rPr>
          <w:rFonts w:hint="eastAsia"/>
        </w:rPr>
      </w:pPr>
      <w:r>
        <w:rPr>
          <w:rFonts w:hint="eastAsia"/>
        </w:rPr>
        <w:t>| FR-04: User deletes email | No | Involves email entity, input (list, method) maps to output (email removal, log). |</w:t>
      </w:r>
    </w:p>
    <w:p w14:paraId="21360AD4">
      <w:pPr>
        <w:rPr>
          <w:rFonts w:hint="eastAsia"/>
        </w:rPr>
      </w:pPr>
      <w:r>
        <w:rPr>
          <w:rFonts w:hint="eastAsia"/>
        </w:rPr>
        <w:t>| FR-05: User formats email body | No | Involves email entity, input (formatting action) maps to output (presentation/history). |</w:t>
      </w:r>
    </w:p>
    <w:p w14:paraId="057F8593">
      <w:pPr>
        <w:rPr>
          <w:rFonts w:hint="eastAsia"/>
        </w:rPr>
      </w:pPr>
      <w:r>
        <w:rPr>
          <w:rFonts w:hint="eastAsia"/>
        </w:rPr>
        <w:t>| FR-06: User searches emails | No | Involves email entity, input (keywords/time) maps to output (email list). |</w:t>
      </w:r>
    </w:p>
    <w:p w14:paraId="5611DDC1">
      <w:pPr>
        <w:rPr>
          <w:rFonts w:hint="eastAsia"/>
        </w:rPr>
      </w:pPr>
      <w:r>
        <w:rPr>
          <w:rFonts w:hint="eastAsia"/>
        </w:rPr>
        <w:t>| FR-07: User creates email folder | No | Involves folder entity, input (name/type) maps to output (folder created, log). |</w:t>
      </w:r>
    </w:p>
    <w:p w14:paraId="25A2606C">
      <w:pPr>
        <w:rPr>
          <w:rFonts w:hint="eastAsia"/>
        </w:rPr>
      </w:pPr>
      <w:r>
        <w:rPr>
          <w:rFonts w:hint="eastAsia"/>
        </w:rPr>
        <w:t>| FR-08: User manages folder | No | Involves folder entity, input (action type/new name) maps to output (structure/log). |</w:t>
      </w:r>
    </w:p>
    <w:p w14:paraId="2C0C3CE2">
      <w:pPr>
        <w:rPr>
          <w:rFonts w:hint="eastAsia"/>
        </w:rPr>
      </w:pPr>
      <w:r>
        <w:rPr>
          <w:rFonts w:hint="eastAsia"/>
        </w:rPr>
        <w:t>| FR-09: User deletes folder | No | Involves folder entity, input (method) maps to output (folder removed, log). |</w:t>
      </w:r>
    </w:p>
    <w:p w14:paraId="4ADACAE7">
      <w:pPr>
        <w:rPr>
          <w:rFonts w:hint="eastAsia"/>
        </w:rPr>
      </w:pPr>
      <w:r>
        <w:rPr>
          <w:rFonts w:hint="eastAsia"/>
        </w:rPr>
        <w:t>| FR-10: User adds contact | No | Involves contact entity, input (contact info) maps to output (contact stored, log). |</w:t>
      </w:r>
    </w:p>
    <w:p w14:paraId="01A807B9">
      <w:pPr>
        <w:rPr>
          <w:rFonts w:hint="eastAsia"/>
        </w:rPr>
      </w:pPr>
      <w:r>
        <w:rPr>
          <w:rFonts w:hint="eastAsia"/>
        </w:rPr>
        <w:t>| FR-11: User deletes contact | No | Involves contact entity, input (deletion method) maps to output (contact removed, log). |</w:t>
      </w:r>
    </w:p>
    <w:p w14:paraId="13171DA2">
      <w:pPr>
        <w:rPr>
          <w:rFonts w:hint="eastAsia"/>
        </w:rPr>
      </w:pPr>
      <w:r>
        <w:rPr>
          <w:rFonts w:hint="eastAsia"/>
        </w:rPr>
        <w:t>| FR-12: User manages contact | No | Involves contact entity, input (edit info) maps to output (info updated, log). |</w:t>
      </w:r>
    </w:p>
    <w:p w14:paraId="62B7D5E0">
      <w:pPr>
        <w:rPr>
          <w:rFonts w:hint="eastAsia"/>
        </w:rPr>
      </w:pPr>
      <w:r>
        <w:rPr>
          <w:rFonts w:hint="eastAsia"/>
        </w:rPr>
        <w:t>| FR-13: User creates distribution group | No | Involves distribution group entity, input (name/members) maps to output (group created, log). |</w:t>
      </w:r>
    </w:p>
    <w:p w14:paraId="4D95D310">
      <w:pPr>
        <w:rPr>
          <w:rFonts w:hint="eastAsia"/>
        </w:rPr>
      </w:pPr>
      <w:r>
        <w:rPr>
          <w:rFonts w:hint="eastAsia"/>
        </w:rPr>
        <w:t>| FR-14: User deletes distribution group | No | Involves distribution group entity, input (method) maps to output (group removed, log). |</w:t>
      </w:r>
    </w:p>
    <w:p w14:paraId="4BDE5EC0">
      <w:pPr>
        <w:rPr>
          <w:rFonts w:hint="eastAsia"/>
        </w:rPr>
      </w:pPr>
      <w:r>
        <w:rPr>
          <w:rFonts w:hint="eastAsia"/>
        </w:rPr>
        <w:t>| FR-15: User manages distribution group | No | Involves distribution group entity, input (member change) maps to output (group updated, log). |</w:t>
      </w:r>
    </w:p>
    <w:p w14:paraId="43155B64">
      <w:pPr>
        <w:rPr>
          <w:rFonts w:hint="eastAsia"/>
        </w:rPr>
      </w:pPr>
      <w:r>
        <w:rPr>
          <w:rFonts w:hint="eastAsia"/>
        </w:rPr>
        <w:t>| FR-16: User creates task | No | Involves task entity, input (name, deadline) maps to output (task stored, log). |</w:t>
      </w:r>
    </w:p>
    <w:p w14:paraId="41F08293">
      <w:pPr>
        <w:rPr>
          <w:rFonts w:hint="eastAsia"/>
        </w:rPr>
      </w:pPr>
      <w:r>
        <w:rPr>
          <w:rFonts w:hint="eastAsia"/>
        </w:rPr>
        <w:t>| FR-17: User deletes task | No | Involves task entity, input (method) maps to output (task removed, log). |</w:t>
      </w:r>
    </w:p>
    <w:p w14:paraId="0D3B606B">
      <w:pPr>
        <w:rPr>
          <w:rFonts w:hint="eastAsia"/>
        </w:rPr>
      </w:pPr>
      <w:r>
        <w:rPr>
          <w:rFonts w:hint="eastAsia"/>
        </w:rPr>
        <w:t>| FR-18: User manages task | No | Involves task entity, input (status change) maps to output (task updated, log). |</w:t>
      </w:r>
    </w:p>
    <w:p w14:paraId="107F2DCA">
      <w:pPr>
        <w:rPr>
          <w:rFonts w:hint="eastAsia"/>
        </w:rPr>
      </w:pPr>
      <w:r>
        <w:rPr>
          <w:rFonts w:hint="eastAsia"/>
        </w:rPr>
        <w:t>| FR-19: User sets reminder | No | Involves reminder entity, input (type/time) maps to output (rule logged). |</w:t>
      </w:r>
    </w:p>
    <w:p w14:paraId="0A9AC15B">
      <w:pPr>
        <w:rPr>
          <w:rFonts w:hint="eastAsia"/>
        </w:rPr>
      </w:pPr>
      <w:r>
        <w:rPr>
          <w:rFonts w:hint="eastAsia"/>
        </w:rPr>
        <w:t>| FR-20: Admin creates mailbox account | No | Involves mailbox entity, input (address/quota) maps to output (account created, log). |</w:t>
      </w:r>
    </w:p>
    <w:p w14:paraId="0574E081">
      <w:pPr>
        <w:rPr>
          <w:rFonts w:hint="eastAsia"/>
        </w:rPr>
      </w:pPr>
      <w:r>
        <w:rPr>
          <w:rFonts w:hint="eastAsia"/>
        </w:rPr>
        <w:t>| FR-21: Admin deletes mailbox account | No | Involves mailbox entity, input (method) maps to output (account status change, log). |</w:t>
      </w:r>
    </w:p>
    <w:p w14:paraId="2038DABB">
      <w:pPr>
        <w:rPr>
          <w:rFonts w:hint="eastAsia"/>
        </w:rPr>
      </w:pPr>
      <w:r>
        <w:rPr>
          <w:rFonts w:hint="eastAsia"/>
        </w:rPr>
        <w:t>| FR-22: Admin manages mailbox account | No | Involves mailbox entity, input (quota change) maps to output (config updated, log). |</w:t>
      </w:r>
    </w:p>
    <w:p w14:paraId="6BE08411">
      <w:pPr>
        <w:rPr>
          <w:rFonts w:hint="eastAsia"/>
        </w:rPr>
      </w:pPr>
      <w:r>
        <w:rPr>
          <w:rFonts w:hint="eastAsia"/>
        </w:rPr>
        <w:t>| FR-23: Admin creates shared account | No | Involves shared account entity, input (name/members) maps to output (account created, log). |</w:t>
      </w:r>
    </w:p>
    <w:p w14:paraId="3F460CE4">
      <w:pPr>
        <w:rPr>
          <w:rFonts w:hint="eastAsia"/>
        </w:rPr>
      </w:pPr>
      <w:r>
        <w:rPr>
          <w:rFonts w:hint="eastAsia"/>
        </w:rPr>
        <w:t>| FR-24: Admin deletes shared account | No | Involves shared account entity, input (method) maps to output (status changed, log). |</w:t>
      </w:r>
    </w:p>
    <w:p w14:paraId="589029E9">
      <w:pPr>
        <w:rPr>
          <w:rFonts w:hint="eastAsia"/>
        </w:rPr>
      </w:pPr>
      <w:r>
        <w:rPr>
          <w:rFonts w:hint="eastAsia"/>
        </w:rPr>
        <w:t>| FR-25: Admin manages shared account | No | Involves shared account entity, input (member change) maps to output (account updated, log). |</w:t>
      </w:r>
    </w:p>
    <w:p w14:paraId="5F383591">
      <w:pPr>
        <w:rPr>
          <w:rFonts w:hint="eastAsia"/>
        </w:rPr>
      </w:pPr>
      <w:r>
        <w:rPr>
          <w:rFonts w:hint="eastAsia"/>
        </w:rPr>
        <w:t>| FR-26: User archives email | No | Involves archive entity, input (method) maps to output (archived/log). |</w:t>
      </w:r>
    </w:p>
    <w:p w14:paraId="3ED3B950">
      <w:pPr>
        <w:rPr>
          <w:rFonts w:hint="eastAsia"/>
        </w:rPr>
      </w:pPr>
      <w:r>
        <w:rPr>
          <w:rFonts w:hint="eastAsia"/>
        </w:rPr>
        <w:t>| FR-27: User deletes archived email | No | Involves archive entity, input (method) maps to output (email removed, log). |</w:t>
      </w:r>
    </w:p>
    <w:p w14:paraId="3E06A296">
      <w:pPr>
        <w:rPr>
          <w:rFonts w:hint="eastAsia"/>
        </w:rPr>
      </w:pPr>
      <w:r>
        <w:rPr>
          <w:rFonts w:hint="eastAsia"/>
        </w:rPr>
        <w:t>| FR-28: User manages archive | No | Involves archive entity, input (path change) maps to output (metadata/log). |</w:t>
      </w:r>
    </w:p>
    <w:p w14:paraId="0CF11929">
      <w:pPr>
        <w:rPr>
          <w:rFonts w:hint="eastAsia"/>
        </w:rPr>
      </w:pPr>
      <w:r>
        <w:rPr>
          <w:rFonts w:hint="eastAsia"/>
        </w:rPr>
        <w:t>| FR-29: Admin creates server archive task | No | Involves server archive entity, input (scope) maps to output (archived/log). |</w:t>
      </w:r>
    </w:p>
    <w:p w14:paraId="64AB970D">
      <w:pPr>
        <w:rPr>
          <w:rFonts w:hint="eastAsia"/>
        </w:rPr>
      </w:pPr>
      <w:r>
        <w:rPr>
          <w:rFonts w:hint="eastAsia"/>
        </w:rPr>
        <w:t>| FR-30: Admin deletes server archive data | No | Involves server archive entity, input (method) maps to output (removed/log). |</w:t>
      </w:r>
    </w:p>
    <w:p w14:paraId="048F5F1A">
      <w:pPr>
        <w:rPr>
          <w:rFonts w:hint="eastAsia"/>
        </w:rPr>
      </w:pPr>
      <w:r>
        <w:rPr>
          <w:rFonts w:hint="eastAsia"/>
        </w:rPr>
        <w:t>| FR-31: Admin manages server archive | No | Involves server archive entity, input (policy change) maps to output (updated/log). |</w:t>
      </w:r>
    </w:p>
    <w:p w14:paraId="3B3BAB99">
      <w:pPr>
        <w:rPr>
          <w:rFonts w:hint="eastAsia"/>
        </w:rPr>
      </w:pPr>
      <w:r>
        <w:rPr>
          <w:rFonts w:hint="eastAsia"/>
        </w:rPr>
        <w:t>| FR-32: User creates mail flow capture rule | No | Involves capture entity, input (trigger) maps to output (rule/log). |</w:t>
      </w:r>
    </w:p>
    <w:p w14:paraId="3FA31557">
      <w:pPr>
        <w:rPr>
          <w:rFonts w:hint="eastAsia"/>
        </w:rPr>
      </w:pPr>
      <w:r>
        <w:rPr>
          <w:rFonts w:hint="eastAsia"/>
        </w:rPr>
        <w:t>| FR-33: User deletes mail flow rule | No | Involves capture entity, input (method) maps to output (removed/log). |</w:t>
      </w:r>
    </w:p>
    <w:p w14:paraId="685F062B">
      <w:pPr>
        <w:rPr>
          <w:rFonts w:hint="eastAsia"/>
        </w:rPr>
      </w:pPr>
      <w:r>
        <w:rPr>
          <w:rFonts w:hint="eastAsia"/>
        </w:rPr>
        <w:t>| FR-34: Admin manages mail flow rule | No | Involves capture entity, input (keywords) maps to output (updated/log). |</w:t>
      </w:r>
    </w:p>
    <w:p w14:paraId="55014D09">
      <w:pPr>
        <w:rPr>
          <w:rFonts w:hint="eastAsia"/>
        </w:rPr>
      </w:pPr>
      <w:r>
        <w:rPr>
          <w:rFonts w:hint="eastAsia"/>
        </w:rPr>
        <w:t>| FR-35: Admin creates backup | No | Involves backup entity, input (scope) maps to output (file/log). |</w:t>
      </w:r>
    </w:p>
    <w:p w14:paraId="2CDEC962">
      <w:pPr>
        <w:rPr>
          <w:rFonts w:hint="eastAsia"/>
        </w:rPr>
      </w:pPr>
      <w:r>
        <w:rPr>
          <w:rFonts w:hint="eastAsia"/>
        </w:rPr>
        <w:t>| FR-36: Admin deletes backup | No | Involves backup entity, input (method) maps to output (file removed/log). |</w:t>
      </w:r>
    </w:p>
    <w:p w14:paraId="1D312327">
      <w:pPr>
        <w:rPr>
          <w:rFonts w:hint="eastAsia"/>
        </w:rPr>
      </w:pPr>
      <w:r>
        <w:rPr>
          <w:rFonts w:hint="eastAsia"/>
        </w:rPr>
        <w:t>| FR-37: Admin manages backup | No | Involves backup entity, input (frequency) maps to output (config/log). |</w:t>
      </w:r>
    </w:p>
    <w:p w14:paraId="4780ED75">
      <w:pPr>
        <w:rPr>
          <w:rFonts w:hint="eastAsia"/>
        </w:rPr>
      </w:pPr>
      <w:r>
        <w:rPr>
          <w:rFonts w:hint="eastAsia"/>
        </w:rPr>
        <w:t>| FR-38: User/admin creates recovery task | No | Involves recovery entity, input (source) maps to output (task/log). |</w:t>
      </w:r>
    </w:p>
    <w:p w14:paraId="161513F2">
      <w:pPr>
        <w:rPr>
          <w:rFonts w:hint="eastAsia"/>
        </w:rPr>
      </w:pPr>
      <w:r>
        <w:rPr>
          <w:rFonts w:hint="eastAsia"/>
        </w:rPr>
        <w:t>| FR-39: User/admin manages recovery task | No | Involves recovery entity, input (pause/resume) maps to output (status/log). |</w:t>
      </w:r>
    </w:p>
    <w:p w14:paraId="0051F212">
      <w:pPr>
        <w:rPr>
          <w:rFonts w:hint="eastAsia"/>
        </w:rPr>
      </w:pPr>
      <w:r>
        <w:rPr>
          <w:rFonts w:hint="eastAsia"/>
        </w:rPr>
        <w:t>| FR-40: User views recovery log | No | Involves recovery log entity, input (query) maps to output (displayed). |</w:t>
      </w:r>
    </w:p>
    <w:p w14:paraId="66AA96D1">
      <w:pPr>
        <w:rPr>
          <w:rFonts w:hint="eastAsia"/>
        </w:rPr>
      </w:pPr>
    </w:p>
    <w:p w14:paraId="04F1A0E1">
      <w:pPr>
        <w:rPr>
          <w:rFonts w:hint="eastAsia"/>
        </w:rPr>
      </w:pPr>
      <w:r>
        <w:rPr>
          <w:rFonts w:hint="eastAsia"/>
        </w:rPr>
        <w:t>Summary</w:t>
      </w:r>
    </w:p>
    <w:p w14:paraId="3E01B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Total Data Entities Identified: 14 (Email, Folder, Contact, Distribution Group, Task, Reminder, Mailbox Account, Shared Account, Email Archive, Server Archive, Mail Flow Capture, Backup, Recovery, Recovery Log)</w:t>
      </w:r>
    </w:p>
    <w:p w14:paraId="56DD28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Total Functional Requirements after Consolidation: 40 (no merging, all requirements are independent)</w:t>
      </w:r>
    </w:p>
    <w:p w14:paraId="78F386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Hallucinated Requirements: 0 (all requirements involve entities connected to the system, no isolated nodes)</w:t>
      </w:r>
    </w:p>
    <w:p w14:paraId="5A57A5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Non-hallucinated Requirements: 40</w:t>
      </w:r>
    </w:p>
    <w:p w14:paraId="508F8D88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3FE1B5"/>
    <w:rsid w:val="7FF4B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3F0D74DEC538AA78098C7B6841192B80_42</vt:lpwstr>
  </property>
</Properties>
</file>