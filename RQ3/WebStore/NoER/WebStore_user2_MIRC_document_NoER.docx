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 1. Functional Requirements</w:t>
        <w:br/>
        <w:br/>
        <w:t xml:space="preserve">## 1.1 Customer Registration Function  </w:t>
        <w:br/>
        <w:t xml:space="preserve">**Function ID**: FR-01  </w:t>
        <w:br/>
        <w:t xml:space="preserve">**Description**: A customer can create a new account by providing personal information, including a valid email address and phone number. The system must validate the input data and send a confirmation message.  </w:t>
        <w:br/>
        <w:t xml:space="preserve">**Input**: Name, email, password, phone number.  </w:t>
        <w:br/>
        <w:t xml:space="preserve">**Output**: A new customer account is created, and the customer receives a confirmation message.  </w:t>
        <w:br/>
        <w:br/>
        <w:t xml:space="preserve">## 1.2 Customer Login Function  </w:t>
        <w:br/>
        <w:t xml:space="preserve">**Function ID**: FR-02  </w:t>
        <w:br/>
        <w:t xml:space="preserve">**Description**: A customer can log in to the system using their registered email and password. The system must validate the credentials and initiate a session.  </w:t>
        <w:br/>
        <w:t xml:space="preserve">**Input**: Registered email and password.  </w:t>
        <w:br/>
        <w:t xml:space="preserve">**Output**: A successful login and session initiation, with the customer redirected to the homepage or dashboard.  </w:t>
        <w:br/>
        <w:br/>
        <w:t xml:space="preserve">## 1.3 View Product Details Function  </w:t>
        <w:br/>
        <w:t xml:space="preserve">**Function ID**: FR-03  </w:t>
        <w:br/>
        <w:t xml:space="preserve">**Description**: A customer can view detailed information about a product, such as price, description, and availability. The system must retrieve the data from the Product data entity and update the view count if applicable.  </w:t>
        <w:br/>
        <w:t xml:space="preserve">**Input**: Product ID or search query.  </w:t>
        <w:br/>
        <w:t xml:space="preserve">**Output**: Displayed product details, including price, description, availability, and view count.  </w:t>
        <w:br/>
        <w:br/>
        <w:t xml:space="preserve">## 1.4 Add Product to Cart Function  </w:t>
        <w:br/>
        <w:t xml:space="preserve">**Function ID**: FR-04  </w:t>
        <w:br/>
        <w:t xml:space="preserve">**Description**: A customer can add a product to their shopping cart. The system must verify product availability and update the cart accordingly.  </w:t>
        <w:br/>
        <w:t xml:space="preserve">**Input**: Product ID, quantity (optional), and custom options (e.g., size, color).  </w:t>
        <w:br/>
        <w:t xml:space="preserve">**Output**: Updated shopping cart with the added product and a confirmation message.  </w:t>
        <w:br/>
        <w:br/>
        <w:t xml:space="preserve">## 1.5 Update Cart Contents Function  </w:t>
        <w:br/>
        <w:t xml:space="preserve">**Function ID**: FR-05  </w:t>
        <w:br/>
        <w:t xml:space="preserve">**Description**: A customer can modify the contents of their shopping cart, including changing the quantity or removing items. The system must update the cart and recalculate the total cost.  </w:t>
        <w:br/>
        <w:t xml:space="preserve">**Input**: Cart item ID, action (increase quantity, decrease quantity, remove item), and new quantity (if applicable).  </w:t>
        <w:br/>
        <w:t xml:space="preserve">**Output**: Updated cart summary and confirmation message of the cart change.  </w:t>
        <w:br/>
        <w:br/>
        <w:t xml:space="preserve">## 1.6 Remove Product from Cart Function  </w:t>
        <w:br/>
        <w:t xml:space="preserve">**Function ID**: FR-06  </w:t>
        <w:br/>
        <w:t xml:space="preserve">**Description**: A customer can remove a product from their shopping cart. The system must verify the product exists in the cart, remove it, and update the cart summary.  </w:t>
        <w:br/>
        <w:t xml:space="preserve">**Input**: Cart item ID.  </w:t>
        <w:br/>
        <w:t xml:space="preserve">**Output**: Updated cart summary with the removed product and confirmation message.  </w:t>
        <w:br/>
        <w:br/>
        <w:t xml:space="preserve">## 1.7 Checkout Order Function  </w:t>
        <w:br/>
        <w:t xml:space="preserve">**Function ID**: FR-07  </w:t>
        <w:br/>
        <w:t xml:space="preserve">**Description**: A customer can proceed with the checkout process by confirming shipping and billing details and selecting a payment method. The system must create an order, process the payment, update the inventory, and clear the cart.  </w:t>
        <w:br/>
        <w:t xml:space="preserve">**Input**: Cart items, shipping and billing information, selected payment method.  </w:t>
        <w:br/>
        <w:t xml:space="preserve">**Output**: A new order is created, inventory is updated, cart is cleared, and a confirmation message is sent to the customer.  </w:t>
        <w:br/>
        <w:br/>
        <w:t xml:space="preserve">## 1.8 View Purchase History Function  </w:t>
        <w:br/>
        <w:t xml:space="preserve">**Function ID**: FR-08  </w:t>
        <w:br/>
        <w:t xml:space="preserve">**Description**: A customer can view their purchase history, including order dates, total amounts, and order status. The system must retrieve the data from the Order data entity and display it in a user-friendly format.  </w:t>
        <w:br/>
        <w:t xml:space="preserve">**Input**: Customer account (logged-in session).  </w:t>
        <w:br/>
        <w:t xml:space="preserve">**Output**: A list of orders with detailed information for each.  </w:t>
        <w:br/>
        <w:br/>
        <w:t xml:space="preserve">## 1.9 Receive Order Confirmation Email Function  </w:t>
        <w:br/>
        <w:t xml:space="preserve">**Function ID**: FR-09  </w:t>
        <w:br/>
        <w:t xml:space="preserve">**Description**: After a successful checkout, the system must generate and send an order confirmation email to the customer via a configured Plugin. The email must include the order number, items, total amount, and shipping address.  </w:t>
        <w:br/>
        <w:t xml:space="preserve">**Input**: Order details from the Order data entity.  </w:t>
        <w:br/>
        <w:t xml:space="preserve">**Output**: A confirmation email sent to the customer and a log of the email delivery status.  </w:t>
        <w:br/>
        <w:br/>
        <w:t xml:space="preserve">## 1.10 Administrator Login Function  </w:t>
        <w:br/>
        <w:t xml:space="preserve">**Function ID**: FR-10  </w:t>
        <w:br/>
        <w:t xml:space="preserve">**Description**: An administrator can log in to the system using their registered username and password. The system must validate the credentials and initiate a session.  </w:t>
        <w:br/>
        <w:t xml:space="preserve">**Input**: Registered username and password.  </w:t>
        <w:br/>
        <w:t xml:space="preserve">**Output**: A successful login and session initiation, with the administrator redirected to the admin dashboard.  </w:t>
        <w:br/>
        <w:br/>
        <w:t xml:space="preserve">## 1.11 Manage Inventory Function  </w:t>
        <w:br/>
        <w:t xml:space="preserve">**Function ID**: FR-11  </w:t>
        <w:br/>
        <w:t xml:space="preserve">**Description**: An administrator can update the stock levels of products. The system must validate the input data and update the Inventory and Product data entities accordingly.  </w:t>
        <w:br/>
        <w:t xml:space="preserve">**Input**: Product ID, new stock quantity.  </w:t>
        <w:br/>
        <w:t xml:space="preserve">**Output**: Updated inventory and product availability status, along with a confirmation message.  </w:t>
        <w:br/>
        <w:br/>
        <w:t xml:space="preserve">## 1.12 Update Product Information Function  </w:t>
        <w:br/>
        <w:t xml:space="preserve">**Function ID**: FR-12  </w:t>
        <w:br/>
        <w:t xml:space="preserve">**Description**: An administrator can modify product details such as name, price, description, and stock quantity. The system must validate and update the Product and Inventory data entities.  </w:t>
        <w:br/>
        <w:t xml:space="preserve">**Input**: Product ID, updated attributes (name, price, description, stock quantity).  </w:t>
        <w:br/>
        <w:t xml:space="preserve">**Output**: Updated product information in the catalog and cart interfaces, along with a confirmation message.  </w:t>
        <w:br/>
        <w:br/>
        <w:t xml:space="preserve">## 1.13 Categorize Products Function  </w:t>
        <w:br/>
        <w:t xml:space="preserve">**Function ID**: FR-13  </w:t>
        <w:br/>
        <w:t xml:space="preserve">**Description**: An administrator can assign one or more categories to a product. The system must validate the categories and update the Product data entity.  </w:t>
        <w:br/>
        <w:t xml:space="preserve">**Input**: Product ID, list of categories.  </w:t>
        <w:br/>
        <w:t xml:space="preserve">**Output**: Updated product categories, and the product becomes searchable and browsable under those categories.  </w:t>
        <w:br/>
        <w:br/>
        <w:t xml:space="preserve">## 1.14 Delete Product Function  </w:t>
        <w:br/>
        <w:t xml:space="preserve">**Function ID**: FR-14  </w:t>
        <w:br/>
        <w:t xml:space="preserve">**Description**: An administrator can remove a product from the system. The system must verify the product exists and ensure it is not referenced in any active order or cart before deletion.  </w:t>
        <w:br/>
        <w:t xml:space="preserve">**Input**: Product ID.  </w:t>
        <w:br/>
        <w:t xml:space="preserve">**Output**: The product is removed from the Product and Inventory data entities, and a confirmation message is displayed.  </w:t>
        <w:br/>
        <w:br/>
        <w:t xml:space="preserve">## 1.15 Manage Plugin Function  </w:t>
        <w:br/>
        <w:t xml:space="preserve">**Function ID**: FR-15  </w:t>
        <w:br/>
        <w:t xml:space="preserve">**Description**: An administrator can modify the configuration or code of an existing plugin. The system must validate the updates and store the changes in the Plugin data entity.  </w:t>
        <w:br/>
        <w:t xml:space="preserve">**Input**: Plugin ID, updated plugin name, description, configuration, or code.  </w:t>
        <w:br/>
        <w:t xml:space="preserve">**Output**: Updated plugin information and confirmation message.  </w:t>
        <w:br/>
        <w:br/>
        <w:t xml:space="preserve">## 1.16 View Plugin Documentation Function  </w:t>
        <w:br/>
        <w:t xml:space="preserve">**Function ID**: FR-16  </w:t>
        <w:br/>
        <w:t xml:space="preserve">**Description**: An administrator can view the documentation for a plugin, including configuration, usage, and integration instructions. The system must retrieve the documentation from the Plugin data entity.  </w:t>
        <w:br/>
        <w:t xml:space="preserve">**Input**: Plugin ID.  </w:t>
        <w:br/>
        <w:t xml:space="preserve">**Output**: Displayed plugin documentation and a log of the access.  </w:t>
        <w:br/>
        <w:br/>
        <w:t xml:space="preserve">## 1.17 Manage Customer Function  </w:t>
        <w:br/>
        <w:t xml:space="preserve">**Function ID**: FR-17  </w:t>
        <w:br/>
        <w:t xml:space="preserve">**Description**: An administrator can view, edit, or delete customer accounts. The system must validate the input data and update the Customer data entity accordingly.  </w:t>
        <w:br/>
        <w:t xml:space="preserve">**Input**: Customer ID, action (view, edit, delete), and updated customer information (if applicable).  </w:t>
        <w:br/>
        <w:t xml:space="preserve">**Output**: Updated or deleted customer information, along with a confirmation message and system logs.  </w:t>
        <w:br/>
        <w:br/>
        <w:t xml:space="preserve">## 1.18 Manage Product Function  </w:t>
        <w:br/>
        <w:t xml:space="preserve">**Function ID**: FR-18  </w:t>
        <w:br/>
        <w:t xml:space="preserve">**Description**: An administrator can add, update, or delete products in the system. The system must synchronize changes with the Product and Inventory data entities.  </w:t>
        <w:br/>
        <w:t xml:space="preserve">**Input**: Product ID, action (add, update, delete), and product details (if applicable).  </w:t>
        <w:br/>
        <w:t xml:space="preserve">**Output**: Updated or deleted product information in the catalog and inventory, with confirmation and logs.  </w:t>
        <w:br/>
        <w:br/>
        <w:t xml:space="preserve">## 1.19 Manage Order Function  </w:t>
        <w:br/>
        <w:t xml:space="preserve">**Function ID**: FR-19  </w:t>
        <w:br/>
        <w:t xml:space="preserve">**Description**: An administrator can update the status, cancel, or initiate a refund for an order. The system must update the Order, Inventory, and Payment data entities accordingly and notify the customer.  </w:t>
        <w:br/>
        <w:t xml:space="preserve">**Input**: Order ID, action (update status, cancel, refund).  </w:t>
        <w:br/>
        <w:t xml:space="preserve">**Output**: Updated order status, inventory levels, and payment records, with confirmation and logs.  </w:t>
        <w:br/>
        <w:br/>
        <w:t xml:space="preserve">## 1.20 Manage Payment Function  </w:t>
        <w:br/>
        <w:t xml:space="preserve">**Function ID**: FR-20  </w:t>
        <w:br/>
        <w:t xml:space="preserve">**Description**: An administrator can update the status, cancel, or initiate a refund for a payment. The system must validate the payment state and update the Payment and Order data entities.  </w:t>
        <w:br/>
        <w:t xml:space="preserve">**Input**: Payment ID, action (update status, cancel, refund).  </w:t>
        <w:br/>
        <w:t xml:space="preserve">**Output**: Updated payment status and related order information, with confirmation and logs.  </w:t>
        <w:br/>
        <w:br/>
        <w:t xml:space="preserve">## 1.21 Manage Inventory Function (Extended)  </w:t>
        <w:br/>
        <w:t xml:space="preserve">**Function ID**: FR-21  </w:t>
        <w:br/>
        <w:t xml:space="preserve">**Description**: An administrator can perform stock adjustments (add, deduct, or set stock levels) for products. The system must validate the quantity and update both the Inventory and Product data entities.  </w:t>
        <w:br/>
        <w:t xml:space="preserve">**Input**: Product ID, action (add, deduct, set stock), and quantity.  </w:t>
        <w:br/>
        <w:t xml:space="preserve">**Output**: Updated inventory levels and product availability status, along with a confirmation message and logs.  </w:t>
        <w:br/>
        <w:br/>
        <w:t xml:space="preserve">## 1.22 Manage Administrator Function  </w:t>
        <w:br/>
        <w:t xml:space="preserve">**Function ID**: FR-22  </w:t>
        <w:br/>
        <w:t xml:space="preserve">**Description**: An administrator can add, update, or delete other administrator accounts. The system must validate the input data and update the Administrator data entity accordingly.  </w:t>
        <w:br/>
        <w:t xml:space="preserve">**Input**: Administrator ID, action (add, update, delete), and administrator details (if applicable).  </w:t>
        <w:br/>
        <w:t>**Output**: Updated or deleted administrator account, with confirmation message and logs.</w:t>
      </w:r>
    </w:p>
    <w:p>
      <w:pPr>
        <w:pStyle w:val="Heading1"/>
      </w:pPr>
      <w:r>
        <w:t>External Description</w:t>
      </w:r>
    </w:p>
    <w:p>
      <w:r>
        <w:t xml:space="preserve"># 2. External Interfaces  </w:t>
        <w:br/>
        <w:br/>
        <w:t xml:space="preserve">## 2.1 User Interface Output  </w:t>
        <w:br/>
        <w:br/>
        <w:t xml:space="preserve">The system interacts with customers and administrators through a user interface. These interactions include but are not limited to:  </w:t>
        <w:br/>
        <w:br/>
        <w:t xml:space="preserve">- **Customer Registration Form**: A form allowing customers to input personal information such as name, email, password, and phone number.  </w:t>
        <w:br/>
        <w:t xml:space="preserve">- **Customer Login Page**: A login interface where customers enter their registered email and password to authenticate and initiate a session.  </w:t>
        <w:br/>
        <w:t xml:space="preserve">- **Product Detail Page**: A page displaying detailed product information including price, description, availability, and view count.  </w:t>
        <w:br/>
        <w:t xml:space="preserve">- **Shopping Cart Interface**: An interface allowing customers to add, modify, or remove products from their cart. It provides a summary of the cart contents, including total cost and quantity.  </w:t>
        <w:br/>
        <w:t xml:space="preserve">- **Checkout Form**: A form where customers confirm shipping and billing details and select a payment method.  </w:t>
        <w:br/>
        <w:t xml:space="preserve">- **Purchase History Page**: A page displaying a list of the customer's previous orders, including order date, total amount, and status.  </w:t>
        <w:br/>
        <w:t xml:space="preserve">- **Order Confirmation Screen**: A screen shown after a successful checkout, displaying the order confirmation and key details.  </w:t>
        <w:br/>
        <w:t xml:space="preserve">- **Administrator Login Page**: A login interface for administrators to access the admin dashboard.  </w:t>
        <w:br/>
        <w:t xml:space="preserve">- **Admin Dashboard Interface**: A comprehensive interface for administrators to manage inventory, products, plugins, customer accounts, and orders.  </w:t>
        <w:br/>
        <w:t xml:space="preserve">- **Product Management Interface**: A tool for administrators to add, update, or delete products.  </w:t>
        <w:br/>
        <w:t xml:space="preserve">- **Inventory Management Interface**: A tool for administrators to adjust stock levels and manage product availability.  </w:t>
        <w:br/>
        <w:t xml:space="preserve">- **Plugin Management Interface**: An interface for administrators to modify plugin configurations or code.  </w:t>
        <w:br/>
        <w:t xml:space="preserve">- **Plugin Documentation Viewer**: A user interface for administrators to view plugin documentation.  </w:t>
        <w:br/>
        <w:t xml:space="preserve">- **Customer Management Interface**: A tool for administrators to view, edit, or delete customer accounts.  </w:t>
        <w:br/>
        <w:t xml:space="preserve">- **Order Management Interface**: A tool for administrators to update order status, cancel orders, or process refunds.  </w:t>
        <w:br/>
        <w:t xml:space="preserve">- **Payment Management Interface**: A tool for administrators to manage payment status, cancel payments, or process refunds.  </w:t>
        <w:br/>
        <w:br/>
        <w:t xml:space="preserve">These interfaces must ensure user-friendly navigation and provide clear feedback to users regarding actions taken or errors encountered.  </w:t>
        <w:br/>
        <w:br/>
        <w:t xml:space="preserve">## 2.2 Hardware Interface Output  </w:t>
        <w:br/>
        <w:br/>
        <w:t xml:space="preserve">No hardware interfaces are required for this system. The system does not interact with external hardware devices and is designed to operate solely through software-based interactions.  </w:t>
        <w:br/>
        <w:br/>
        <w:t xml:space="preserve">## 2.3 Software Interface Output  </w:t>
        <w:br/>
        <w:br/>
        <w:t xml:space="preserve">The system interacts with several external software components and data entities to fulfill its functional requirements. These interfaces are described below:  </w:t>
        <w:br/>
        <w:br/>
        <w:t xml:space="preserve">### 2.3.1 Product Data Entity  </w:t>
        <w:br/>
        <w:t xml:space="preserve">- **Description**: This data entity stores product-related information such as product ID, name, price, description, stock quantity, and categories.  </w:t>
        <w:br/>
        <w:t xml:space="preserve">- **Interaction Method**: The system retrieves and updates product data via database queries or stored procedures.  </w:t>
        <w:br/>
        <w:t xml:space="preserve">- **Inputs/Outputs**:  </w:t>
        <w:br/>
        <w:t xml:space="preserve">  - Input: Product ID, updated attributes (name, price, description, stock quantity).  </w:t>
        <w:br/>
        <w:t xml:space="preserve">  - Output: Updated product information for display in the catalog and cart.  </w:t>
        <w:br/>
        <w:br/>
        <w:t xml:space="preserve">### 2.3.2 Inventory Data Entity  </w:t>
        <w:br/>
        <w:t xml:space="preserve">- **Description**: This data entity tracks the stock levels and availability status of products.  </w:t>
        <w:br/>
        <w:t xml:space="preserve">- **Interaction Method**: The system updates and retrieves inventory data via database queries or stored procedures.  </w:t>
        <w:br/>
        <w:t xml:space="preserve">- **Inputs/Outputs**:  </w:t>
        <w:br/>
        <w:t xml:space="preserve">  - Input: Product ID, new stock quantity, or action (add, deduct, set stock).  </w:t>
        <w:br/>
        <w:t xml:space="preserve">  - Output: Updated inventory levels and product availability status.  </w:t>
        <w:br/>
        <w:br/>
        <w:t xml:space="preserve">### 2.3.3 Order Data Entity  </w:t>
        <w:br/>
        <w:t xml:space="preserve">- **Description**: This data entity stores order information including order ID, customer ID, product IDs, quantities, total amount, shipping address, and order status.  </w:t>
        <w:br/>
        <w:t xml:space="preserve">- **Interaction Method**: The system retrieves and updates order data via database queries or stored procedures.  </w:t>
        <w:br/>
        <w:t xml:space="preserve">- **Inputs/Outputs**:  </w:t>
        <w:br/>
        <w:t xml:space="preserve">  - Input: Order details (cart items, shipping and billing information, payment method).  </w:t>
        <w:br/>
        <w:t xml:space="preserve">  - Output: Updated order status and related information (e.g., inventory levels, payment records).  </w:t>
        <w:br/>
        <w:br/>
        <w:t xml:space="preserve">### 2.3.4 Payment Data Entity  </w:t>
        <w:br/>
        <w:t xml:space="preserve">- **Description**: This data entity contains payment information such as payment ID, order ID, amount, payment method, status, and transaction logs.  </w:t>
        <w:br/>
        <w:t xml:space="preserve">- **Interaction Method**: The system updates and retrieves payment data via database queries or stored procedures.  </w:t>
        <w:br/>
        <w:t xml:space="preserve">- **Inputs/Outputs**:  </w:t>
        <w:br/>
        <w:t xml:space="preserve">  - Input: Payment ID, action (update status, cancel, refund).  </w:t>
        <w:br/>
        <w:t xml:space="preserve">  - Output: Updated payment status and related order information.  </w:t>
        <w:br/>
        <w:br/>
        <w:t xml:space="preserve">### 2.3.5 Customer Data Entity  </w:t>
        <w:br/>
        <w:t xml:space="preserve">- **Description**: This data entity stores customer account information such as customer ID, name, email, password, phone number, and account status.  </w:t>
        <w:br/>
        <w:t xml:space="preserve">- **Interaction Method**: The system retrieves and updates customer data via database queries or stored procedures.  </w:t>
        <w:br/>
        <w:t xml:space="preserve">- **Inputs/Outputs**:  </w:t>
        <w:br/>
        <w:t xml:space="preserve">  - Input: Customer ID, action (view, edit, delete), and updated customer information.  </w:t>
        <w:br/>
        <w:t xml:space="preserve">  - Output: Updated or deleted customer account information.  </w:t>
        <w:br/>
        <w:br/>
        <w:t xml:space="preserve">### 2.3.6 Administrator Data Entity  </w:t>
        <w:br/>
        <w:t xml:space="preserve">- **Description**: This data entity stores administrator account information including administrator ID, name, username, password, and role.  </w:t>
        <w:br/>
        <w:t xml:space="preserve">- **Interaction Method**: The system retrieves and updates administrator data via database queries or stored procedures.  </w:t>
        <w:br/>
        <w:t xml:space="preserve">- **Inputs/Outputs**:  </w:t>
        <w:br/>
        <w:t xml:space="preserve">  - Input: Administrator ID, action (add, update, delete), and administrator details.  </w:t>
        <w:br/>
        <w:t xml:space="preserve">  - Output: Updated or deleted administrator account information.  </w:t>
        <w:br/>
        <w:br/>
        <w:t xml:space="preserve">### 2.3.7 Plugin Data Entity  </w:t>
        <w:br/>
        <w:t xml:space="preserve">- **Description**: This data entity stores plugin-related information such as plugin ID, name, description, configuration, code, and documentation.  </w:t>
        <w:br/>
        <w:t xml:space="preserve">- **Interaction Method**: The system retrieves and updates plugin data via database queries or stored procedures.  </w:t>
        <w:br/>
        <w:t xml:space="preserve">- **Inputs/Outputs**:  </w:t>
        <w:br/>
        <w:t xml:space="preserve">  - Input: Plugin ID, updated plugin name, description, configuration, or code.  </w:t>
        <w:br/>
        <w:t xml:space="preserve">  - Output: Updated plugin information and confirmation message.  </w:t>
        <w:br/>
        <w:br/>
        <w:t xml:space="preserve">### 2.3.8 Email Plugin (Third-Party Service)  </w:t>
        <w:br/>
        <w:t xml:space="preserve">- **Description**: A configured third-party email service plugin used to send confirmation emails to customers after successful checkout.  </w:t>
        <w:br/>
        <w:t xml:space="preserve">- **Interaction Method**: The system triggers the plugin via API calls or event-driven mechanisms.  </w:t>
        <w:br/>
        <w:t xml:space="preserve">- **Inputs/Outputs**:  </w:t>
        <w:br/>
        <w:t xml:space="preserve">  - Input: Order details (order number, items, total amount, shipping address).  </w:t>
        <w:br/>
        <w:t xml:space="preserve">  - Output: A confirmation email sent to the customer and a log of the email delivery status.  </w:t>
        <w:br/>
        <w:br/>
        <w:t xml:space="preserve">### 2.3.9 Session Management Module  </w:t>
        <w:br/>
        <w:t xml:space="preserve">- **Description**: A software module responsible for managing user sessions (both customer and administrator).  </w:t>
        <w:br/>
        <w:t xml:space="preserve">- **Interaction Method**: The system interacts with this module to initiate, maintain, or terminate sessions upon login or logout.  </w:t>
        <w:br/>
        <w:t xml:space="preserve">- **Inputs/Outputs**:  </w:t>
        <w:br/>
        <w:t xml:space="preserve">  - Input: Credentials (email and password for customers; username and password for administrators).  </w:t>
        <w:br/>
        <w:t xml:space="preserve">  - Output: Session initiation or termination, along with user authentication status.  </w:t>
        <w:br/>
        <w:br/>
        <w:t xml:space="preserve">## 2.4 Communication Interface Output  </w:t>
        <w:br/>
        <w:br/>
        <w:t xml:space="preserve">The system uses network-based communication to interact with external services and users. The following communication interfaces are required:  </w:t>
        <w:br/>
        <w:br/>
        <w:t xml:space="preserve">### 2.4.1 Email Notification Service  </w:t>
        <w:br/>
        <w:t xml:space="preserve">- **Description**: The system communicates with an external email service plugin to send order confirmation emails to customers.  </w:t>
        <w:br/>
        <w:t xml:space="preserve">- **Interaction Method**: The system sends HTTP requests or uses an API to deliver email content, including order details.  </w:t>
        <w:br/>
        <w:t xml:space="preserve">- **Inputs/Outputs**:  </w:t>
        <w:br/>
        <w:t xml:space="preserve">  - Input: Order details from the Order data entity.  </w:t>
        <w:br/>
        <w:t xml:space="preserve">  - Output: A confirmation email sent to the customer with the order number, items, total amount, and shipping address.  </w:t>
        <w:br/>
        <w:br/>
        <w:t xml:space="preserve">### 2.4.2 Web Browsing (HTTP/HTTPS)  </w:t>
        <w:br/>
        <w:t xml:space="preserve">- **Description**: The system communicates with users through web browsers via HTTP or HTTPS protocols.  </w:t>
        <w:br/>
        <w:t xml:space="preserve">- **Interaction Method**: Standard web protocols are used to load user interfaces and process user input (e.g., form submissions, AJAX requests).  </w:t>
        <w:br/>
        <w:t xml:space="preserve">- **Inputs/Outputs**:  </w:t>
        <w:br/>
        <w:t xml:space="preserve">  - Input: User inputs from web interfaces (e.g., login form, product search, cart updates).  </w:t>
        <w:br/>
        <w:t xml:space="preserve">  - Output: Dynamic content updates and responses to user actions.  </w:t>
        <w:br/>
        <w:br/>
        <w:t xml:space="preserve">### 2.4.3 Session Communication (Web Cookies/Token)  </w:t>
        <w:br/>
        <w:t xml:space="preserve">- **Description**: The system maintains user sessions using cookies or token-based authentication (e.g., JWT).  </w:t>
        <w:br/>
        <w:t xml:space="preserve">- **Interaction Method**: Cookies or tokens are stored in the user’s browser and sent with each request to authenticate the session.  </w:t>
        <w:br/>
        <w:t xml:space="preserve">- **Inputs/Outputs**:  </w:t>
        <w:br/>
        <w:t xml:space="preserve">  - Input: Session cookies or tokens.  </w:t>
        <w:br/>
        <w:t xml:space="preserve">  - Output: Session validation and access control to secure areas of the system.  </w:t>
        <w:br/>
        <w:br/>
        <w:t xml:space="preserve">### 2.4.4 Plugin Documentation Access (Internal Web Service)  </w:t>
        <w:br/>
        <w:t xml:space="preserve">- **Description**: The system provides access to plugin documentation through an internal web service or API.  </w:t>
        <w:br/>
        <w:t xml:space="preserve">- **Interaction Method**: The system retrieves plugin documentation using HTTP requests and displays it within the user interface.  </w:t>
        <w:br/>
        <w:t xml:space="preserve">- **Inputs/Outputs**:  </w:t>
        <w:br/>
        <w:t xml:space="preserve">  - Input: Plugin ID.  </w:t>
        <w:br/>
        <w:t xml:space="preserve">  - Output: Plugin documentation content and access logs.  </w:t>
        <w:br/>
        <w:br/>
        <w:t xml:space="preserve">## Summary of External Interfaces  </w:t>
        <w:br/>
        <w:br/>
        <w:t>| Interface Type | Interface Name | Description | Key Interaction Method |</w:t>
        <w:br/>
        <w:t>|----------------|----------------|-------------|------------------------|</w:t>
        <w:br/>
        <w:t>| User Interface | Customer Registration Form | Allows customers to create new accounts | Form submission with validation |</w:t>
        <w:br/>
        <w:t>| User Interface | Customer Login Page | Authenticates customer credentials and initiates a session | Form submission with session creation |</w:t>
        <w:br/>
        <w:t>| User Interface | Product Detail Page | Displays product information and updates view count | Dynamic data loading based on product ID |</w:t>
        <w:br/>
        <w:t>| User Interface | Shopping Cart Interface | Allows customers to manage their cart | Cart updates and confirmation messages |</w:t>
        <w:br/>
        <w:t>| User Interface | Checkout Form | Processes order details and payment method | Form submission with order creation |</w:t>
        <w:br/>
        <w:t>| User Interface | Purchase History Page | Displays customer order history | Data retrieval from Order data entity |</w:t>
        <w:br/>
        <w:t>| User Interface | Administrator Login Page | Authenticates administrator credentials | Form submission with session creation |</w:t>
        <w:br/>
        <w:t>| User Interface | Admin Dashboard Interface | Central control for administrators | Dynamic data loading and updates |</w:t>
        <w:br/>
        <w:t>| Software Interface | Product Data Entity | Stores and retrieves product information | Database queries |</w:t>
        <w:br/>
        <w:t>| Software Interface | Inventory Data Entity | Tracks product stock levels | Database queries |</w:t>
        <w:br/>
        <w:t>| Software Interface | Order Data Entity | Stores and retrieves order information | Database queries |</w:t>
        <w:br/>
        <w:t>| Software Interface | Payment Data Entity | Tracks payment status and details | Database queries |</w:t>
        <w:br/>
        <w:t>| Software Interface | Customer Data Entity | Stores and retrieves customer account details | Database queries |</w:t>
        <w:br/>
        <w:t>| Software Interface | Administrator Data Entity | Stores and retrieves administrator account details | Database queries |</w:t>
        <w:br/>
        <w:t>| Software Interface | Plugin Data Entity | Stores and retrieves plugin information | Database queries |</w:t>
        <w:br/>
        <w:t>| Communication Interface | Email Notification Service | Sends order confirmation emails | HTTP API or event-based trigger |</w:t>
        <w:br/>
        <w:t>| Communication Interface | Web Browsing (HTTP/HTTPS) | Loads and processes web-based user interfaces | Standard web protocols |</w:t>
        <w:br/>
        <w:t>| Communication Interface | Session Communication | Maintains user authentication state | Cookie or token-based authentication |</w:t>
        <w:br/>
        <w:t xml:space="preserve">| Communication Interface | Plugin Documentation Access | Retrieves plugin documentation | Internal web service call |  </w:t>
        <w:br/>
        <w:br/>
        <w:t>This section ensures that all external interfaces required for the system are clearly defined, making it easier for developers to implement and integrate the system components.</w:t>
      </w:r>
    </w:p>
    <w:p>
      <w:pPr>
        <w:pStyle w:val="Heading1"/>
      </w:pPr>
      <w:r>
        <w:t>Use Case</w:t>
      </w:r>
    </w:p>
    <w:p>
      <w:r>
        <w:br/>
        <w:br/>
        <w:t xml:space="preserve">Use Case Name: Customer Registration  </w:t>
        <w:br/>
        <w:t xml:space="preserve">Use Case ID: UC-01  </w:t>
        <w:br/>
        <w:t xml:space="preserve">Actors: Customer, Administrator  </w:t>
        <w:br/>
        <w:t xml:space="preserve">Preconditions:  </w:t>
        <w:br/>
        <w:t xml:space="preserve">- The customer has access to the system interface.  </w:t>
        <w:br/>
        <w:t xml:space="preserve">- The system is operational and available for user interaction.  </w:t>
        <w:br/>
        <w:t xml:space="preserve">- There is no existing customer account with the same email or phone number.  </w:t>
        <w:br/>
        <w:br/>
        <w:t xml:space="preserve">Postconditions:  </w:t>
        <w:br/>
        <w:t xml:space="preserve">- A new customer account is successfully created in the system.  </w:t>
        <w:br/>
        <w:t xml:space="preserve">- The customer receives a confirmation message.  </w:t>
        <w:br/>
        <w:t xml:space="preserve">- The customer is added to the Customer data entity.  </w:t>
        <w:br/>
        <w:br/>
        <w:t xml:space="preserve">Main Flow:  </w:t>
        <w:br/>
        <w:t xml:space="preserve">1. The customer navigates to the registration page.  </w:t>
        <w:br/>
        <w:t xml:space="preserve">2. The customer fills in the registration form with personal information (e.g., name, email, password, phone number).  </w:t>
        <w:br/>
        <w:t xml:space="preserve">3. The system validates the input data (e.g., checks for valid email format, password strength, and unique email/phone number).  </w:t>
        <w:br/>
        <w:t xml:space="preserve">4. The system creates a new customer record and saves it to the Customer data entity.  </w:t>
        <w:br/>
        <w:t xml:space="preserve">5. The system sends a confirmation message to the customer's email or phone.  </w:t>
        <w:br/>
        <w:t xml:space="preserve">6. The customer receives the confirmation and is redirected to the login page.  </w:t>
        <w:br/>
        <w:br/>
        <w:t xml:space="preserve">Alternative Flow:  </w:t>
        <w:br/>
        <w:t xml:space="preserve">1. If the input data is invalid (e.g., missing required fields or incorrect format), the system displays an error message and prompts the customer to correct the information.  </w:t>
        <w:br/>
        <w:t xml:space="preserve">2. If the email or phone number is already registered, the system displays an error message indicating the duplication and prevents account creation.  </w:t>
        <w:br/>
        <w:t>3. If the system fails to send the confirmation message, the system logs the error and displays a message to the customer, allowing them to retry or contact support.</w:t>
        <w:br/>
        <w:br/>
        <w:t xml:space="preserve">Use Case Name: Customer Login  </w:t>
        <w:br/>
        <w:t xml:space="preserve">Use Case ID: UC-02  </w:t>
        <w:br/>
        <w:t xml:space="preserve">Actors: Customer  </w:t>
        <w:br/>
        <w:t xml:space="preserve">Preconditions:  </w:t>
        <w:br/>
        <w:t xml:space="preserve">- The customer has a valid account registered in the system.  </w:t>
        <w:br/>
        <w:t xml:space="preserve">- The system is operational and available for user interaction.  </w:t>
        <w:br/>
        <w:t xml:space="preserve">- The customer has access to the login interface.  </w:t>
        <w:br/>
        <w:br/>
        <w:t xml:space="preserve">Postconditions:  </w:t>
        <w:br/>
        <w:t xml:space="preserve">- The customer is successfully authenticated and logged into the system.  </w:t>
        <w:br/>
        <w:t xml:space="preserve">- The customer's session is initiated.  </w:t>
        <w:br/>
        <w:t xml:space="preserve">- The customer is redirected to the dashboard or homepage.  </w:t>
        <w:br/>
        <w:br/>
        <w:t xml:space="preserve">Main Flow:  </w:t>
        <w:br/>
        <w:t xml:space="preserve">1. The customer navigates to the login page.  </w:t>
        <w:br/>
        <w:t xml:space="preserve">2. The customer enters their registered email and password.  </w:t>
        <w:br/>
        <w:t xml:space="preserve">3. The system validates the email and password against the Customer data entity.  </w:t>
        <w:br/>
        <w:t xml:space="preserve">4. If the credentials are valid, the system logs the customer in and starts a session.  </w:t>
        <w:br/>
        <w:t xml:space="preserve">5. The customer is redirected to the homepage or dashboard.  </w:t>
        <w:br/>
        <w:br/>
        <w:t xml:space="preserve">Alternative Flow:  </w:t>
        <w:br/>
        <w:t xml:space="preserve">1. If the email is invalid or not registered, the system displays an error message and prompts the customer to try again.  </w:t>
        <w:br/>
        <w:t xml:space="preserve">2. If the password is incorrect, the system displays an error message and allows the customer to re-enter the password.  </w:t>
        <w:br/>
        <w:t>3. If the system fails to authenticate the customer (e.g., due to server error), it logs the error and displays a message to the customer, allowing them to retry or contact support.</w:t>
        <w:br/>
        <w:br/>
        <w:t xml:space="preserve">Use Case Name: View Product Details  </w:t>
        <w:br/>
        <w:t xml:space="preserve">Use Case ID: UC-03  </w:t>
        <w:br/>
        <w:t xml:space="preserve">Actors: Customer  </w:t>
        <w:br/>
        <w:t xml:space="preserve">Preconditions:  </w:t>
        <w:br/>
        <w:t xml:space="preserve">- The customer is logged in or has access to the public interface.  </w:t>
        <w:br/>
        <w:t xml:space="preserve">- The system is operational and available for user interaction.  </w:t>
        <w:br/>
        <w:t xml:space="preserve">- The requested product exists in the Product data entity.  </w:t>
        <w:br/>
        <w:br/>
        <w:t xml:space="preserve">Postconditions:  </w:t>
        <w:br/>
        <w:t xml:space="preserve">- The customer views the detailed information of the selected product.  </w:t>
        <w:br/>
        <w:t xml:space="preserve">- The system retrieves and displays the product's attributes (e.g., price, description, availability).  </w:t>
        <w:br/>
        <w:t xml:space="preserve">- The system updates the product view count if applicable.  </w:t>
        <w:br/>
        <w:br/>
        <w:t xml:space="preserve">Main Flow:  </w:t>
        <w:br/>
        <w:t xml:space="preserve">1. The customer browses the product catalog or searches for a specific product.  </w:t>
        <w:br/>
        <w:t xml:space="preserve">2. The customer selects a product to view its details.  </w:t>
        <w:br/>
        <w:t xml:space="preserve">3. The system retrieves the product information from the Product data entity.  </w:t>
        <w:br/>
        <w:t xml:space="preserve">4. The system displays the product details to the customer.  </w:t>
        <w:br/>
        <w:br/>
        <w:t xml:space="preserve">Alternative Flow:  </w:t>
        <w:br/>
        <w:t xml:space="preserve">1. If the requested product does not exist, the system displays an error message and suggests similar products or returns to the catalog.  </w:t>
        <w:br/>
        <w:t>2. If the system fails to retrieve product information (e.g., due to database error), it logs the error and displays a message to the customer, allowing them to retry or contact support.</w:t>
        <w:br/>
        <w:br/>
        <w:t xml:space="preserve">Use Case Name: Add Product to Cart  </w:t>
        <w:br/>
        <w:t xml:space="preserve">Use Case ID: UC-04  </w:t>
        <w:br/>
        <w:t xml:space="preserve">Actors: Customer  </w:t>
        <w:br/>
        <w:t xml:space="preserve">Preconditions:  </w:t>
        <w:br/>
        <w:t xml:space="preserve">- The customer is logged in or has access to the public interface.  </w:t>
        <w:br/>
        <w:t xml:space="preserve">- The system is operational and available for user interaction.  </w:t>
        <w:br/>
        <w:t xml:space="preserve">- The requested product exists in the Product data entity.  </w:t>
        <w:br/>
        <w:t xml:space="preserve">- The product is in stock and available for purchase.  </w:t>
        <w:br/>
        <w:br/>
        <w:t xml:space="preserve">Postconditions:  </w:t>
        <w:br/>
        <w:t xml:space="preserve">- The selected product is added to the customer's Shopping Cart.  </w:t>
        <w:br/>
        <w:t xml:space="preserve">- The Shopping Cart data entity is updated with the new product information.  </w:t>
        <w:br/>
        <w:t xml:space="preserve">- The customer receives a confirmation message that the product was added.  </w:t>
        <w:br/>
        <w:br/>
        <w:t xml:space="preserve">Main Flow:  </w:t>
        <w:br/>
        <w:t xml:space="preserve">1. The customer browses the product catalog or searches for a product.  </w:t>
        <w:br/>
        <w:t xml:space="preserve">2. The customer selects a product and views its details.  </w:t>
        <w:br/>
        <w:t xml:space="preserve">3. The customer clicks the "Add to Cart" button.  </w:t>
        <w:br/>
        <w:t xml:space="preserve">4. The system checks the product's availability in the Inventory data entity.  </w:t>
        <w:br/>
        <w:t xml:space="preserve">5. The system adds the product to the Shopping Cart data entity.  </w:t>
        <w:br/>
        <w:t xml:space="preserve">6. The system updates the cart summary displayed to the customer.  </w:t>
        <w:br/>
        <w:t xml:space="preserve">7. The system provides a confirmation message that the product was successfully added.  </w:t>
        <w:br/>
        <w:br/>
        <w:t xml:space="preserve">Alternative Flow:  </w:t>
        <w:br/>
        <w:t xml:space="preserve">1. If the product is out of stock, the system displays a message indicating unavailability and does not add the product to the cart.  </w:t>
        <w:br/>
        <w:t xml:space="preserve">2. If the product does not exist in the Product data entity, the system logs the error and displays a message to the customer.  </w:t>
        <w:br/>
        <w:t xml:space="preserve">3. If the system fails to update the Shopping Cart (e.g., due to database error), it logs the error and displays a message to the customer, allowing them to retry or contact support.  </w:t>
        <w:br/>
        <w:t>4. If the customer tries to add a product with a custom option (e.g., size, color), the system prompts the customer to select the necessary options before adding to the cart.</w:t>
        <w:br/>
        <w:br/>
        <w:t xml:space="preserve">Use Case Name: Update Cart Contents  </w:t>
        <w:br/>
        <w:t xml:space="preserve">Use Case ID: UC-05  </w:t>
        <w:br/>
        <w:t xml:space="preserve">Actors: Customer  </w:t>
        <w:br/>
        <w:t xml:space="preserve">Preconditions:  </w:t>
        <w:br/>
        <w:t xml:space="preserve">- The customer is logged in or has access to the public interface.  </w:t>
        <w:br/>
        <w:t xml:space="preserve">- The system is operational and available for user interaction.  </w:t>
        <w:br/>
        <w:t xml:space="preserve">- The customer has at least one item in their Shopping Cart.  </w:t>
        <w:br/>
        <w:t xml:space="preserve">- The requested product(s) exist in the Product data entity.  </w:t>
        <w:br/>
        <w:br/>
        <w:t xml:space="preserve">Postconditions:  </w:t>
        <w:br/>
        <w:t xml:space="preserve">- The Shopping Cart is updated with the new quantity, removed items, or added items.  </w:t>
        <w:br/>
        <w:t xml:space="preserve">- The Shopping Cart data entity is modified accordingly.  </w:t>
        <w:br/>
        <w:t xml:space="preserve">- The customer receives a confirmation message of the cart update.  </w:t>
        <w:br/>
        <w:br/>
        <w:t xml:space="preserve">Main Flow:  </w:t>
        <w:br/>
        <w:t xml:space="preserve">1. The customer navigates to their Shopping Cart.  </w:t>
        <w:br/>
        <w:t xml:space="preserve">2. The system displays the current items in the cart with options to edit quantities or remove items.  </w:t>
        <w:br/>
        <w:t xml:space="preserve">3. The customer selects an action (e.g., increase quantity, decrease quantity, remove item).  </w:t>
        <w:br/>
        <w:t xml:space="preserve">4. The system updates the Shopping Cart data entity based on the selected action.  </w:t>
        <w:br/>
        <w:t xml:space="preserve">5. The system recalculates the total price and updates the cart summary.  </w:t>
        <w:br/>
        <w:t xml:space="preserve">6. The system provides a confirmation message that the cart has been successfully updated.  </w:t>
        <w:br/>
        <w:br/>
        <w:t xml:space="preserve">Alternative Flow:  </w:t>
        <w:br/>
        <w:t xml:space="preserve">1. If the product is out of stock after updating the quantity, the system displays a message indicating the unavailability and suggests adjusting the quantity or removing the item.  </w:t>
        <w:br/>
        <w:t xml:space="preserve">2. If the system fails to update the Shopping Cart (e.g., due to database error), it logs the error and displays a message to the customer, allowing them to retry or contact support.  </w:t>
        <w:br/>
        <w:t>3. If the customer attempts to add a new product during the update, the system follows the Add Product to Cart flow.</w:t>
        <w:br/>
        <w:br/>
        <w:t xml:space="preserve">Use Case Name: Remove Product from Cart  </w:t>
        <w:br/>
        <w:t xml:space="preserve">Use Case ID: UC-06  </w:t>
        <w:br/>
        <w:t xml:space="preserve">Actors: Customer  </w:t>
        <w:br/>
        <w:t xml:space="preserve">Preconditions:  </w:t>
        <w:br/>
        <w:t xml:space="preserve">- The customer is logged in or has access to the public interface.  </w:t>
        <w:br/>
        <w:t xml:space="preserve">- The system is operational and available for user interaction.  </w:t>
        <w:br/>
        <w:t xml:space="preserve">- The customer has at least one item in their Shopping Cart.  </w:t>
        <w:br/>
        <w:t xml:space="preserve">- The requested product exists in the Shopping Cart data entity.  </w:t>
        <w:br/>
        <w:br/>
        <w:t xml:space="preserve">Postconditions:  </w:t>
        <w:br/>
        <w:t xml:space="preserve">- The selected product is removed from the customer's Shopping Cart.  </w:t>
        <w:br/>
        <w:t xml:space="preserve">- The Shopping Cart data entity is updated accordingly.  </w:t>
        <w:br/>
        <w:t xml:space="preserve">- The system recalculates the cart total and updates the cart summary.  </w:t>
        <w:br/>
        <w:t xml:space="preserve">- The customer receives a confirmation message that the product was successfully removed.  </w:t>
        <w:br/>
        <w:br/>
        <w:t xml:space="preserve">Main Flow:  </w:t>
        <w:br/>
        <w:t xml:space="preserve">1. The customer navigates to their Shopping Cart.  </w:t>
        <w:br/>
        <w:t xml:space="preserve">2. The system displays the items currently in the cart.  </w:t>
        <w:br/>
        <w:t xml:space="preserve">3. The customer selects a product and clicks the "Remove" button.  </w:t>
        <w:br/>
        <w:t xml:space="preserve">4. The system verifies the product is in the cart.  </w:t>
        <w:br/>
        <w:t xml:space="preserve">5. The system removes the product from the Shopping Cart data entity.  </w:t>
        <w:br/>
        <w:t xml:space="preserve">6. The system updates the cart summary and total price.  </w:t>
        <w:br/>
        <w:t xml:space="preserve">7. The system provides a confirmation message that the product has been removed.  </w:t>
        <w:br/>
        <w:br/>
        <w:t xml:space="preserve">Alternative Flow:  </w:t>
        <w:br/>
        <w:t xml:space="preserve">1. If the requested product is not in the cart, the system displays an error message and does not perform any action.  </w:t>
        <w:br/>
        <w:t>2. If the system fails to update the Shopping Cart (e.g., due to database error), it logs the error and displays a message to the customer, allowing them to retry or contact support.</w:t>
        <w:br/>
        <w:br/>
        <w:t xml:space="preserve">Use Case Name: Checkout Order  </w:t>
        <w:br/>
        <w:t xml:space="preserve">Use Case ID: UC-07  </w:t>
        <w:br/>
        <w:t xml:space="preserve">Actors: Customer, Shopping Cart, Order, Payment, Inventory, Administrator, Plugin  </w:t>
        <w:br/>
        <w:br/>
        <w:t xml:space="preserve">Preconditions:  </w:t>
        <w:br/>
        <w:t xml:space="preserve">- The customer is logged in and has at least one item in their Shopping Cart.  </w:t>
        <w:br/>
        <w:t xml:space="preserve">- The system is operational and available for user interaction.  </w:t>
        <w:br/>
        <w:t xml:space="preserve">- The selected products are in stock and available for purchase.  </w:t>
        <w:br/>
        <w:t xml:space="preserve">- The customer has a valid payment method configured or is ready to enter one.  </w:t>
        <w:br/>
        <w:br/>
        <w:t xml:space="preserve">Postconditions:  </w:t>
        <w:br/>
        <w:t xml:space="preserve">- The order is created and stored in the Order data entity.  </w:t>
        <w:br/>
        <w:t xml:space="preserve">- The Payment data entity is updated with the transaction details.  </w:t>
        <w:br/>
        <w:t xml:space="preserve">- The Inventory data entity is updated to reflect the deduction of stock.  </w:t>
        <w:br/>
        <w:t xml:space="preserve">- The Shopping Cart is cleared of the purchased items.  </w:t>
        <w:br/>
        <w:t xml:space="preserve">- The customer receives a confirmation message for the completed checkout.  </w:t>
        <w:br/>
        <w:t xml:space="preserve">- The Administrator is notified of the new order if required.  </w:t>
        <w:br/>
        <w:br/>
        <w:t xml:space="preserve">Main Flow:  </w:t>
        <w:br/>
        <w:t xml:space="preserve">1. The customer navigates to the Shopping Cart and clicks the "Checkout" button.  </w:t>
        <w:br/>
        <w:t xml:space="preserve">2. The system displays the cart summary and prompts the customer to enter or confirm shipping and billing details.  </w:t>
        <w:br/>
        <w:t xml:space="preserve">3. The customer selects a payment method and confirms the order.  </w:t>
        <w:br/>
        <w:t xml:space="preserve">4. The system processes the payment via the Payment data entity and Plugin if applicable (e.g., third-party payment gateway).  </w:t>
        <w:br/>
        <w:t xml:space="preserve">5. The system creates a new order in the Order data entity, including product details, customer information, and payment status.  </w:t>
        <w:br/>
        <w:t xml:space="preserve">6. The system updates the Inventory data entity by reducing the stock of the purchased items.  </w:t>
        <w:br/>
        <w:t xml:space="preserve">7. The system clears the Shopping Cart and sends a confirmation message to the customer.  </w:t>
        <w:br/>
        <w:t xml:space="preserve">8. The system logs the order details and may notify the Administrator.  </w:t>
        <w:br/>
        <w:br/>
        <w:t xml:space="preserve">Alternative Flow:  </w:t>
        <w:br/>
        <w:t xml:space="preserve">1. If the customer does not provide valid shipping or billing details, the system displays an error and prompts for corrections.  </w:t>
        <w:br/>
        <w:t xml:space="preserve">2. If the selected payment method fails or is invalid, the system displays an error and allows the customer to choose a different method.  </w:t>
        <w:br/>
        <w:t xml:space="preserve">3. If the Inventory update fails (e.g., due to insufficient stock or database error), the system logs the error and prevents order creation, displaying a message to the customer.  </w:t>
        <w:br/>
        <w:t xml:space="preserve">4. If the system fails to process the payment, it logs the error and displays a message to the customer, allowing them to retry or contact support.  </w:t>
        <w:br/>
        <w:t>5. If the customer cancels the checkout, the system returns to the Shopping Cart without making any changes.</w:t>
        <w:br/>
        <w:br/>
        <w:t xml:space="preserve">Use Case Name: View Purchase History  </w:t>
        <w:br/>
        <w:t xml:space="preserve">Use Case ID: UC-08  </w:t>
        <w:br/>
        <w:t xml:space="preserve">Actors: Customer, Order, Administrator  </w:t>
        <w:br/>
        <w:br/>
        <w:t xml:space="preserve">Preconditions:  </w:t>
        <w:br/>
        <w:t xml:space="preserve">- The customer is logged in.  </w:t>
        <w:br/>
        <w:t xml:space="preserve">- The system is operational and available for user interaction.  </w:t>
        <w:br/>
        <w:t xml:space="preserve">- The customer has previously placed at least one order.  </w:t>
        <w:br/>
        <w:t xml:space="preserve">- The Order data entity contains the customer's order records.  </w:t>
        <w:br/>
        <w:br/>
        <w:t xml:space="preserve">Postconditions:  </w:t>
        <w:br/>
        <w:t xml:space="preserve">- The customer views their purchase history.  </w:t>
        <w:br/>
        <w:t xml:space="preserve">- The system retrieves and displays the customer's order details.  </w:t>
        <w:br/>
        <w:t xml:space="preserve">- The Administrator may receive a log of the customer's access to their purchase history.  </w:t>
        <w:br/>
        <w:br/>
        <w:t xml:space="preserve">Main Flow:  </w:t>
        <w:br/>
        <w:t xml:space="preserve">1. The customer navigates to their account section and selects "Purchase History".  </w:t>
        <w:br/>
        <w:t xml:space="preserve">2. The system retrieves the customer's order records from the Order data entity.  </w:t>
        <w:br/>
        <w:t xml:space="preserve">3. The system displays a list of orders with relevant details (e.g., order date, total amount, status).  </w:t>
        <w:br/>
        <w:t xml:space="preserve">4. The customer can select an individual order to view more detailed information (e.g., items, shipping address).  </w:t>
        <w:br/>
        <w:t xml:space="preserve">5. The system presents the detailed order information to the customer.  </w:t>
        <w:br/>
        <w:br/>
        <w:t xml:space="preserve">Alternative Flow:  </w:t>
        <w:br/>
        <w:t xml:space="preserve">1. If the customer has no previous orders, the system displays a message indicating that no purchase history is available.  </w:t>
        <w:br/>
        <w:t xml:space="preserve">2. If the system fails to retrieve the order data (e.g., due to database error), it logs the error and displays a message to the customer, allowing them to retry or contact support.  </w:t>
        <w:br/>
        <w:t>3. If the customer selects an order that does not exist, the system displays an error message and returns to the purchase history list.</w:t>
        <w:br/>
        <w:br/>
        <w:t xml:space="preserve">Use Case Name: Receive Order Confirmation Email  </w:t>
        <w:br/>
        <w:t xml:space="preserve">Use Case ID: UC-09  </w:t>
        <w:br/>
        <w:t xml:space="preserve">Actors: Customer, Order, Administrator, Plugin  </w:t>
        <w:br/>
        <w:br/>
        <w:t xml:space="preserve">Preconditions:  </w:t>
        <w:br/>
        <w:t xml:space="preserve">- The customer has completed the checkout process successfully.  </w:t>
        <w:br/>
        <w:t xml:space="preserve">- The system is operational and available for user interaction.  </w:t>
        <w:br/>
        <w:t xml:space="preserve">- The Order data entity contains the newly created order.  </w:t>
        <w:br/>
        <w:t xml:space="preserve">- The system is configured to send confirmation emails via the Plugin.  </w:t>
        <w:br/>
        <w:br/>
        <w:t xml:space="preserve">Postconditions:  </w:t>
        <w:br/>
        <w:t xml:space="preserve">- The customer receives an order confirmation email.  </w:t>
        <w:br/>
        <w:t xml:space="preserve">- The email includes order details (e.g., order number, items, total amount, shipping address).  </w:t>
        <w:br/>
        <w:t xml:space="preserve">- The Administrator may receive a notification of the order confirmation.  </w:t>
        <w:br/>
        <w:t xml:space="preserve">- The system logs the email delivery status.  </w:t>
        <w:br/>
        <w:br/>
        <w:t xml:space="preserve">Main Flow:  </w:t>
        <w:br/>
        <w:t xml:space="preserve">1. After the customer completes the checkout process (UC-07), the system triggers the "Send Order Confirmation Email" action.  </w:t>
        <w:br/>
        <w:t xml:space="preserve">2. The system retrieves the order details from the Order data entity.  </w:t>
        <w:br/>
        <w:t xml:space="preserve">3. The system generates the confirmation email content using the retrieved data.  </w:t>
        <w:br/>
        <w:t xml:space="preserve">4. The system uses the Plugin to send the confirmation email to the customer's registered email address.  </w:t>
        <w:br/>
        <w:t xml:space="preserve">5. The system logs the email as sent in the system records.  </w:t>
        <w:br/>
        <w:t xml:space="preserve">6. The customer receives the confirmation email and can review their order details.  </w:t>
        <w:br/>
        <w:br/>
        <w:t xml:space="preserve">Alternative Flow:  </w:t>
        <w:br/>
        <w:t xml:space="preserve">1. If the customer's email address is invalid or missing, the system logs the error and displays a message to the customer, allowing them to update their email information.  </w:t>
        <w:br/>
        <w:t xml:space="preserve">2. If the Plugin fails to send the email (e.g., due to connection issues or API errors), the system logs the error and displays a message to the customer, suggesting they check their inbox or contact support.  </w:t>
        <w:br/>
        <w:t xml:space="preserve">3. If the system is not configured to send emails, the confirmation is displayed on the screen instead of being sent.  </w:t>
        <w:br/>
        <w:t>4. If the order does not exist in the Order data entity, the system logs the error and does not send the confirmation email.</w:t>
        <w:br/>
        <w:br/>
        <w:t xml:space="preserve">Use Case Name: Administrator Login  </w:t>
        <w:br/>
        <w:t xml:space="preserve">Use Case ID: UC-10  </w:t>
        <w:br/>
        <w:t xml:space="preserve">Actors: Administrator  </w:t>
        <w:br/>
        <w:t xml:space="preserve">Preconditions:  </w:t>
        <w:br/>
        <w:t xml:space="preserve">- The administrator has access to the system interface.  </w:t>
        <w:br/>
        <w:t xml:space="preserve">- The system is operational and available for user interaction.  </w:t>
        <w:br/>
        <w:t xml:space="preserve">- The administrator has a valid account registered in the Administrator data entity.  </w:t>
        <w:br/>
        <w:br/>
        <w:t xml:space="preserve">Postconditions:  </w:t>
        <w:br/>
        <w:t xml:space="preserve">- The administrator is successfully authenticated and logged into the system.  </w:t>
        <w:br/>
        <w:t xml:space="preserve">- The administrator's session is initiated.  </w:t>
        <w:br/>
        <w:t xml:space="preserve">- The administrator is redirected to the admin dashboard.  </w:t>
        <w:br/>
        <w:br/>
        <w:t xml:space="preserve">Main Flow:  </w:t>
        <w:br/>
        <w:t xml:space="preserve">1. The administrator navigates to the admin login page.  </w:t>
        <w:br/>
        <w:t xml:space="preserve">2. The administrator enters their registered username and password.  </w:t>
        <w:br/>
        <w:t xml:space="preserve">3. The system validates the username and password against the Administrator data entity.  </w:t>
        <w:br/>
        <w:t xml:space="preserve">4. If the credentials are valid, the system logs the administrator in and starts a session.  </w:t>
        <w:br/>
        <w:t xml:space="preserve">5. The administrator is redirected to the admin dashboard.  </w:t>
        <w:br/>
        <w:br/>
        <w:t xml:space="preserve">Alternative Flow:  </w:t>
        <w:br/>
        <w:t xml:space="preserve">1. If the username is invalid or not registered, the system displays an error message and prompts the administrator to try again.  </w:t>
        <w:br/>
        <w:t xml:space="preserve">2. If the password is incorrect, the system displays an error message and allows the administrator to re-enter the password.  </w:t>
        <w:br/>
        <w:t>3. If the system fails to authenticate the administrator (e.g., due to server error), it logs the error and displays a message to the administrator, allowing them to retry or contact support.</w:t>
        <w:br/>
        <w:br/>
        <w:t xml:space="preserve">Use Case Name: Manage Inventory  </w:t>
        <w:br/>
        <w:t xml:space="preserve">Use Case ID: UC-11  </w:t>
        <w:br/>
        <w:t xml:space="preserve">Actors: Administrator, Inventory, Product  </w:t>
        <w:br/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Inventory data entity is accessible and contains current stock levels.  </w:t>
        <w:br/>
        <w:t xml:space="preserve">- The Product data entity is accessible and contains product information.  </w:t>
        <w:br/>
        <w:br/>
        <w:t xml:space="preserve">Postconditions:  </w:t>
        <w:br/>
        <w:t xml:space="preserve">- The inventory levels are updated in the Inventory data entity.  </w:t>
        <w:br/>
        <w:t xml:space="preserve">- The system provides a confirmation message of the inventory update.  </w:t>
        <w:br/>
        <w:t xml:space="preserve">- The product stock status is synchronized with the updated inventory data.  </w:t>
        <w:br/>
        <w:t xml:space="preserve">- The administrator receives a summary of the changes made.  </w:t>
        <w:br/>
        <w:br/>
        <w:t xml:space="preserve">Main Flow:  </w:t>
        <w:br/>
        <w:t xml:space="preserve">1. The administrator navigates to the Inventory Management section from the admin dashboard.  </w:t>
        <w:br/>
        <w:t xml:space="preserve">2. The system displays a list of products with their current stock levels.  </w:t>
        <w:br/>
        <w:t xml:space="preserve">3. The administrator selects a product and modifies its stock quantity (e.g., increase or decrease).  </w:t>
        <w:br/>
        <w:t xml:space="preserve">4. The system updates the Inventory data entity with the new stock quantity.  </w:t>
        <w:br/>
        <w:t xml:space="preserve">5. The system updates the Product data entity to reflect the new availability status.  </w:t>
        <w:br/>
        <w:t xml:space="preserve">6. The system provides a confirmation message indicating the inventory update was successful.  </w:t>
        <w:br/>
        <w:t xml:space="preserve">7. The administrator reviews the updated inventory and product status.  </w:t>
        <w:br/>
        <w:br/>
        <w:t xml:space="preserve">Alternative Flow:  </w:t>
        <w:br/>
        <w:t xml:space="preserve">1. If the administrator enters an invalid stock quantity (e.g., negative number or non-numeric value), the system displays an error message and prompts for a valid input.  </w:t>
        <w:br/>
        <w:t xml:space="preserve">2. If the system fails to update the Inventory data entity (e.g., due to database error), it logs the error and displays a message to the administrator, allowing them to retry or contact support.  </w:t>
        <w:br/>
        <w:t xml:space="preserve">3. If the selected product does not exist in the Product data entity, the system logs the error and displays a message to the administrator.  </w:t>
        <w:br/>
        <w:t>4. If the administrator tries to update inventory for a product that is not in the inventory list, the system displays an error and suggests checking the product catalog.</w:t>
        <w:br/>
        <w:br/>
        <w:t xml:space="preserve">Use Case Name: Update Product Information  </w:t>
        <w:br/>
        <w:t xml:space="preserve">Use Case ID: UC-12  </w:t>
        <w:br/>
        <w:t xml:space="preserve">Actors: Administrator, Product, Inventory  </w:t>
        <w:br/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requested product exists in the Product data entity.  </w:t>
        <w:br/>
        <w:t xml:space="preserve">- The administrator has access to the product management interface.  </w:t>
        <w:br/>
        <w:br/>
        <w:t xml:space="preserve">Postconditions:  </w:t>
        <w:br/>
        <w:t xml:space="preserve">- The product information is updated in the Product data entity.  </w:t>
        <w:br/>
        <w:t xml:space="preserve">- The Inventory data entity is updated if stock quantity is modified.  </w:t>
        <w:br/>
        <w:t xml:space="preserve">- The system provides a confirmation message that the update was successful.  </w:t>
        <w:br/>
        <w:t xml:space="preserve">- The product details are reflected in the product catalog and cart interfaces.  </w:t>
        <w:br/>
        <w:br/>
        <w:t xml:space="preserve">Main Flow:  </w:t>
        <w:br/>
        <w:t xml:space="preserve">1. The administrator navigates to the product management section from the admin dashboard.  </w:t>
        <w:br/>
        <w:t xml:space="preserve">2. The system displays a list of products with options to edit.  </w:t>
        <w:br/>
        <w:t xml:space="preserve">3. The administrator selects a product and clicks the "Edit" button.  </w:t>
        <w:br/>
        <w:t xml:space="preserve">4. The administrator modifies the product details (e.g., name, price, description, stock quantity).  </w:t>
        <w:br/>
        <w:t xml:space="preserve">5. The system validates the updated information (e.g., price format, numeric stock quantity).  </w:t>
        <w:br/>
        <w:t xml:space="preserve">6. The system updates the Product data entity with the new information.  </w:t>
        <w:br/>
        <w:t xml:space="preserve">7. If stock quantity is updated, the system also updates the Inventory data entity.  </w:t>
        <w:br/>
        <w:t xml:space="preserve">8. The system provides a confirmation message that the product information was successfully updated.  </w:t>
        <w:br/>
        <w:br/>
        <w:t xml:space="preserve">Alternative Flow:  </w:t>
        <w:br/>
        <w:t xml:space="preserve">1. If the administrator enters invalid data (e.g., negative price or non-numeric stock quantity), the system displays an error message and prompts for valid input.  </w:t>
        <w:br/>
        <w:t xml:space="preserve">2. If the requested product does not exist in the Product data entity, the system logs the error and displays a message to the administrator.  </w:t>
        <w:br/>
        <w:t>3. If the system fails to update the Product or Inventory data entities (e.g., due to database error), it logs the error and displays a message to the administrator, allowing them to retry or contact support.</w:t>
        <w:br/>
        <w:br/>
        <w:t xml:space="preserve">Use Case Name: Categorize Products  </w:t>
        <w:br/>
        <w:t xml:space="preserve">Use Case ID: UC-13  </w:t>
        <w:br/>
        <w:t xml:space="preserve">Actors: Administrator, Product, Inventory  </w:t>
        <w:br/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Product data entity contains the product to be categorized.  </w:t>
        <w:br/>
        <w:t xml:space="preserve">- The administrator has access to the product categorization interface.  </w:t>
        <w:br/>
        <w:br/>
        <w:t xml:space="preserve">Postconditions:  </w:t>
        <w:br/>
        <w:t xml:space="preserve">- The product is assigned to one or more categories.  </w:t>
        <w:br/>
        <w:t xml:space="preserve">- The Product data entity is updated with the new category information.  </w:t>
        <w:br/>
        <w:t xml:space="preserve">- The system provides a confirmation message that the categorization was successful.  </w:t>
        <w:br/>
        <w:t xml:space="preserve">- The product becomes searchable and browsable under the assigned categories.  </w:t>
        <w:br/>
        <w:br/>
        <w:t xml:space="preserve">Main Flow:  </w:t>
        <w:br/>
        <w:t xml:space="preserve">1. The administrator navigates to the product categorization section from the admin dashboard.  </w:t>
        <w:br/>
        <w:t xml:space="preserve">2. The system displays a list of products along with their current categories (if any).  </w:t>
        <w:br/>
        <w:t xml:space="preserve">3. The administrator selects a product and clicks the "Categorize" button.  </w:t>
        <w:br/>
        <w:t xml:space="preserve">4. The administrator assigns the product to one or more categories from the available options.  </w:t>
        <w:br/>
        <w:t xml:space="preserve">5. The system validates the selected categories and ensures they exist in the system.  </w:t>
        <w:br/>
        <w:t xml:space="preserve">6. The system updates the Product data entity with the new category information.  </w:t>
        <w:br/>
        <w:t xml:space="preserve">7. The system provides a confirmation message that the product has been successfully categorized.  </w:t>
        <w:br/>
        <w:t xml:space="preserve">8. The administrator reviews the updated product information and categories.  </w:t>
        <w:br/>
        <w:br/>
        <w:t xml:space="preserve">Alternative Flow:  </w:t>
        <w:br/>
        <w:t xml:space="preserve">1. If the selected category does not exist, the system displays an error message and allows the administrator to choose a valid category.  </w:t>
        <w:br/>
        <w:t xml:space="preserve">2. If the product is already in the selected category, the system displays a message and prevents duplicate categorization.  </w:t>
        <w:br/>
        <w:t xml:space="preserve">3. If the system fails to update the Product data entity (e.g., due to database error), it logs the error and displays a message to the administrator, allowing them to retry or contact support.  </w:t>
        <w:br/>
        <w:t>4. If the administrator selects multiple categories with conflicting attributes, the system prompts for clarification or adjustment.</w:t>
        <w:br/>
        <w:br/>
        <w:t xml:space="preserve">Use Case Name: Delete Product  </w:t>
        <w:br/>
        <w:t xml:space="preserve">Use Case ID: UC-14  </w:t>
        <w:br/>
        <w:t xml:space="preserve">Actors: Administrator, Product, Inventory  </w:t>
        <w:br/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requested product exists in the Product data entity.  </w:t>
        <w:br/>
        <w:t xml:space="preserve">- The administrator has access to the product deletion interface.  </w:t>
        <w:br/>
        <w:br/>
        <w:t xml:space="preserve">Postconditions:  </w:t>
        <w:br/>
        <w:t xml:space="preserve">- The selected product is removed from the Product data entity.  </w:t>
        <w:br/>
        <w:t xml:space="preserve">- The Inventory data entity is updated to remove stock information for the deleted product.  </w:t>
        <w:br/>
        <w:t xml:space="preserve">- The system provides a confirmation message that the product was successfully deleted.  </w:t>
        <w:br/>
        <w:t xml:space="preserve">- The product is no longer visible in the catalog or cart interfaces.  </w:t>
        <w:br/>
        <w:br/>
        <w:t xml:space="preserve">Main Flow:  </w:t>
        <w:br/>
        <w:t xml:space="preserve">1. The administrator navigates to the product management section from the admin dashboard.  </w:t>
        <w:br/>
        <w:t xml:space="preserve">2. The system displays a list of products with options to delete.  </w:t>
        <w:br/>
        <w:t xml:space="preserve">3. The administrator selects a product and clicks the "Delete" button.  </w:t>
        <w:br/>
        <w:t xml:space="preserve">4. The system verifies the product exists in the Product data entity.  </w:t>
        <w:br/>
        <w:t xml:space="preserve">5. The system removes the product from the Product data entity.  </w:t>
        <w:br/>
        <w:t xml:space="preserve">6. The system updates the Inventory data entity to remove the product's stock information.  </w:t>
        <w:br/>
        <w:t xml:space="preserve">7. The system provides a confirmation message that the product was successfully deleted.  </w:t>
        <w:br/>
        <w:br/>
        <w:t xml:space="preserve">Alternative Flow:  </w:t>
        <w:br/>
        <w:t xml:space="preserve">1. If the requested product does not exist in the Product data entity, the system logs the error and displays a message to the administrator.  </w:t>
        <w:br/>
        <w:t xml:space="preserve">2. If the system fails to delete the product (e.g., due to database constraints or error), it logs the error and displays a message to the administrator, allowing them to retry or contact support.  </w:t>
        <w:br/>
        <w:t>3. If the product is referenced in an existing order or cart, the system displays a warning message and prevents deletion until references are resolved.</w:t>
        <w:br/>
        <w:br/>
        <w:t xml:space="preserve">Use Case Name: Create Plugin  </w:t>
        <w:br/>
        <w:t xml:space="preserve">Use Case ID: UC-15  </w:t>
        <w:br/>
        <w:t xml:space="preserve">Actors: Administrator, Plugin  </w:t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Plugin interface is accessible and configured.  </w:t>
        <w:br/>
        <w:t xml:space="preserve">- The administrator has the necessary permissions to create plugins.  </w:t>
        <w:br/>
        <w:br/>
        <w:t xml:space="preserve">Postconditions:  </w:t>
        <w:br/>
        <w:t xml:space="preserve">- A new plugin is successfully created and registered in the system.  </w:t>
        <w:br/>
        <w:t xml:space="preserve">- The Plugin data entity is updated with the new plugin information.  </w:t>
        <w:br/>
        <w:t xml:space="preserve">- The system provides a confirmation message of the plugin creation.  </w:t>
        <w:br/>
        <w:t xml:space="preserve">- The plugin is available for use or integration within the system.  </w:t>
        <w:br/>
        <w:br/>
        <w:t xml:space="preserve">Main Flow:  </w:t>
        <w:br/>
        <w:t xml:space="preserve">1. The administrator navigates to the Plugin Management section from the admin dashboard.  </w:t>
        <w:br/>
        <w:t xml:space="preserve">2. The system displays an interface for creating a new plugin.  </w:t>
        <w:br/>
        <w:t xml:space="preserve">3. The administrator fills in the plugin details (e.g., name, description, configuration parameters).  </w:t>
        <w:br/>
        <w:t xml:space="preserve">4. The administrator uploads or provides the plugin code or integration details.  </w:t>
        <w:br/>
        <w:t xml:space="preserve">5. The system validates the plugin configuration and code (e.g., correct format, required fields).  </w:t>
        <w:br/>
        <w:t xml:space="preserve">6. The system registers the plugin and saves the information to the Plugin data entity.  </w:t>
        <w:br/>
        <w:t xml:space="preserve">7. The system provides a confirmation message that the plugin was successfully created.  </w:t>
        <w:br/>
        <w:t xml:space="preserve">8. The administrator reviews the new plugin in the plugin list.  </w:t>
        <w:br/>
        <w:br/>
        <w:t xml:space="preserve">Alternative Flow:  </w:t>
        <w:br/>
        <w:t xml:space="preserve">1. If the plugin configuration is invalid or incomplete, the system displays an error message and prompts the administrator to correct the information.  </w:t>
        <w:br/>
        <w:t xml:space="preserve">2. If the plugin code is malformed or fails validation, the system logs the error and displays a message to the administrator, allowing them to re-upload or modify the code.  </w:t>
        <w:br/>
        <w:t xml:space="preserve">3. If the system fails to register the plugin (e.g., due to database error), it logs the error and displays a message to the administrator, allowing them to retry or contact support.  </w:t>
        <w:br/>
        <w:t>4. If the administrator tries to create a plugin with a duplicate name, the system displays an error message and prevents the creation.</w:t>
        <w:br/>
        <w:br/>
        <w:t xml:space="preserve">Use Case Name: Update Plugin  </w:t>
        <w:br/>
        <w:t xml:space="preserve">Use Case ID: UC-16  </w:t>
        <w:br/>
        <w:t xml:space="preserve">Actors: Administrator, Plugin  </w:t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requested plugin exists in the Plugin data entity.  </w:t>
        <w:br/>
        <w:t xml:space="preserve">- The administrator has access to the plugin management interface.  </w:t>
        <w:br/>
        <w:br/>
        <w:t xml:space="preserve">Postconditions:  </w:t>
        <w:br/>
        <w:t xml:space="preserve">- The plugin is updated with new or modified configuration or code.  </w:t>
        <w:br/>
        <w:t xml:space="preserve">- The Plugin data entity is updated with the latest plugin information.  </w:t>
        <w:br/>
        <w:t xml:space="preserve">- The system provides a confirmation message of the plugin update.  </w:t>
        <w:br/>
        <w:t xml:space="preserve">- The updated plugin is available for use or integration within the system.  </w:t>
        <w:br/>
        <w:br/>
        <w:t xml:space="preserve">Main Flow:  </w:t>
        <w:br/>
        <w:t xml:space="preserve">1. The administrator navigates to the Plugin Management section from the admin dashboard.  </w:t>
        <w:br/>
        <w:t xml:space="preserve">2. The system displays a list of plugins with options to update.  </w:t>
        <w:br/>
        <w:t xml:space="preserve">3. The administrator selects a plugin and clicks the "Update" button.  </w:t>
        <w:br/>
        <w:t xml:space="preserve">4. The system loads the current plugin information for editing.  </w:t>
        <w:br/>
        <w:t xml:space="preserve">5. The administrator modifies the plugin details (e.g., name, description, configuration parameters) or uploads updated code.  </w:t>
        <w:br/>
        <w:t xml:space="preserve">6. The system validates the updated configuration and code (e.g., correct format, required fields).  </w:t>
        <w:br/>
        <w:t xml:space="preserve">7. The system updates the Plugin data entity with the new information.  </w:t>
        <w:br/>
        <w:t xml:space="preserve">8. The system provides a confirmation message that the plugin was successfully updated.  </w:t>
        <w:br/>
        <w:t xml:space="preserve">9. The administrator reviews the updated plugin in the plugin list.  </w:t>
        <w:br/>
        <w:br/>
        <w:t xml:space="preserve">Alternative Flow:  </w:t>
        <w:br/>
        <w:t xml:space="preserve">1. If the updated plugin configuration is invalid or incomplete, the system displays an error message and prompts the administrator to correct the information.  </w:t>
        <w:br/>
        <w:t xml:space="preserve">2. If the uploaded plugin code is malformed or fails validation, the system logs the error and displays a message to the administrator, allowing them to re-upload or modify the code.  </w:t>
        <w:br/>
        <w:t xml:space="preserve">3. If the system fails to update the Plugin data entity (e.g., due to database error), it logs the error and displays a message to the administrator, allowing them to retry or contact support.  </w:t>
        <w:br/>
        <w:t>4. If the administrator tries to update a plugin with a duplicate name, the system displays an error message and prevents the update.</w:t>
        <w:br/>
        <w:br/>
        <w:t xml:space="preserve">Use Case Name: Delete Plugin  </w:t>
        <w:br/>
        <w:t xml:space="preserve">Use Case ID: UC-17  </w:t>
        <w:br/>
        <w:t xml:space="preserve">Actors: Administrator, Plugin  </w:t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requested plugin exists in the Plugin data entity.  </w:t>
        <w:br/>
        <w:t xml:space="preserve">- The administrator has access to the plugin management interface.  </w:t>
        <w:br/>
        <w:br/>
        <w:t xml:space="preserve">Postconditions:  </w:t>
        <w:br/>
        <w:t xml:space="preserve">- The selected plugin is removed from the Plugin data entity.  </w:t>
        <w:br/>
        <w:t xml:space="preserve">- The system provides a confirmation message that the plugin was successfully deleted.  </w:t>
        <w:br/>
        <w:t xml:space="preserve">- The plugin is no longer active or available for use in the system.  </w:t>
        <w:br/>
        <w:t xml:space="preserve">- The system logs the deletion action for auditing purposes.  </w:t>
        <w:br/>
        <w:br/>
        <w:t xml:space="preserve">Main Flow:  </w:t>
        <w:br/>
        <w:t xml:space="preserve">1. The administrator navigates to the Plugin Management section from the admin dashboard.  </w:t>
        <w:br/>
        <w:t xml:space="preserve">2. The system displays a list of plugins with options to delete.  </w:t>
        <w:br/>
        <w:t xml:space="preserve">3. The administrator selects a plugin and clicks the "Delete" button.  </w:t>
        <w:br/>
        <w:t xml:space="preserve">4. The system verifies the plugin exists in the Plugin data entity.  </w:t>
        <w:br/>
        <w:t xml:space="preserve">5. The system removes the plugin from the Plugin data entity.  </w:t>
        <w:br/>
        <w:t xml:space="preserve">6. The system deactivates or unregisters the plugin from the system.  </w:t>
        <w:br/>
        <w:t xml:space="preserve">7. The system provides a confirmation message that the plugin was successfully deleted.  </w:t>
        <w:br/>
        <w:t xml:space="preserve">8. The administrator reviews the updated plugin list to confirm the deletion.  </w:t>
        <w:br/>
        <w:br/>
        <w:t xml:space="preserve">Alternative Flow:  </w:t>
        <w:br/>
        <w:t xml:space="preserve">1. If the requested plugin does not exist in the Plugin data entity, the system logs the error and displays a message to the administrator.  </w:t>
        <w:br/>
        <w:t xml:space="preserve">2. If the plugin is currently in use or referenced by another system component, the system displays a warning message and prevents deletion until dependencies are resolved.  </w:t>
        <w:br/>
        <w:t xml:space="preserve">3. If the system fails to delete the plugin (e.g., due to database constraints or error), it logs the error and displays a message to the administrator, allowing them to retry or contact support.  </w:t>
        <w:br/>
        <w:t>4. If the administrator cancels the deletion process, the system returns to the plugin management interface without making any changes.</w:t>
        <w:br/>
        <w:br/>
        <w:t xml:space="preserve">Use Case Name: View Plugin Documentation  </w:t>
        <w:br/>
        <w:t xml:space="preserve">Use Case ID: UC-18  </w:t>
        <w:br/>
        <w:t xml:space="preserve">Actors: Administrator, Plugin  </w:t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requested plugin exists in the Plugin data entity.  </w:t>
        <w:br/>
        <w:t xml:space="preserve">- The plugin documentation is available and accessible in the system.  </w:t>
        <w:br/>
        <w:br/>
        <w:t xml:space="preserve">Postconditions:  </w:t>
        <w:br/>
        <w:t xml:space="preserve">- The administrator views the documentation for the selected plugin.  </w:t>
        <w:br/>
        <w:t xml:space="preserve">- The system retrieves and displays the plugin's documentation.  </w:t>
        <w:br/>
        <w:t xml:space="preserve">- The administrator receives a summary of the plugin's functionality and usage instructions.  </w:t>
        <w:br/>
        <w:t xml:space="preserve">- The system logs the access to the plugin documentation.  </w:t>
        <w:br/>
        <w:br/>
        <w:t xml:space="preserve">Main Flow:  </w:t>
        <w:br/>
        <w:t xml:space="preserve">1. The administrator navigates to the Plugin Management section from the admin dashboard.  </w:t>
        <w:br/>
        <w:t xml:space="preserve">2. The system displays a list of plugins with options to view documentation.  </w:t>
        <w:br/>
        <w:t xml:space="preserve">3. The administrator selects a plugin and clicks the "View Documentation" button.  </w:t>
        <w:br/>
        <w:t xml:space="preserve">4. The system retrieves the plugin's documentation from the Plugin data entity.  </w:t>
        <w:br/>
        <w:t xml:space="preserve">5. The system displays the documentation to the administrator, including details such as configuration, usage, and integration instructions.  </w:t>
        <w:br/>
        <w:t xml:space="preserve">6. The administrator reviews the documentation to understand the plugin's purpose and functionality.  </w:t>
        <w:br/>
        <w:br/>
        <w:t xml:space="preserve">Alternative Flow:  </w:t>
        <w:br/>
        <w:t xml:space="preserve">1. If the requested plugin does not exist in the Plugin data entity, the system logs the error and displays a message to the administrator.  </w:t>
        <w:br/>
        <w:t xml:space="preserve">2. If the plugin documentation is missing or not available, the system displays an error message and suggests checking the plugin configuration or contacting support.  </w:t>
        <w:br/>
        <w:t xml:space="preserve">3. If the system fails to retrieve the documentation (e.g., due to file access issues), it logs the error and displays a message to the administrator, allowing them to retry or contact support.  </w:t>
        <w:br/>
        <w:t>4. If the administrator selects a plugin that is not yet activated, the system displays a message indicating that the plugin is inactive and may need to be activated before viewing the documentation.</w:t>
        <w:br/>
        <w:br/>
        <w:t xml:space="preserve">Use Case Name: Manage Customer  </w:t>
        <w:br/>
        <w:t xml:space="preserve">Use Case ID: UC-19  </w:t>
        <w:br/>
        <w:t xml:space="preserve">Actors: Administrator, Customer  </w:t>
        <w:br/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Customer data entity is accessible and contains customer records.  </w:t>
        <w:br/>
        <w:t xml:space="preserve">- The administrator has access to the customer management interface.  </w:t>
        <w:br/>
        <w:br/>
        <w:t xml:space="preserve">Postconditions:  </w:t>
        <w:br/>
        <w:t xml:space="preserve">- The customer record is updated or modified in the Customer data entity.  </w:t>
        <w:br/>
        <w:t xml:space="preserve">- The system provides a confirmation message of the customer management action (e.g., update, suspend, or delete).  </w:t>
        <w:br/>
        <w:t xml:space="preserve">- The administrator receives a summary of the changes made to the customer record.  </w:t>
        <w:br/>
        <w:t xml:space="preserve">- The system logs the administrator's action for auditing purposes.  </w:t>
        <w:br/>
        <w:br/>
        <w:t xml:space="preserve">Main Flow:  </w:t>
        <w:br/>
        <w:t xml:space="preserve">1. The administrator navigates to the Customer Management section from the admin dashboard.  </w:t>
        <w:br/>
        <w:t xml:space="preserve">2. The system displays a list of registered customers with options to view, edit, or delete.  </w:t>
        <w:br/>
        <w:t xml:space="preserve">3. The administrator selects a specific customer and clicks the "Edit" button.  </w:t>
        <w:br/>
        <w:t xml:space="preserve">4. The system loads the customer's current information (e.g., name, email, phone number, account status).  </w:t>
        <w:br/>
        <w:t xml:space="preserve">5. The administrator modifies the customer's information or updates their account status (e.g., suspend or activate account).  </w:t>
        <w:br/>
        <w:t xml:space="preserve">6. The system validates the updated information (e.g., correct email format, valid phone number).  </w:t>
        <w:br/>
        <w:t xml:space="preserve">7. The system updates the Customer data entity with the new or modified information.  </w:t>
        <w:br/>
        <w:t xml:space="preserve">8. The system provides a confirmation message that the customer information was successfully updated.  </w:t>
        <w:br/>
        <w:t xml:space="preserve">9. The administrator reviews the updated customer record in the customer list.  </w:t>
        <w:br/>
        <w:br/>
        <w:t xml:space="preserve">Alternative Flow:  </w:t>
        <w:br/>
        <w:t xml:space="preserve">1. If the administrator enters invalid customer data (e.g., duplicate email or phone number), the system displays an error message and prompts for valid input.  </w:t>
        <w:br/>
        <w:t xml:space="preserve">2. If the requested customer does not exist in the Customer data entity, the system logs the error and displays a message to the administrator.  </w:t>
        <w:br/>
        <w:t xml:space="preserve">3. If the system fails to update the Customer data entity (e.g., due to database error), it logs the error and displays a message to the administrator, allowing them to retry or contact support.  </w:t>
        <w:br/>
        <w:t xml:space="preserve">4. If the administrator attempts to delete a customer account, the system follows the Delete Customer use case flow.  </w:t>
        <w:br/>
        <w:t>5. If the administrator tries to perform an action on a suspended or inactive account, the system displays a warning message and allows the administrator to activate or unsuspend the account before proceeding.</w:t>
        <w:br/>
        <w:br/>
        <w:t xml:space="preserve">Use Case Name: Manage Product  </w:t>
        <w:br/>
        <w:t xml:space="preserve">Use Case ID: UC-20  </w:t>
        <w:br/>
        <w:t xml:space="preserve">Actors: Administrator, Product, Inventory  </w:t>
        <w:br/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administrator has access to the product management interface.  </w:t>
        <w:br/>
        <w:t xml:space="preserve">- The Product data entity is accessible and contains product records.  </w:t>
        <w:br/>
        <w:br/>
        <w:t xml:space="preserve">Postconditions:  </w:t>
        <w:br/>
        <w:t xml:space="preserve">- The product is either added, updated, or removed from the Product data entity.  </w:t>
        <w:br/>
        <w:t xml:space="preserve">- The Inventory data entity is synchronized with the product status (e.g., stock levels updated).  </w:t>
        <w:br/>
        <w:t xml:space="preserve">- The system provides confirmation messages for the specific action performed.  </w:t>
        <w:br/>
        <w:t xml:space="preserve">- The product catalog is updated to reflect the changes.  </w:t>
        <w:br/>
        <w:t xml:space="preserve">- The system logs the administrator's actions for auditing purposes.  </w:t>
        <w:br/>
        <w:br/>
        <w:t xml:space="preserve">Main Flow:  </w:t>
        <w:br/>
        <w:t xml:space="preserve">1. The administrator navigates to the Product Management section from the admin dashboard.  </w:t>
        <w:br/>
        <w:t xml:space="preserve">2. The system displays a list of existing products with options to add, edit, or delete.  </w:t>
        <w:br/>
        <w:t xml:space="preserve">3. The administrator selects an action (Add, Update, or Delete) for a product.  </w:t>
        <w:br/>
        <w:t xml:space="preserve">4. If the action is "Add", the administrator fills in the product details (e.g., name, description, price, stock quantity, category).  </w:t>
        <w:br/>
        <w:t xml:space="preserve">5. If the action is "Update", the administrator selects a product and modifies its attributes (e.g., price, description, stock quantity).  </w:t>
        <w:br/>
        <w:t xml:space="preserve">6. If the action is "Delete", the administrator selects a product and confirms the deletion.  </w:t>
        <w:br/>
        <w:t xml:space="preserve">7. The system validates the input data (e.g., correct format, no duplicate product names, valid stock quantity).  </w:t>
        <w:br/>
        <w:t xml:space="preserve">8. The system updates the Product data entity with the new or modified information.  </w:t>
        <w:br/>
        <w:t xml:space="preserve">9. The system updates the Inventory data entity if stock quantity is changed.  </w:t>
        <w:br/>
        <w:t xml:space="preserve">10. The system provides a confirmation message indicating the success of the action.  </w:t>
        <w:br/>
        <w:t xml:space="preserve">11. The administrator reviews the updated product list and inventory status.  </w:t>
        <w:br/>
        <w:br/>
        <w:t xml:space="preserve">Alternative Flow:  </w:t>
        <w:br/>
        <w:t xml:space="preserve">1. If the administrator attempts to add a product with a duplicate name, the system displays an error message and prompts for a unique product name.  </w:t>
        <w:br/>
        <w:t xml:space="preserve">2. If the product does not exist in the Product data entity when attempting to update or delete, the system logs the error and displays a message to the administrator.  </w:t>
        <w:br/>
        <w:t xml:space="preserve">3. If the input data is invalid (e.g., negative price, non-numeric stock quantity), the system displays an error message and prompts for corrections.  </w:t>
        <w:br/>
        <w:t xml:space="preserve">4. If the system fails to update or delete the product (e.g., due to database error), it logs the error and displays a message to the administrator, allowing them to retry or contact support.  </w:t>
        <w:br/>
        <w:t xml:space="preserve">5. If the administrator cancels the action, the system returns to the product management interface without making any changes.  </w:t>
        <w:br/>
        <w:t>6. If the product is referenced in an active order or shopping cart, the system displays a warning and prevents deletion until dependencies are resolved.</w:t>
        <w:br/>
        <w:br/>
        <w:t xml:space="preserve">Use Case Name: Manage Order  </w:t>
        <w:br/>
        <w:t xml:space="preserve">Use Case ID: UC-21  </w:t>
        <w:br/>
        <w:t xml:space="preserve">Actors: Administrator, Order, Customer, Product, Inventory, Payment, Plugin  </w:t>
        <w:br/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Order data entity is accessible and contains order records.  </w:t>
        <w:br/>
        <w:t xml:space="preserve">- The administrator has access to the order management interface.  </w:t>
        <w:br/>
        <w:br/>
        <w:t xml:space="preserve">Postconditions:  </w:t>
        <w:br/>
        <w:t xml:space="preserve">- The order record is either updated or canceled in the Order data entity.  </w:t>
        <w:br/>
        <w:t xml:space="preserve">- The Inventory data entity is updated to reflect changes in stock levels based on the order status.  </w:t>
        <w:br/>
        <w:t xml:space="preserve">- The Payment data entity is updated if the order status affects the transaction (e.g., refund initiated).  </w:t>
        <w:br/>
        <w:t xml:space="preserve">- The system provides a confirmation message for the specific action performed (e.g., order status change, cancellation).  </w:t>
        <w:br/>
        <w:t xml:space="preserve">- The customer is notified of the order status change via email or in-app notification if applicable.  </w:t>
        <w:br/>
        <w:t xml:space="preserve">- The system logs the administrator's action for auditing purposes.  </w:t>
        <w:br/>
        <w:br/>
        <w:t xml:space="preserve">Main Flow:  </w:t>
        <w:br/>
        <w:t xml:space="preserve">1. The administrator navigates to the Order Management section from the admin dashboard.  </w:t>
        <w:br/>
        <w:t xml:space="preserve">2. The system displays a list of orders with their current status (e.g., pending, processing, shipped, canceled).  </w:t>
        <w:br/>
        <w:t xml:space="preserve">3. The administrator selects a specific order and clicks the "Manage" button.  </w:t>
        <w:br/>
        <w:t xml:space="preserve">4. The system retrieves the order details, including customer information, product list, payment status, and inventory allocation.  </w:t>
        <w:br/>
        <w:t xml:space="preserve">5. The administrator reviews the order details and selects an action (e.g., update status, cancel order, initiate refund).  </w:t>
        <w:br/>
        <w:t xml:space="preserve">6. The system validates the selected action (e.g., ensures the order is eligible for cancellation or status update).  </w:t>
        <w:br/>
        <w:t xml:space="preserve">7. If the action is "Update Status", the system modifies the order status in the Order data entity (e.g., from "pending" to "shipped").  </w:t>
        <w:br/>
        <w:t xml:space="preserve">8. If the action is "Cancel Order", the system marks the order as canceled and updates the Inventory data entity to return the reserved stock.  </w:t>
        <w:br/>
        <w:t xml:space="preserve">9. If the action is "Initiate Refund", the system processes the refund via the Payment data entity and Plugin if applicable (e.g., third-party payment gateway).  </w:t>
        <w:br/>
        <w:t xml:space="preserve">10. The system provides a confirmation message that the action was successfully performed.  </w:t>
        <w:br/>
        <w:t xml:space="preserve">11. The system updates the order list and notifies the customer of the change.  </w:t>
        <w:br/>
        <w:t xml:space="preserve">12. The administrator reviews the updated order status and logs the action for auditing.  </w:t>
        <w:br/>
        <w:br/>
        <w:t xml:space="preserve">Alternative Flow:  </w:t>
        <w:br/>
        <w:t xml:space="preserve">1. If the selected order does not exist in the Order data entity, the system logs the error and displays a message to the administrator.  </w:t>
        <w:br/>
        <w:t xml:space="preserve">2. If the order is in a status that does not allow the selected action (e.g., attempting to cancel a shipped order), the system displays a warning message and prevents the action.  </w:t>
        <w:br/>
        <w:t xml:space="preserve">3. If the system fails to update the Order, Inventory, or Payment data entities (e.g., due to database error), it logs the error and displays a message to the administrator, allowing them to retry or contact support.  </w:t>
        <w:br/>
        <w:t xml:space="preserve">4. If the refund process fails (e.g., due to payment gateway issues), the system logs the error and displays a message to the administrator, allowing them to investigate or contact the payment provider.  </w:t>
        <w:br/>
        <w:t xml:space="preserve">5. If the administrator cancels the action, the system returns to the order management interface without making any changes.  </w:t>
        <w:br/>
        <w:t>6. If the order contains products that are no longer available in the system, the system displays a warning message and allows the administrator to proceed or adjust the order details.</w:t>
        <w:br/>
        <w:br/>
        <w:t xml:space="preserve">Use Case Name: Manage Payment  </w:t>
        <w:br/>
        <w:t xml:space="preserve">Use Case ID: UC-22  </w:t>
        <w:br/>
        <w:t xml:space="preserve">Actors: Administrator, Payment, Plugin  </w:t>
        <w:br/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Payment data entity is accessible and contains transaction records.  </w:t>
        <w:br/>
        <w:t xml:space="preserve">- The administrator has access to the payment management interface.  </w:t>
        <w:br/>
        <w:t xml:space="preserve">- The Plugin is configured to support payment-related actions (e.g., refund processing, payment gateway integration).  </w:t>
        <w:br/>
        <w:br/>
        <w:t xml:space="preserve">Postconditions:  </w:t>
        <w:br/>
        <w:t xml:space="preserve">- The payment record is either updated, canceled, or refunded in the Payment data entity.  </w:t>
        <w:br/>
        <w:t xml:space="preserve">- The system provides a confirmation message for the specific action performed.  </w:t>
        <w:br/>
        <w:t xml:space="preserve">- The Order data entity is updated to reflect the new payment status.  </w:t>
        <w:br/>
        <w:t xml:space="preserve">- The customer is notified of the payment status change via email or in-app notification if applicable.  </w:t>
        <w:br/>
        <w:t xml:space="preserve">- The system logs the administrator's action for auditing purposes.  </w:t>
        <w:br/>
        <w:br/>
        <w:t xml:space="preserve">Main Flow:  </w:t>
        <w:br/>
        <w:t xml:space="preserve">1. The administrator navigates to the Payment Management section from the admin dashboard.  </w:t>
        <w:br/>
        <w:t xml:space="preserve">2. The system displays a list of payment records, including transaction status, amount, customer, and associated order.  </w:t>
        <w:br/>
        <w:t xml:space="preserve">3. The administrator selects a specific payment and clicks the "Manage" button.  </w:t>
        <w:br/>
        <w:t xml:space="preserve">4. The system retrieves the payment details, including transaction information, payment method, and related order status.  </w:t>
        <w:br/>
        <w:t xml:space="preserve">5. The administrator reviews the payment details and selects an action (e.g., update status, cancel payment, initiate refund).  </w:t>
        <w:br/>
        <w:t xml:space="preserve">6. The system validates the selected action (e.g., ensures the payment is eligible for refund or status update).  </w:t>
        <w:br/>
        <w:t xml:space="preserve">7. If the action is "Update Status", the system modifies the payment status in the Payment data entity (e.g., from "pending" to "completed" or "failed").  </w:t>
        <w:br/>
        <w:t xml:space="preserve">8. If the action is "Cancel Payment", the system marks the payment as canceled and updates the related order status accordingly.  </w:t>
        <w:br/>
        <w:t xml:space="preserve">9. If the action is "Initiate Refund", the system processes the refund via the Plugin (e.g., third-party payment gateway) and updates the Payment data entity with the refund status.  </w:t>
        <w:br/>
        <w:t xml:space="preserve">10. The system provides a confirmation message that the action was successfully performed.  </w:t>
        <w:br/>
        <w:t xml:space="preserve">11. The system updates the payment list and notifies the customer of the change.  </w:t>
        <w:br/>
        <w:t xml:space="preserve">12. The administrator reviews the updated payment status and logs the action for auditing.  </w:t>
        <w:br/>
        <w:br/>
        <w:t xml:space="preserve">Alternative Flow:  </w:t>
        <w:br/>
        <w:t xml:space="preserve">1. If the selected payment does not exist in the Payment data entity, the system logs the error and displays a message to the administrator.  </w:t>
        <w:br/>
        <w:t xml:space="preserve">2. If the payment is in a status that does not allow the selected action (e.g., attempting to refund a completed transaction), the system displays a warning message and prevents the action.  </w:t>
        <w:br/>
        <w:t xml:space="preserve">3. If the system fails to update the Payment data entity (e.g., due to database error), it logs the error and displays a message to the administrator, allowing them to retry or contact support.  </w:t>
        <w:br/>
        <w:t xml:space="preserve">4. If the refund process via the Plugin fails (e.g., due to payment gateway issues), the system logs the error and displays a message to the administrator, allowing them to investigate or contact the payment provider.  </w:t>
        <w:br/>
        <w:t xml:space="preserve">5. If the administrator cancels the action, the system returns to the payment management interface without making any changes.  </w:t>
        <w:br/>
        <w:t>6. If the payment is linked to an order that has already been shipped or processed, the system displays a warning message and allows the administrator to proceed or adjust the order status first.</w:t>
        <w:br/>
        <w:br/>
        <w:t xml:space="preserve">Use Case Name: Manage Inventory  </w:t>
        <w:br/>
        <w:t xml:space="preserve">Use Case ID: UC-23  </w:t>
        <w:br/>
        <w:t xml:space="preserve">Actors: Administrator, Inventory, Product  </w:t>
        <w:br/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administrator has access to the inventory management interface.  </w:t>
        <w:br/>
        <w:t xml:space="preserve">- The Inventory data entity is accessible and contains current stock levels.  </w:t>
        <w:br/>
        <w:t xml:space="preserve">- The Product data entity is accessible and contains product information.  </w:t>
        <w:br/>
        <w:br/>
        <w:t xml:space="preserve">Postconditions:  </w:t>
        <w:br/>
        <w:t xml:space="preserve">- The inventory levels are updated in the Inventory data entity.  </w:t>
        <w:br/>
        <w:t xml:space="preserve">- The product availability status is synchronized with the updated inventory data in the Product data entity.  </w:t>
        <w:br/>
        <w:t xml:space="preserve">- The system provides a confirmation message of the inventory management action (e.g., stock added, stock deducted, or stock updated).  </w:t>
        <w:br/>
        <w:t xml:space="preserve">- The administrator receives a summary of the changes made.  </w:t>
        <w:br/>
        <w:t xml:space="preserve">- The system logs the administrator's action for auditing purposes.  </w:t>
        <w:br/>
        <w:br/>
        <w:t xml:space="preserve">Main Flow:  </w:t>
        <w:br/>
        <w:t xml:space="preserve">1. The administrator navigates to the Inventory Management section from the admin dashboard.  </w:t>
        <w:br/>
        <w:t xml:space="preserve">2. The system displays a list of products along with their current stock levels.  </w:t>
        <w:br/>
        <w:t xml:space="preserve">3. The administrator selects a product to manage its inventory.  </w:t>
        <w:br/>
        <w:t xml:space="preserve">4. The administrator chooses an action (e.g., add stock, deduct stock, or update stock level).  </w:t>
        <w:br/>
        <w:t xml:space="preserve">5. The system prompts the administrator to enter the quantity to add, deduct, or set for the selected product.  </w:t>
        <w:br/>
        <w:t xml:space="preserve">6. The system validates the input quantity (e.g., numeric value, no negative numbers).  </w:t>
        <w:br/>
        <w:t xml:space="preserve">7. The system updates the Inventory data entity with the new stock level.  </w:t>
        <w:br/>
        <w:t xml:space="preserve">8. The system updates the Product data entity to reflect the new availability status based on the inventory level.  </w:t>
        <w:br/>
        <w:t xml:space="preserve">9. The system provides a confirmation message that the inventory was successfully updated.  </w:t>
        <w:br/>
        <w:t xml:space="preserve">10. The administrator reviews the updated inventory and product availability.  </w:t>
        <w:br/>
        <w:br/>
        <w:t xml:space="preserve">Alternative Flow:  </w:t>
        <w:br/>
        <w:t xml:space="preserve">1. If the administrator enters an invalid quantity (e.g., negative number or non-numeric value), the system displays an error message and prompts for valid input.  </w:t>
        <w:br/>
        <w:t xml:space="preserve">2. If the requested product does not exist in the Product data entity, the system logs the error and displays a message to the administrator.  </w:t>
        <w:br/>
        <w:t xml:space="preserve">3. If the system fails to update the Inventory data entity (e.g., due to database error), it logs the error and displays a message to the administrator, allowing them to retry or contact support.  </w:t>
        <w:br/>
        <w:t xml:space="preserve">4. If the selected product has a stock level of zero and the administrator chooses to deduct stock, the system displays an error message and prevents the action.  </w:t>
        <w:br/>
        <w:t xml:space="preserve">5. If the administrator cancels the action, the system returns to the inventory management interface without making any changes.  </w:t>
        <w:br/>
        <w:t>6. If the product is referenced in an active order or shopping cart, the system displays a warning and may restrict certain inventory adjustments until the order is resolved.</w:t>
        <w:br/>
        <w:br/>
        <w:t xml:space="preserve">Use Case Name: Manage Administrator  </w:t>
        <w:br/>
        <w:t xml:space="preserve">Use Case ID: UC-24  </w:t>
        <w:br/>
        <w:t xml:space="preserve">Actors: Administrator  </w:t>
        <w:br/>
        <w:br/>
        <w:t xml:space="preserve">Preconditions:  </w:t>
        <w:br/>
        <w:t xml:space="preserve">- The administrator is logged in (UC-10).  </w:t>
        <w:br/>
        <w:t xml:space="preserve">- The system is operational and available for user interaction.  </w:t>
        <w:br/>
        <w:t xml:space="preserve">- The Administrator data entity is accessible and contains administrator records.  </w:t>
        <w:br/>
        <w:t xml:space="preserve">- The administrator has access to the administrator management interface.  </w:t>
        <w:br/>
        <w:br/>
        <w:t xml:space="preserve">Postconditions:  </w:t>
        <w:br/>
        <w:t xml:space="preserve">- The administrator record is either added, updated, or removed from the Administrator data entity.  </w:t>
        <w:br/>
        <w:t xml:space="preserve">- The system provides a confirmation message for the specific action performed (e.g., creation, modification, or deletion of an administrator account).  </w:t>
        <w:br/>
        <w:t xml:space="preserve">- The system logs the administrator's action for auditing purposes.  </w:t>
        <w:br/>
        <w:t xml:space="preserve">- The changes are reflected in the administrator access and permissions within the system.  </w:t>
        <w:br/>
        <w:br/>
        <w:t xml:space="preserve">Main Flow:  </w:t>
        <w:br/>
        <w:t xml:space="preserve">1. The administrator navigates to the Administrator Management section from the admin dashboard.  </w:t>
        <w:br/>
        <w:t xml:space="preserve">2. The system displays a list of existing administrators with options to add, edit, or delete.  </w:t>
        <w:br/>
        <w:t xml:space="preserve">3. The administrator selects an action (Add, Update, or Delete) for an administrator account.  </w:t>
        <w:br/>
        <w:t xml:space="preserve">4. If the action is "Add", the administrator fills in the new administrator's details (e.g., name, email, password, role/permissions).  </w:t>
        <w:br/>
        <w:t xml:space="preserve">5. If the action is "Update", the administrator selects an existing administrator and modifies their attributes (e.g., email, role, or status).  </w:t>
        <w:br/>
        <w:t xml:space="preserve">6. If the action is "Delete", the administrator selects an existing administrator and confirms the deletion.  </w:t>
        <w:br/>
        <w:t xml:space="preserve">7. The system validates the input data (e.g., correct email format, valid permissions, no duplicate administrator emails).  </w:t>
        <w:br/>
        <w:t xml:space="preserve">8. The system updates the Administrator data entity with the new or modified information.  </w:t>
        <w:br/>
        <w:t xml:space="preserve">9. The system provides a confirmation message indicating the success of the action.  </w:t>
        <w:br/>
        <w:t xml:space="preserve">10. The administrator reviews the updated administrator list and verifies the changes.  </w:t>
        <w:br/>
        <w:br/>
        <w:t xml:space="preserve">Alternative Flow:  </w:t>
        <w:br/>
        <w:t xml:space="preserve">1. If the administrator attempts to add a new administrator with a duplicate email, the system displays an error message and prompts for a unique email address.  </w:t>
        <w:br/>
        <w:t xml:space="preserve">2. If the requested administrator does not exist in the Administrator data entity when attempting to update or delete, the system logs the error and displays a message to the administrator.  </w:t>
        <w:br/>
        <w:t xml:space="preserve">3. If the input data is invalid (e.g., missing required fields, incorrect permission settings), the system displays an error message and prompts the administrator to correct the information.  </w:t>
        <w:br/>
        <w:t xml:space="preserve">4. If the system fails to update or delete the administrator record (e.g., due to database error), it logs the error and displays a message to the administrator, allowing them to retry or contact support.  </w:t>
        <w:br/>
        <w:t xml:space="preserve">5. If the administrator cancels the action, the system returns to the administrator management interface without making any changes.  </w:t>
        <w:br/>
        <w:t>6. If the administrator is currently logged in and attempts to delete their own account, the system displays a warning message and prevents the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