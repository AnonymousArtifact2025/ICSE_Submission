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8):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FR-02, FR-03, FR-20)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FR-04, FR-05, FR-06, FR-16, FR-17,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 Cart (involves FR-06, FR-07, FR-08, FR-09,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FR-10, FR-11, FR-12, FR-22)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FR-06, FR-07, FR-08, FR-10, FR-11,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FR-10, FR-11, 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FR-18,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FR-13, FR-14, FR-24)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24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Account Registration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Customer Logout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Product Detail View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Product Search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Add Product to Shopping Cart | No | Involves Shopping Cart, Product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Update Shopping Cart | No | Involves Shopping Cart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Remove Product from Shopping Cart | No | Involves Shopping Cart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View Shopping Cart Summary | No | Involves Shopping Cart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Checkout | No | Involves Shopping Cart, Order and 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Order Confirmation | No | Involves Order, Payment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Order Confirmation Email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Administrator Login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Administrator Logout | No | Involves Administrator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Inventory Management | No | Involves Inventory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Product Information Update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Product Categorization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Plugin Development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Plugin Configuration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Customer Management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Product Management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Order Management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Payment Management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Administrator Management | No | Involves Administrator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8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24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8 data entities. After functional point merging, there are 24 requirements in total, including 0 hallucination requirements and 24 non-hallucination requirements. All entities are properly connected in the entity-relationship graph through core entities (Customer and Product).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All functional requirements maintain independent operations targeting specific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isolated entities found in the requirement set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user-defined rules for entity extraction and requirement analysis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4953"/>
    <w:rsid w:val="00966600"/>
    <w:rsid w:val="00985361"/>
    <w:rsid w:val="00AA1D8D"/>
    <w:rsid w:val="00B47730"/>
    <w:rsid w:val="00CB0664"/>
    <w:rsid w:val="00FC693F"/>
    <w:rsid w:val="76EEF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522</Words>
  <Characters>2977</Characters>
  <Lines>24</Lines>
  <Paragraphs>6</Paragraphs>
  <TotalTime>1</TotalTime>
  <ScaleCrop>false</ScaleCrop>
  <LinksUpToDate>false</LinksUpToDate>
  <CharactersWithSpaces>3493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2025-07-23T10:13:11Z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5AC16E5B3A690D6B37458068B191DC66_42</vt:lpwstr>
  </property>
</Properties>
</file>