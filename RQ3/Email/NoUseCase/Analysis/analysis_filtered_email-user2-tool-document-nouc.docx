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8BD7F5" w14:textId="77777777" w:rsidR="00855FC0" w:rsidRPr="00855FC0" w:rsidRDefault="00855FC0" w:rsidP="00855FC0">
      <w:pPr>
        <w:rPr>
          <w:rFonts w:eastAsia="宋体"/>
          <w:lang w:eastAsia="zh-CN"/>
        </w:rPr>
      </w:pPr>
      <w:r w:rsidRPr="00855FC0">
        <w:rPr>
          <w:rFonts w:eastAsia="宋体"/>
          <w:lang w:eastAsia="zh-CN"/>
        </w:rPr>
        <w:t>Here is the cleaned and translated version in plain text format:</w:t>
      </w:r>
    </w:p>
    <w:p w14:paraId="4AE8D2CE" w14:textId="77777777" w:rsidR="00855FC0" w:rsidRPr="00855FC0" w:rsidRDefault="00855FC0" w:rsidP="00855FC0">
      <w:pPr>
        <w:rPr>
          <w:rFonts w:eastAsia="宋体"/>
          <w:lang w:eastAsia="zh-CN"/>
        </w:rPr>
      </w:pPr>
    </w:p>
    <w:p w14:paraId="60EC0BF7" w14:textId="77777777" w:rsidR="00855FC0" w:rsidRPr="00855FC0" w:rsidRDefault="00855FC0" w:rsidP="00855FC0">
      <w:pPr>
        <w:rPr>
          <w:rFonts w:eastAsia="宋体"/>
          <w:lang w:eastAsia="zh-CN"/>
        </w:rPr>
      </w:pPr>
      <w:r w:rsidRPr="00855FC0">
        <w:rPr>
          <w:rFonts w:eastAsia="宋体"/>
          <w:lang w:eastAsia="zh-CN"/>
        </w:rPr>
        <w:t>LLM Automated Evaluation Results</w:t>
      </w:r>
    </w:p>
    <w:p w14:paraId="5A93E87B" w14:textId="77777777" w:rsidR="00855FC0" w:rsidRPr="00855FC0" w:rsidRDefault="00855FC0" w:rsidP="00855FC0">
      <w:pPr>
        <w:rPr>
          <w:rFonts w:eastAsia="宋体"/>
          <w:lang w:eastAsia="zh-CN"/>
        </w:rPr>
      </w:pPr>
      <w:r w:rsidRPr="00855FC0">
        <w:rPr>
          <w:rFonts w:eastAsia="宋体"/>
          <w:lang w:eastAsia="zh-CN"/>
        </w:rPr>
        <w:t>Functional Requirements Evaluation</w:t>
      </w:r>
    </w:p>
    <w:p w14:paraId="774AAA25" w14:textId="77777777" w:rsidR="00855FC0" w:rsidRPr="00855FC0" w:rsidRDefault="00855FC0" w:rsidP="00855FC0">
      <w:pPr>
        <w:rPr>
          <w:rFonts w:eastAsia="宋体"/>
          <w:lang w:eastAsia="zh-CN"/>
        </w:rPr>
      </w:pPr>
    </w:p>
    <w:p w14:paraId="066E4A20" w14:textId="77777777" w:rsidR="00855FC0" w:rsidRPr="00855FC0" w:rsidRDefault="00855FC0" w:rsidP="00855FC0">
      <w:pPr>
        <w:rPr>
          <w:rFonts w:eastAsia="宋体"/>
          <w:lang w:eastAsia="zh-CN"/>
        </w:rPr>
      </w:pPr>
      <w:r w:rsidRPr="00855FC0">
        <w:rPr>
          <w:rFonts w:eastAsia="宋体"/>
          <w:lang w:eastAsia="zh-CN"/>
        </w:rPr>
        <w:t>Data Entity Identification Results</w:t>
      </w:r>
    </w:p>
    <w:p w14:paraId="501E6AB1" w14:textId="77777777" w:rsidR="00855FC0" w:rsidRPr="00855FC0" w:rsidRDefault="00855FC0" w:rsidP="00855FC0">
      <w:pPr>
        <w:rPr>
          <w:rFonts w:eastAsia="宋体"/>
          <w:lang w:eastAsia="zh-CN"/>
        </w:rPr>
      </w:pPr>
      <w:r w:rsidRPr="00855FC0">
        <w:rPr>
          <w:rFonts w:eastAsia="宋体"/>
          <w:lang w:eastAsia="zh-CN"/>
        </w:rPr>
        <w:t>Extracted data entities from functional requirements (total 12):</w:t>
      </w:r>
    </w:p>
    <w:p w14:paraId="39EFE390" w14:textId="77777777" w:rsidR="00855FC0" w:rsidRPr="00855FC0" w:rsidRDefault="00855FC0" w:rsidP="00855FC0">
      <w:pPr>
        <w:rPr>
          <w:rFonts w:eastAsia="宋体"/>
          <w:lang w:eastAsia="zh-CN"/>
        </w:rPr>
      </w:pPr>
      <w:r w:rsidRPr="00855FC0">
        <w:rPr>
          <w:rFonts w:eastAsia="宋体"/>
          <w:lang w:eastAsia="zh-CN"/>
        </w:rPr>
        <w:t>- Email (involves FR-01, FR-02, FR-03, FR-04, FR-12, FR-14, FR-15, FR-16)</w:t>
      </w:r>
    </w:p>
    <w:p w14:paraId="42F9EE4B" w14:textId="77777777" w:rsidR="00855FC0" w:rsidRPr="00855FC0" w:rsidRDefault="00855FC0" w:rsidP="00855FC0">
      <w:pPr>
        <w:rPr>
          <w:rFonts w:eastAsia="宋体"/>
          <w:lang w:eastAsia="zh-CN"/>
        </w:rPr>
      </w:pPr>
      <w:r w:rsidRPr="00855FC0">
        <w:rPr>
          <w:rFonts w:eastAsia="宋体"/>
          <w:lang w:eastAsia="zh-CN"/>
        </w:rPr>
        <w:t>- Folder (involves FR-05)</w:t>
      </w:r>
    </w:p>
    <w:p w14:paraId="09378B11" w14:textId="77777777" w:rsidR="00855FC0" w:rsidRPr="00855FC0" w:rsidRDefault="00855FC0" w:rsidP="00855FC0">
      <w:pPr>
        <w:rPr>
          <w:rFonts w:eastAsia="宋体"/>
          <w:lang w:eastAsia="zh-CN"/>
        </w:rPr>
      </w:pPr>
      <w:r w:rsidRPr="00855FC0">
        <w:rPr>
          <w:rFonts w:eastAsia="宋体"/>
          <w:lang w:eastAsia="zh-CN"/>
        </w:rPr>
        <w:t>- Schedule (involves FR-06)</w:t>
      </w:r>
    </w:p>
    <w:p w14:paraId="32DEBA28" w14:textId="77777777" w:rsidR="00855FC0" w:rsidRPr="00855FC0" w:rsidRDefault="00855FC0" w:rsidP="00855FC0">
      <w:pPr>
        <w:rPr>
          <w:rFonts w:eastAsia="宋体"/>
          <w:lang w:eastAsia="zh-CN"/>
        </w:rPr>
      </w:pPr>
      <w:r w:rsidRPr="00855FC0">
        <w:rPr>
          <w:rFonts w:eastAsia="宋体"/>
          <w:lang w:eastAsia="zh-CN"/>
        </w:rPr>
        <w:t>- Contact (involves FR-07)</w:t>
      </w:r>
    </w:p>
    <w:p w14:paraId="2598661A" w14:textId="77777777" w:rsidR="00855FC0" w:rsidRPr="00855FC0" w:rsidRDefault="00855FC0" w:rsidP="00855FC0">
      <w:pPr>
        <w:rPr>
          <w:rFonts w:eastAsia="宋体"/>
          <w:lang w:eastAsia="zh-CN"/>
        </w:rPr>
      </w:pPr>
      <w:r w:rsidRPr="00855FC0">
        <w:rPr>
          <w:rFonts w:eastAsia="宋体"/>
          <w:lang w:eastAsia="zh-CN"/>
        </w:rPr>
        <w:t>- Group (involves FR-08)</w:t>
      </w:r>
    </w:p>
    <w:p w14:paraId="6291B78E" w14:textId="77777777" w:rsidR="00855FC0" w:rsidRPr="00855FC0" w:rsidRDefault="00855FC0" w:rsidP="00855FC0">
      <w:pPr>
        <w:rPr>
          <w:rFonts w:eastAsia="宋体"/>
          <w:lang w:eastAsia="zh-CN"/>
        </w:rPr>
      </w:pPr>
      <w:r w:rsidRPr="00855FC0">
        <w:rPr>
          <w:rFonts w:eastAsia="宋体"/>
          <w:lang w:eastAsia="zh-CN"/>
        </w:rPr>
        <w:t>- Policy (involves FR-09, FR-16)</w:t>
      </w:r>
    </w:p>
    <w:p w14:paraId="0B3BA0B3" w14:textId="77777777" w:rsidR="00855FC0" w:rsidRPr="00855FC0" w:rsidRDefault="00855FC0" w:rsidP="00855FC0">
      <w:pPr>
        <w:rPr>
          <w:rFonts w:eastAsia="宋体"/>
          <w:lang w:eastAsia="zh-CN"/>
        </w:rPr>
      </w:pPr>
      <w:r w:rsidRPr="00855FC0">
        <w:rPr>
          <w:rFonts w:eastAsia="宋体"/>
          <w:lang w:eastAsia="zh-CN"/>
        </w:rPr>
        <w:t xml:space="preserve">- </w:t>
      </w:r>
      <w:proofErr w:type="spellStart"/>
      <w:r w:rsidRPr="00855FC0">
        <w:rPr>
          <w:rFonts w:eastAsia="宋体"/>
          <w:lang w:eastAsia="zh-CN"/>
        </w:rPr>
        <w:t>BackupLog</w:t>
      </w:r>
      <w:proofErr w:type="spellEnd"/>
      <w:r w:rsidRPr="00855FC0">
        <w:rPr>
          <w:rFonts w:eastAsia="宋体"/>
          <w:lang w:eastAsia="zh-CN"/>
        </w:rPr>
        <w:t xml:space="preserve"> (involves FR-10, FR-17)</w:t>
      </w:r>
    </w:p>
    <w:p w14:paraId="0990ABE7" w14:textId="77777777" w:rsidR="00855FC0" w:rsidRPr="00855FC0" w:rsidRDefault="00855FC0" w:rsidP="00855FC0">
      <w:pPr>
        <w:rPr>
          <w:rFonts w:eastAsia="宋体"/>
          <w:lang w:eastAsia="zh-CN"/>
        </w:rPr>
      </w:pPr>
      <w:r w:rsidRPr="00855FC0">
        <w:rPr>
          <w:rFonts w:eastAsia="宋体"/>
          <w:lang w:eastAsia="zh-CN"/>
        </w:rPr>
        <w:t>- User (involves FR-11)</w:t>
      </w:r>
    </w:p>
    <w:p w14:paraId="0E1F6B3A" w14:textId="77777777" w:rsidR="00855FC0" w:rsidRPr="00855FC0" w:rsidRDefault="00855FC0" w:rsidP="00855FC0">
      <w:pPr>
        <w:rPr>
          <w:rFonts w:eastAsia="宋体"/>
          <w:lang w:eastAsia="zh-CN"/>
        </w:rPr>
      </w:pPr>
      <w:r w:rsidRPr="00855FC0">
        <w:rPr>
          <w:rFonts w:eastAsia="宋体"/>
          <w:lang w:eastAsia="zh-CN"/>
        </w:rPr>
        <w:t>- Capture (involves FR-12)</w:t>
      </w:r>
    </w:p>
    <w:p w14:paraId="66614D49" w14:textId="77777777" w:rsidR="00855FC0" w:rsidRPr="00855FC0" w:rsidRDefault="00855FC0" w:rsidP="00855FC0">
      <w:pPr>
        <w:rPr>
          <w:rFonts w:eastAsia="宋体"/>
          <w:lang w:eastAsia="zh-CN"/>
        </w:rPr>
      </w:pPr>
      <w:r w:rsidRPr="00855FC0">
        <w:rPr>
          <w:rFonts w:eastAsia="宋体"/>
          <w:lang w:eastAsia="zh-CN"/>
        </w:rPr>
        <w:t>- Task (involves FR-13)</w:t>
      </w:r>
    </w:p>
    <w:p w14:paraId="3DDED2B8" w14:textId="77777777" w:rsidR="00855FC0" w:rsidRPr="00855FC0" w:rsidRDefault="00855FC0" w:rsidP="00855FC0">
      <w:pPr>
        <w:rPr>
          <w:rFonts w:eastAsia="宋体"/>
          <w:lang w:eastAsia="zh-CN"/>
        </w:rPr>
      </w:pPr>
      <w:r w:rsidRPr="00855FC0">
        <w:rPr>
          <w:rFonts w:eastAsia="宋体"/>
          <w:lang w:eastAsia="zh-CN"/>
        </w:rPr>
        <w:t xml:space="preserve">- </w:t>
      </w:r>
      <w:proofErr w:type="spellStart"/>
      <w:r w:rsidRPr="00855FC0">
        <w:rPr>
          <w:rFonts w:eastAsia="宋体"/>
          <w:lang w:eastAsia="zh-CN"/>
        </w:rPr>
        <w:t>PersonalArchive</w:t>
      </w:r>
      <w:proofErr w:type="spellEnd"/>
      <w:r w:rsidRPr="00855FC0">
        <w:rPr>
          <w:rFonts w:eastAsia="宋体"/>
          <w:lang w:eastAsia="zh-CN"/>
        </w:rPr>
        <w:t xml:space="preserve"> (involves FR-14)</w:t>
      </w:r>
    </w:p>
    <w:p w14:paraId="2846B795" w14:textId="77777777" w:rsidR="00855FC0" w:rsidRPr="00855FC0" w:rsidRDefault="00855FC0" w:rsidP="00855FC0">
      <w:pPr>
        <w:rPr>
          <w:rFonts w:eastAsia="宋体"/>
          <w:lang w:eastAsia="zh-CN"/>
        </w:rPr>
      </w:pPr>
      <w:r w:rsidRPr="00855FC0">
        <w:rPr>
          <w:rFonts w:eastAsia="宋体"/>
          <w:lang w:eastAsia="zh-CN"/>
        </w:rPr>
        <w:t xml:space="preserve">- </w:t>
      </w:r>
      <w:proofErr w:type="spellStart"/>
      <w:r w:rsidRPr="00855FC0">
        <w:rPr>
          <w:rFonts w:eastAsia="宋体"/>
          <w:lang w:eastAsia="zh-CN"/>
        </w:rPr>
        <w:t>ServerArchive</w:t>
      </w:r>
      <w:proofErr w:type="spellEnd"/>
      <w:r w:rsidRPr="00855FC0">
        <w:rPr>
          <w:rFonts w:eastAsia="宋体"/>
          <w:lang w:eastAsia="zh-CN"/>
        </w:rPr>
        <w:t xml:space="preserve"> (involves FR-15)</w:t>
      </w:r>
    </w:p>
    <w:p w14:paraId="3BFDA7B2" w14:textId="77777777" w:rsidR="00855FC0" w:rsidRPr="00855FC0" w:rsidRDefault="00855FC0" w:rsidP="00855FC0">
      <w:pPr>
        <w:rPr>
          <w:rFonts w:eastAsia="宋体"/>
          <w:lang w:eastAsia="zh-CN"/>
        </w:rPr>
      </w:pPr>
    </w:p>
    <w:p w14:paraId="0D1725F8" w14:textId="77777777" w:rsidR="00855FC0" w:rsidRPr="00855FC0" w:rsidRDefault="00855FC0" w:rsidP="00855FC0">
      <w:pPr>
        <w:rPr>
          <w:rFonts w:eastAsia="宋体"/>
          <w:lang w:eastAsia="zh-CN"/>
        </w:rPr>
      </w:pPr>
      <w:r w:rsidRPr="00855FC0">
        <w:rPr>
          <w:rFonts w:eastAsia="宋体"/>
          <w:lang w:eastAsia="zh-CN"/>
        </w:rPr>
        <w:t>Functional Requirements Merging Results</w:t>
      </w:r>
    </w:p>
    <w:p w14:paraId="4C184773" w14:textId="77777777" w:rsidR="00855FC0" w:rsidRPr="00855FC0" w:rsidRDefault="00855FC0" w:rsidP="00855FC0">
      <w:pPr>
        <w:rPr>
          <w:rFonts w:eastAsia="宋体"/>
          <w:lang w:eastAsia="zh-CN"/>
        </w:rPr>
      </w:pPr>
      <w:r w:rsidRPr="00855FC0">
        <w:rPr>
          <w:rFonts w:eastAsia="宋体"/>
          <w:lang w:eastAsia="zh-CN"/>
        </w:rPr>
        <w:t>Applied merging rules:</w:t>
      </w:r>
    </w:p>
    <w:p w14:paraId="5A79F4FF" w14:textId="77777777" w:rsidR="00855FC0" w:rsidRPr="00855FC0" w:rsidRDefault="00855FC0" w:rsidP="00855FC0">
      <w:pPr>
        <w:rPr>
          <w:rFonts w:eastAsia="宋体"/>
          <w:lang w:eastAsia="zh-CN"/>
        </w:rPr>
      </w:pPr>
      <w:r w:rsidRPr="00855FC0">
        <w:rPr>
          <w:rFonts w:eastAsia="宋体"/>
          <w:lang w:eastAsia="zh-CN"/>
        </w:rPr>
        <w:t>- No merging performed as all requirements target different entities or operations</w:t>
      </w:r>
    </w:p>
    <w:p w14:paraId="13B8BBE6" w14:textId="77777777" w:rsidR="00855FC0" w:rsidRPr="00855FC0" w:rsidRDefault="00855FC0" w:rsidP="00855FC0">
      <w:pPr>
        <w:rPr>
          <w:rFonts w:eastAsia="宋体"/>
          <w:lang w:eastAsia="zh-CN"/>
        </w:rPr>
      </w:pPr>
      <w:r w:rsidRPr="00855FC0">
        <w:rPr>
          <w:rFonts w:eastAsia="宋体"/>
          <w:lang w:eastAsia="zh-CN"/>
        </w:rPr>
        <w:t>- Final functional requirement count: 17 (same as original document)</w:t>
      </w:r>
    </w:p>
    <w:p w14:paraId="310D1131" w14:textId="77777777" w:rsidR="00855FC0" w:rsidRPr="00855FC0" w:rsidRDefault="00855FC0" w:rsidP="00855FC0">
      <w:pPr>
        <w:rPr>
          <w:rFonts w:eastAsia="宋体"/>
          <w:lang w:eastAsia="zh-CN"/>
        </w:rPr>
      </w:pPr>
    </w:p>
    <w:p w14:paraId="5D5945D6" w14:textId="77777777" w:rsidR="00855FC0" w:rsidRPr="00855FC0" w:rsidRDefault="00855FC0" w:rsidP="00855FC0">
      <w:pPr>
        <w:rPr>
          <w:rFonts w:eastAsia="宋体"/>
          <w:lang w:eastAsia="zh-CN"/>
        </w:rPr>
      </w:pPr>
      <w:r w:rsidRPr="00855FC0">
        <w:rPr>
          <w:rFonts w:eastAsia="宋体"/>
          <w:lang w:eastAsia="zh-CN"/>
        </w:rPr>
        <w:t>Functional Requirements Evaluation Details</w:t>
      </w:r>
    </w:p>
    <w:p w14:paraId="44D9160F" w14:textId="77777777" w:rsidR="00855FC0" w:rsidRPr="00855FC0" w:rsidRDefault="00855FC0" w:rsidP="00855FC0">
      <w:pPr>
        <w:rPr>
          <w:rFonts w:eastAsia="宋体"/>
          <w:lang w:eastAsia="zh-CN"/>
        </w:rPr>
      </w:pPr>
      <w:r w:rsidRPr="00855FC0">
        <w:rPr>
          <w:rFonts w:eastAsia="宋体"/>
          <w:lang w:eastAsia="zh-CN"/>
        </w:rPr>
        <w:lastRenderedPageBreak/>
        <w:t>Functional Requirement | Hallucination | Judgment Reason</w:t>
      </w:r>
    </w:p>
    <w:p w14:paraId="573005D4" w14:textId="77777777" w:rsidR="00855FC0" w:rsidRPr="00855FC0" w:rsidRDefault="00855FC0" w:rsidP="00855FC0">
      <w:pPr>
        <w:rPr>
          <w:rFonts w:eastAsia="宋体"/>
          <w:lang w:eastAsia="zh-CN"/>
        </w:rPr>
      </w:pPr>
      <w:r w:rsidRPr="00855FC0">
        <w:rPr>
          <w:rFonts w:eastAsia="宋体"/>
          <w:lang w:eastAsia="zh-CN"/>
        </w:rPr>
        <w:t xml:space="preserve">FR-01: Email sending function | No | Involves Email and User entities, connected via </w:t>
      </w:r>
      <w:proofErr w:type="spellStart"/>
      <w:r w:rsidRPr="00855FC0">
        <w:rPr>
          <w:rFonts w:eastAsia="宋体"/>
          <w:lang w:eastAsia="zh-CN"/>
        </w:rPr>
        <w:t>UserID</w:t>
      </w:r>
      <w:proofErr w:type="spellEnd"/>
      <w:r w:rsidRPr="00855FC0">
        <w:rPr>
          <w:rFonts w:eastAsia="宋体"/>
          <w:lang w:eastAsia="zh-CN"/>
        </w:rPr>
        <w:t xml:space="preserve"> in E-R diagram</w:t>
      </w:r>
    </w:p>
    <w:p w14:paraId="685C81AF" w14:textId="77777777" w:rsidR="00855FC0" w:rsidRPr="00855FC0" w:rsidRDefault="00855FC0" w:rsidP="00855FC0">
      <w:pPr>
        <w:rPr>
          <w:rFonts w:eastAsia="宋体"/>
          <w:lang w:eastAsia="zh-CN"/>
        </w:rPr>
      </w:pPr>
      <w:r w:rsidRPr="00855FC0">
        <w:rPr>
          <w:rFonts w:eastAsia="宋体"/>
          <w:lang w:eastAsia="zh-CN"/>
        </w:rPr>
        <w:t>FR-02: Email receiving function | No | Involves Email and User entities, connected in E-R diagram</w:t>
      </w:r>
    </w:p>
    <w:p w14:paraId="3FE81774" w14:textId="77777777" w:rsidR="00855FC0" w:rsidRPr="00855FC0" w:rsidRDefault="00855FC0" w:rsidP="00855FC0">
      <w:pPr>
        <w:rPr>
          <w:rFonts w:eastAsia="宋体"/>
          <w:lang w:eastAsia="zh-CN"/>
        </w:rPr>
      </w:pPr>
      <w:r w:rsidRPr="00855FC0">
        <w:rPr>
          <w:rFonts w:eastAsia="宋体"/>
          <w:lang w:eastAsia="zh-CN"/>
        </w:rPr>
        <w:t>FR-03: Email formatting function | No | Involves Email entity, connected in E-R diagram</w:t>
      </w:r>
    </w:p>
    <w:p w14:paraId="45D880CD" w14:textId="77777777" w:rsidR="00855FC0" w:rsidRPr="00855FC0" w:rsidRDefault="00855FC0" w:rsidP="00855FC0">
      <w:pPr>
        <w:rPr>
          <w:rFonts w:eastAsia="宋体"/>
          <w:lang w:eastAsia="zh-CN"/>
        </w:rPr>
      </w:pPr>
      <w:r w:rsidRPr="00855FC0">
        <w:rPr>
          <w:rFonts w:eastAsia="宋体"/>
          <w:lang w:eastAsia="zh-CN"/>
        </w:rPr>
        <w:t>FR-04: Email search function | No | Involves Email entity, connected in E-R diagram</w:t>
      </w:r>
    </w:p>
    <w:p w14:paraId="1DD21323" w14:textId="77777777" w:rsidR="00855FC0" w:rsidRPr="00855FC0" w:rsidRDefault="00855FC0" w:rsidP="00855FC0">
      <w:pPr>
        <w:rPr>
          <w:rFonts w:eastAsia="宋体"/>
          <w:lang w:eastAsia="zh-CN"/>
        </w:rPr>
      </w:pPr>
      <w:r w:rsidRPr="00855FC0">
        <w:rPr>
          <w:rFonts w:eastAsia="宋体"/>
          <w:lang w:eastAsia="zh-CN"/>
        </w:rPr>
        <w:t>FR-05: Folder organization function | No | Involves Folder entity, indirectly connected via email operations</w:t>
      </w:r>
    </w:p>
    <w:p w14:paraId="1F34F750" w14:textId="77777777" w:rsidR="00855FC0" w:rsidRPr="00855FC0" w:rsidRDefault="00855FC0" w:rsidP="00855FC0">
      <w:pPr>
        <w:rPr>
          <w:rFonts w:eastAsia="宋体"/>
          <w:lang w:eastAsia="zh-CN"/>
        </w:rPr>
      </w:pPr>
      <w:r w:rsidRPr="00855FC0">
        <w:rPr>
          <w:rFonts w:eastAsia="宋体"/>
          <w:lang w:eastAsia="zh-CN"/>
        </w:rPr>
        <w:t xml:space="preserve">FR-06: Schedule management function | No | Involves Schedule entity, connected via </w:t>
      </w:r>
      <w:proofErr w:type="spellStart"/>
      <w:r w:rsidRPr="00855FC0">
        <w:rPr>
          <w:rFonts w:eastAsia="宋体"/>
          <w:lang w:eastAsia="zh-CN"/>
        </w:rPr>
        <w:t>UserID</w:t>
      </w:r>
      <w:proofErr w:type="spellEnd"/>
      <w:r w:rsidRPr="00855FC0">
        <w:rPr>
          <w:rFonts w:eastAsia="宋体"/>
          <w:lang w:eastAsia="zh-CN"/>
        </w:rPr>
        <w:t xml:space="preserve"> to User</w:t>
      </w:r>
    </w:p>
    <w:p w14:paraId="4E008A7C" w14:textId="77777777" w:rsidR="00855FC0" w:rsidRPr="00855FC0" w:rsidRDefault="00855FC0" w:rsidP="00855FC0">
      <w:pPr>
        <w:rPr>
          <w:rFonts w:eastAsia="宋体"/>
          <w:lang w:eastAsia="zh-CN"/>
        </w:rPr>
      </w:pPr>
      <w:r w:rsidRPr="00855FC0">
        <w:rPr>
          <w:rFonts w:eastAsia="宋体"/>
          <w:lang w:eastAsia="zh-CN"/>
        </w:rPr>
        <w:t xml:space="preserve">FR-07: Contact management function | No | Involves Contact entity, connected via </w:t>
      </w:r>
      <w:proofErr w:type="spellStart"/>
      <w:r w:rsidRPr="00855FC0">
        <w:rPr>
          <w:rFonts w:eastAsia="宋体"/>
          <w:lang w:eastAsia="zh-CN"/>
        </w:rPr>
        <w:t>UserID</w:t>
      </w:r>
      <w:proofErr w:type="spellEnd"/>
      <w:r w:rsidRPr="00855FC0">
        <w:rPr>
          <w:rFonts w:eastAsia="宋体"/>
          <w:lang w:eastAsia="zh-CN"/>
        </w:rPr>
        <w:t xml:space="preserve"> to User</w:t>
      </w:r>
    </w:p>
    <w:p w14:paraId="05CD8966" w14:textId="77777777" w:rsidR="00855FC0" w:rsidRPr="00855FC0" w:rsidRDefault="00855FC0" w:rsidP="00855FC0">
      <w:pPr>
        <w:rPr>
          <w:rFonts w:eastAsia="宋体"/>
          <w:lang w:eastAsia="zh-CN"/>
        </w:rPr>
      </w:pPr>
      <w:r w:rsidRPr="00855FC0">
        <w:rPr>
          <w:rFonts w:eastAsia="宋体"/>
          <w:lang w:eastAsia="zh-CN"/>
        </w:rPr>
        <w:t xml:space="preserve">FR-08: Mailing group management function | No | Involves Group and Contact entities, connected via </w:t>
      </w:r>
      <w:proofErr w:type="spellStart"/>
      <w:r w:rsidRPr="00855FC0">
        <w:rPr>
          <w:rFonts w:eastAsia="宋体"/>
          <w:lang w:eastAsia="zh-CN"/>
        </w:rPr>
        <w:t>ContactIDs</w:t>
      </w:r>
      <w:proofErr w:type="spellEnd"/>
    </w:p>
    <w:p w14:paraId="391CB312" w14:textId="77777777" w:rsidR="00855FC0" w:rsidRPr="00855FC0" w:rsidRDefault="00855FC0" w:rsidP="00855FC0">
      <w:pPr>
        <w:rPr>
          <w:rFonts w:eastAsia="宋体"/>
          <w:lang w:eastAsia="zh-CN"/>
        </w:rPr>
      </w:pPr>
      <w:r w:rsidRPr="00855FC0">
        <w:rPr>
          <w:rFonts w:eastAsia="宋体"/>
          <w:lang w:eastAsia="zh-CN"/>
        </w:rPr>
        <w:t>FR-09: Archiving policy management function | No | Involves Policy entity, used for email archiving operations</w:t>
      </w:r>
    </w:p>
    <w:p w14:paraId="1D0E890A" w14:textId="77777777" w:rsidR="00855FC0" w:rsidRPr="00855FC0" w:rsidRDefault="00855FC0" w:rsidP="00855FC0">
      <w:pPr>
        <w:rPr>
          <w:rFonts w:eastAsia="宋体"/>
          <w:lang w:eastAsia="zh-CN"/>
        </w:rPr>
      </w:pPr>
      <w:r w:rsidRPr="00855FC0">
        <w:rPr>
          <w:rFonts w:eastAsia="宋体"/>
          <w:lang w:eastAsia="zh-CN"/>
        </w:rPr>
        <w:t xml:space="preserve">FR-10: Backup log management function | No | Involves </w:t>
      </w:r>
      <w:proofErr w:type="spellStart"/>
      <w:r w:rsidRPr="00855FC0">
        <w:rPr>
          <w:rFonts w:eastAsia="宋体"/>
          <w:lang w:eastAsia="zh-CN"/>
        </w:rPr>
        <w:t>BackupLog</w:t>
      </w:r>
      <w:proofErr w:type="spellEnd"/>
      <w:r w:rsidRPr="00855FC0">
        <w:rPr>
          <w:rFonts w:eastAsia="宋体"/>
          <w:lang w:eastAsia="zh-CN"/>
        </w:rPr>
        <w:t xml:space="preserve"> entity, shared with FR-17</w:t>
      </w:r>
    </w:p>
    <w:p w14:paraId="51AC13C2" w14:textId="77777777" w:rsidR="00855FC0" w:rsidRPr="00855FC0" w:rsidRDefault="00855FC0" w:rsidP="00855FC0">
      <w:pPr>
        <w:rPr>
          <w:rFonts w:eastAsia="宋体"/>
          <w:lang w:eastAsia="zh-CN"/>
        </w:rPr>
      </w:pPr>
      <w:r w:rsidRPr="00855FC0">
        <w:rPr>
          <w:rFonts w:eastAsia="宋体"/>
          <w:lang w:eastAsia="zh-CN"/>
        </w:rPr>
        <w:t>FR-11: Administrator account management function | No | Involves User entity (core entity in E-R diagram)</w:t>
      </w:r>
    </w:p>
    <w:p w14:paraId="517ECC1F" w14:textId="77777777" w:rsidR="00855FC0" w:rsidRPr="00855FC0" w:rsidRDefault="00855FC0" w:rsidP="00855FC0">
      <w:pPr>
        <w:rPr>
          <w:rFonts w:eastAsia="宋体"/>
          <w:lang w:eastAsia="zh-CN"/>
        </w:rPr>
      </w:pPr>
      <w:r w:rsidRPr="00855FC0">
        <w:rPr>
          <w:rFonts w:eastAsia="宋体"/>
          <w:lang w:eastAsia="zh-CN"/>
        </w:rPr>
        <w:t xml:space="preserve">FR-12: Email flow capture function | No | Involves Capture and Email entities, connected via </w:t>
      </w:r>
      <w:proofErr w:type="spellStart"/>
      <w:r w:rsidRPr="00855FC0">
        <w:rPr>
          <w:rFonts w:eastAsia="宋体"/>
          <w:lang w:eastAsia="zh-CN"/>
        </w:rPr>
        <w:t>EmailID</w:t>
      </w:r>
      <w:proofErr w:type="spellEnd"/>
    </w:p>
    <w:p w14:paraId="0869A884" w14:textId="77777777" w:rsidR="00855FC0" w:rsidRPr="00855FC0" w:rsidRDefault="00855FC0" w:rsidP="00855FC0">
      <w:pPr>
        <w:rPr>
          <w:rFonts w:eastAsia="宋体"/>
          <w:lang w:eastAsia="zh-CN"/>
        </w:rPr>
      </w:pPr>
      <w:r w:rsidRPr="00855FC0">
        <w:rPr>
          <w:rFonts w:eastAsia="宋体"/>
          <w:lang w:eastAsia="zh-CN"/>
        </w:rPr>
        <w:t xml:space="preserve">FR-13: Reminder task setting function | No | Involves Task entity, connected via </w:t>
      </w:r>
      <w:proofErr w:type="spellStart"/>
      <w:r w:rsidRPr="00855FC0">
        <w:rPr>
          <w:rFonts w:eastAsia="宋体"/>
          <w:lang w:eastAsia="zh-CN"/>
        </w:rPr>
        <w:t>UserID</w:t>
      </w:r>
      <w:proofErr w:type="spellEnd"/>
      <w:r w:rsidRPr="00855FC0">
        <w:rPr>
          <w:rFonts w:eastAsia="宋体"/>
          <w:lang w:eastAsia="zh-CN"/>
        </w:rPr>
        <w:t xml:space="preserve"> to User</w:t>
      </w:r>
    </w:p>
    <w:p w14:paraId="58728EF7" w14:textId="77777777" w:rsidR="00855FC0" w:rsidRPr="00855FC0" w:rsidRDefault="00855FC0" w:rsidP="00855FC0">
      <w:pPr>
        <w:rPr>
          <w:rFonts w:eastAsia="宋体"/>
          <w:lang w:eastAsia="zh-CN"/>
        </w:rPr>
      </w:pPr>
      <w:r w:rsidRPr="00855FC0">
        <w:rPr>
          <w:rFonts w:eastAsia="宋体"/>
          <w:lang w:eastAsia="zh-CN"/>
        </w:rPr>
        <w:t xml:space="preserve">FR-14: Personal archive management function | No | Involves </w:t>
      </w:r>
      <w:proofErr w:type="spellStart"/>
      <w:r w:rsidRPr="00855FC0">
        <w:rPr>
          <w:rFonts w:eastAsia="宋体"/>
          <w:lang w:eastAsia="zh-CN"/>
        </w:rPr>
        <w:t>PersonalArchive</w:t>
      </w:r>
      <w:proofErr w:type="spellEnd"/>
      <w:r w:rsidRPr="00855FC0">
        <w:rPr>
          <w:rFonts w:eastAsia="宋体"/>
          <w:lang w:eastAsia="zh-CN"/>
        </w:rPr>
        <w:t xml:space="preserve"> and Email entities, connected via </w:t>
      </w:r>
      <w:proofErr w:type="spellStart"/>
      <w:r w:rsidRPr="00855FC0">
        <w:rPr>
          <w:rFonts w:eastAsia="宋体"/>
          <w:lang w:eastAsia="zh-CN"/>
        </w:rPr>
        <w:t>EmailID</w:t>
      </w:r>
      <w:proofErr w:type="spellEnd"/>
    </w:p>
    <w:p w14:paraId="3DE390B8" w14:textId="77777777" w:rsidR="00855FC0" w:rsidRPr="00855FC0" w:rsidRDefault="00855FC0" w:rsidP="00855FC0">
      <w:pPr>
        <w:rPr>
          <w:rFonts w:eastAsia="宋体"/>
          <w:lang w:eastAsia="zh-CN"/>
        </w:rPr>
      </w:pPr>
      <w:r w:rsidRPr="00855FC0">
        <w:rPr>
          <w:rFonts w:eastAsia="宋体"/>
          <w:lang w:eastAsia="zh-CN"/>
        </w:rPr>
        <w:t xml:space="preserve">FR-15: Server archive management function | No | Involves </w:t>
      </w:r>
      <w:proofErr w:type="spellStart"/>
      <w:r w:rsidRPr="00855FC0">
        <w:rPr>
          <w:rFonts w:eastAsia="宋体"/>
          <w:lang w:eastAsia="zh-CN"/>
        </w:rPr>
        <w:t>ServerArchive</w:t>
      </w:r>
      <w:proofErr w:type="spellEnd"/>
      <w:r w:rsidRPr="00855FC0">
        <w:rPr>
          <w:rFonts w:eastAsia="宋体"/>
          <w:lang w:eastAsia="zh-CN"/>
        </w:rPr>
        <w:t xml:space="preserve"> and Email entities, connected via </w:t>
      </w:r>
      <w:proofErr w:type="spellStart"/>
      <w:r w:rsidRPr="00855FC0">
        <w:rPr>
          <w:rFonts w:eastAsia="宋体"/>
          <w:lang w:eastAsia="zh-CN"/>
        </w:rPr>
        <w:t>EmailID</w:t>
      </w:r>
      <w:proofErr w:type="spellEnd"/>
    </w:p>
    <w:p w14:paraId="5E33A767" w14:textId="77777777" w:rsidR="00855FC0" w:rsidRPr="00855FC0" w:rsidRDefault="00855FC0" w:rsidP="00855FC0">
      <w:pPr>
        <w:rPr>
          <w:rFonts w:eastAsia="宋体"/>
          <w:lang w:eastAsia="zh-CN"/>
        </w:rPr>
      </w:pPr>
      <w:r w:rsidRPr="00855FC0">
        <w:rPr>
          <w:rFonts w:eastAsia="宋体"/>
          <w:lang w:eastAsia="zh-CN"/>
        </w:rPr>
        <w:t xml:space="preserve">FR-16: Expired email processing function | No | Involves Email and Policy entities, connected via </w:t>
      </w:r>
      <w:proofErr w:type="spellStart"/>
      <w:r w:rsidRPr="00855FC0">
        <w:rPr>
          <w:rFonts w:eastAsia="宋体"/>
          <w:lang w:eastAsia="zh-CN"/>
        </w:rPr>
        <w:t>PolicyID</w:t>
      </w:r>
      <w:proofErr w:type="spellEnd"/>
    </w:p>
    <w:p w14:paraId="7EA9FBF9" w14:textId="77777777" w:rsidR="00855FC0" w:rsidRPr="00855FC0" w:rsidRDefault="00855FC0" w:rsidP="00855FC0">
      <w:pPr>
        <w:rPr>
          <w:rFonts w:eastAsia="宋体"/>
          <w:lang w:eastAsia="zh-CN"/>
        </w:rPr>
      </w:pPr>
      <w:r w:rsidRPr="00855FC0">
        <w:rPr>
          <w:rFonts w:eastAsia="宋体"/>
          <w:lang w:eastAsia="zh-CN"/>
        </w:rPr>
        <w:t xml:space="preserve">FR-17: Data backup/recovery function | No | Involves </w:t>
      </w:r>
      <w:proofErr w:type="spellStart"/>
      <w:r w:rsidRPr="00855FC0">
        <w:rPr>
          <w:rFonts w:eastAsia="宋体"/>
          <w:lang w:eastAsia="zh-CN"/>
        </w:rPr>
        <w:t>BackupLog</w:t>
      </w:r>
      <w:proofErr w:type="spellEnd"/>
      <w:r w:rsidRPr="00855FC0">
        <w:rPr>
          <w:rFonts w:eastAsia="宋体"/>
          <w:lang w:eastAsia="zh-CN"/>
        </w:rPr>
        <w:t xml:space="preserve"> entity, shared with FR-10</w:t>
      </w:r>
    </w:p>
    <w:p w14:paraId="5A346C54" w14:textId="77777777" w:rsidR="00855FC0" w:rsidRPr="00855FC0" w:rsidRDefault="00855FC0" w:rsidP="00855FC0">
      <w:pPr>
        <w:rPr>
          <w:rFonts w:eastAsia="宋体"/>
          <w:lang w:eastAsia="zh-CN"/>
        </w:rPr>
      </w:pPr>
    </w:p>
    <w:p w14:paraId="282CA982" w14:textId="77777777" w:rsidR="00855FC0" w:rsidRPr="00855FC0" w:rsidRDefault="00855FC0" w:rsidP="00855FC0">
      <w:pPr>
        <w:rPr>
          <w:rFonts w:eastAsia="宋体"/>
          <w:lang w:eastAsia="zh-CN"/>
        </w:rPr>
      </w:pPr>
      <w:r w:rsidRPr="00855FC0">
        <w:rPr>
          <w:rFonts w:eastAsia="宋体"/>
          <w:lang w:eastAsia="zh-CN"/>
        </w:rPr>
        <w:t>Summary Statistics</w:t>
      </w:r>
    </w:p>
    <w:p w14:paraId="546FB5A5" w14:textId="77777777" w:rsidR="00855FC0" w:rsidRPr="00855FC0" w:rsidRDefault="00855FC0" w:rsidP="00855FC0">
      <w:pPr>
        <w:rPr>
          <w:rFonts w:eastAsia="宋体"/>
          <w:lang w:eastAsia="zh-CN"/>
        </w:rPr>
      </w:pPr>
      <w:r w:rsidRPr="00855FC0">
        <w:rPr>
          <w:rFonts w:eastAsia="宋体"/>
          <w:lang w:eastAsia="zh-CN"/>
        </w:rPr>
        <w:t>- Total data entities in document: 12</w:t>
      </w:r>
    </w:p>
    <w:p w14:paraId="5C98577A" w14:textId="77777777" w:rsidR="00855FC0" w:rsidRPr="00855FC0" w:rsidRDefault="00855FC0" w:rsidP="00855FC0">
      <w:pPr>
        <w:rPr>
          <w:rFonts w:eastAsia="宋体"/>
          <w:lang w:eastAsia="zh-CN"/>
        </w:rPr>
      </w:pPr>
      <w:r w:rsidRPr="00855FC0">
        <w:rPr>
          <w:rFonts w:eastAsia="宋体"/>
          <w:lang w:eastAsia="zh-CN"/>
        </w:rPr>
        <w:t>- Functional requirements after merging: 17</w:t>
      </w:r>
    </w:p>
    <w:p w14:paraId="5B60C9AC" w14:textId="77777777" w:rsidR="00855FC0" w:rsidRPr="00855FC0" w:rsidRDefault="00855FC0" w:rsidP="00855FC0">
      <w:pPr>
        <w:rPr>
          <w:rFonts w:eastAsia="宋体"/>
          <w:lang w:eastAsia="zh-CN"/>
        </w:rPr>
      </w:pPr>
      <w:r w:rsidRPr="00855FC0">
        <w:rPr>
          <w:rFonts w:eastAsia="宋体"/>
          <w:lang w:eastAsia="zh-CN"/>
        </w:rPr>
        <w:t>- Hallucination requirements: 0 (all entities properly connected in E-R diagram via User or Email core entities)</w:t>
      </w:r>
    </w:p>
    <w:p w14:paraId="2B25A9F8" w14:textId="77777777" w:rsidR="00855FC0" w:rsidRPr="00855FC0" w:rsidRDefault="00855FC0" w:rsidP="00855FC0">
      <w:pPr>
        <w:rPr>
          <w:rFonts w:eastAsia="宋体"/>
          <w:lang w:eastAsia="zh-CN"/>
        </w:rPr>
      </w:pPr>
      <w:r w:rsidRPr="00855FC0">
        <w:rPr>
          <w:rFonts w:eastAsia="宋体"/>
          <w:lang w:eastAsia="zh-CN"/>
        </w:rPr>
        <w:t>- Non-hallucination requirements: 17</w:t>
      </w:r>
    </w:p>
    <w:p w14:paraId="5EF66ACE" w14:textId="77777777" w:rsidR="00855FC0" w:rsidRPr="00855FC0" w:rsidRDefault="00855FC0" w:rsidP="00855FC0">
      <w:pPr>
        <w:rPr>
          <w:rFonts w:eastAsia="宋体"/>
          <w:lang w:eastAsia="zh-CN"/>
        </w:rPr>
      </w:pPr>
    </w:p>
    <w:p w14:paraId="2E6C4744" w14:textId="77777777" w:rsidR="00855FC0" w:rsidRPr="00855FC0" w:rsidRDefault="00855FC0" w:rsidP="00855FC0">
      <w:pPr>
        <w:rPr>
          <w:rFonts w:eastAsia="宋体"/>
          <w:lang w:eastAsia="zh-CN"/>
        </w:rPr>
      </w:pPr>
      <w:r w:rsidRPr="00855FC0">
        <w:rPr>
          <w:rFonts w:eastAsia="宋体"/>
          <w:lang w:eastAsia="zh-CN"/>
        </w:rPr>
        <w:t>Final Summary</w:t>
      </w:r>
    </w:p>
    <w:p w14:paraId="29E844EB" w14:textId="0AF6BACC" w:rsidR="009110F6" w:rsidRPr="00855FC0" w:rsidRDefault="00855FC0" w:rsidP="00855FC0">
      <w:pPr>
        <w:rPr>
          <w:rFonts w:eastAsia="宋体" w:hint="eastAsia"/>
          <w:lang w:eastAsia="zh-CN"/>
        </w:rPr>
      </w:pPr>
      <w:r w:rsidRPr="00855FC0">
        <w:rPr>
          <w:rFonts w:eastAsia="宋体"/>
          <w:lang w:eastAsia="zh-CN"/>
        </w:rPr>
        <w:t>The document involves 12 data entities. After functional point merging, there are 17 requirements in total, including 0 hallucination requirements and 17 non-hallucination requirements. All entities are properly connected in the entity-relationship graph through User or Email core entities.</w:t>
      </w:r>
    </w:p>
    <w:sectPr w:rsidR="009110F6" w:rsidRPr="00855FC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8068465">
    <w:abstractNumId w:val="8"/>
  </w:num>
  <w:num w:numId="2" w16cid:durableId="737485095">
    <w:abstractNumId w:val="6"/>
  </w:num>
  <w:num w:numId="3" w16cid:durableId="1492722110">
    <w:abstractNumId w:val="5"/>
  </w:num>
  <w:num w:numId="4" w16cid:durableId="86705390">
    <w:abstractNumId w:val="4"/>
  </w:num>
  <w:num w:numId="5" w16cid:durableId="889343030">
    <w:abstractNumId w:val="7"/>
  </w:num>
  <w:num w:numId="6" w16cid:durableId="1579562066">
    <w:abstractNumId w:val="3"/>
  </w:num>
  <w:num w:numId="7" w16cid:durableId="1237781604">
    <w:abstractNumId w:val="2"/>
  </w:num>
  <w:num w:numId="8" w16cid:durableId="1338574885">
    <w:abstractNumId w:val="1"/>
  </w:num>
  <w:num w:numId="9" w16cid:durableId="435442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5332B"/>
    <w:rsid w:val="00855FC0"/>
    <w:rsid w:val="009110F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984669"/>
  <w14:defaultImageDpi w14:val="300"/>
  <w15:docId w15:val="{F13AD3EF-2E63-4171-A73A-50A605316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72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jh l</cp:lastModifiedBy>
  <cp:revision>2</cp:revision>
  <dcterms:created xsi:type="dcterms:W3CDTF">2013-12-23T23:15:00Z</dcterms:created>
  <dcterms:modified xsi:type="dcterms:W3CDTF">2025-07-21T08:01:00Z</dcterms:modified>
  <cp:category/>
</cp:coreProperties>
</file>