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#### 1.1 Email Sending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Number**: FR-01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send emails to one or more specified recipients, with emails containing text content, attachments, and other metadata.  </w:t>
      </w:r>
    </w:p>
    <w:p>
      <w:pPr>
        <w:rPr>
          <w:rFonts w:hint="eastAsia"/>
        </w:rPr>
      </w:pPr>
      <w:r>
        <w:rPr>
          <w:rFonts w:hint="eastAsia"/>
        </w:rPr>
        <w:t xml:space="preserve">**Input**: SenderID, ReceiverID, Subject, Body, FileID.  </w:t>
      </w:r>
    </w:p>
    <w:p>
      <w:pPr>
        <w:rPr>
          <w:rFonts w:hint="eastAsia"/>
        </w:rPr>
      </w:pPr>
      <w:r>
        <w:rPr>
          <w:rFonts w:hint="eastAsia"/>
        </w:rPr>
        <w:t xml:space="preserve">**Output**: Sent email (Email).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1.2 Email Receiving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Number**: FR-02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The system automatically receives and stores emails sent to the user, allowing users to view and manage these emails.  </w:t>
      </w:r>
    </w:p>
    <w:p>
      <w:pPr>
        <w:rPr>
          <w:rFonts w:hint="eastAsia"/>
        </w:rPr>
      </w:pPr>
      <w:r>
        <w:rPr>
          <w:rFonts w:hint="eastAsia"/>
        </w:rPr>
        <w:t xml:space="preserve">**Input**: ReceiverID.  </w:t>
      </w:r>
    </w:p>
    <w:p>
      <w:pPr>
        <w:rPr>
          <w:rFonts w:hint="eastAsia"/>
        </w:rPr>
      </w:pPr>
      <w:r>
        <w:rPr>
          <w:rFonts w:hint="eastAsia"/>
        </w:rPr>
        <w:t xml:space="preserve">**Output**: List of received emails (Email).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1.3 Email Formatting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Number**: FR-03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edit the format of emails, including font, color, paragraph formatting, etc.  </w:t>
      </w:r>
    </w:p>
    <w:p>
      <w:pPr>
        <w:rPr>
          <w:rFonts w:hint="eastAsia"/>
        </w:rPr>
      </w:pPr>
      <w:r>
        <w:rPr>
          <w:rFonts w:hint="eastAsia"/>
        </w:rPr>
        <w:t xml:space="preserve">**Input**: EmailID, formatting parameters.  </w:t>
      </w:r>
    </w:p>
    <w:p>
      <w:pPr>
        <w:rPr>
          <w:rFonts w:hint="eastAsia"/>
        </w:rPr>
      </w:pPr>
      <w:r>
        <w:rPr>
          <w:rFonts w:hint="eastAsia"/>
        </w:rPr>
        <w:t xml:space="preserve">**Output**: Formatted email (Email).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1.4 Email Search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Number**: FR-04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search for emails based on keywords, sender, recipient, date, and other conditions.  </w:t>
      </w:r>
    </w:p>
    <w:p>
      <w:pPr>
        <w:rPr>
          <w:rFonts w:hint="eastAsia"/>
        </w:rPr>
      </w:pPr>
      <w:r>
        <w:rPr>
          <w:rFonts w:hint="eastAsia"/>
        </w:rPr>
        <w:t xml:space="preserve">**Input**: Search criteria (e.g., keywords, SenderID, ReceiverID, date).  </w:t>
      </w:r>
    </w:p>
    <w:p>
      <w:pPr>
        <w:rPr>
          <w:rFonts w:hint="eastAsia"/>
        </w:rPr>
      </w:pPr>
      <w:r>
        <w:rPr>
          <w:rFonts w:hint="eastAsia"/>
        </w:rPr>
        <w:t xml:space="preserve">**Output**: List of emails (Email) that match the criteria.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1.5 Folder Organization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Number**: FR-05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create, rename, move, and delete email folders, and classify emails into different folders.  </w:t>
      </w:r>
    </w:p>
    <w:p>
      <w:pPr>
        <w:rPr>
          <w:rFonts w:hint="eastAsia"/>
        </w:rPr>
      </w:pPr>
      <w:r>
        <w:rPr>
          <w:rFonts w:hint="eastAsia"/>
        </w:rPr>
        <w:t xml:space="preserve">**Input**: UserID, folder operation type (e.g., create, rename, move, delete), EmailID.  </w:t>
      </w:r>
    </w:p>
    <w:p>
      <w:pPr>
        <w:rPr>
          <w:rFonts w:hint="eastAsia"/>
        </w:rPr>
      </w:pPr>
      <w:r>
        <w:rPr>
          <w:rFonts w:hint="eastAsia"/>
        </w:rPr>
        <w:t xml:space="preserve">**Output**: Updated list of email folders.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1.6 Contact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Number**: FR-06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add, edit, and delete contact information, and group contacts.  </w:t>
      </w:r>
    </w:p>
    <w:p>
      <w:pPr>
        <w:rPr>
          <w:rFonts w:hint="eastAsia"/>
        </w:rPr>
      </w:pPr>
      <w:r>
        <w:rPr>
          <w:rFonts w:hint="eastAsia"/>
        </w:rPr>
        <w:t xml:space="preserve">**Input**: Contact information (e.g., name, email address, phone number, address), UserID.  </w:t>
      </w:r>
    </w:p>
    <w:p>
      <w:pPr>
        <w:rPr>
          <w:rFonts w:hint="eastAsia"/>
        </w:rPr>
      </w:pPr>
      <w:r>
        <w:rPr>
          <w:rFonts w:hint="eastAsia"/>
        </w:rPr>
        <w:t xml:space="preserve">**Output**: Updated list of contacts (Contact).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1.7 Distribution Group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Number**: FR-07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create, edit, and delete distribution groups, and add or remove members from the groups.  </w:t>
      </w:r>
    </w:p>
    <w:p>
      <w:pPr>
        <w:rPr>
          <w:rFonts w:hint="eastAsia"/>
        </w:rPr>
      </w:pPr>
      <w:r>
        <w:rPr>
          <w:rFonts w:hint="eastAsia"/>
        </w:rPr>
        <w:t xml:space="preserve">**Input**: Distribution group information (e.g., name, description), member information (e.g., ContactID), UserID.  </w:t>
      </w:r>
    </w:p>
    <w:p>
      <w:pPr>
        <w:rPr>
          <w:rFonts w:hint="eastAsia"/>
        </w:rPr>
      </w:pPr>
      <w:r>
        <w:rPr>
          <w:rFonts w:hint="eastAsia"/>
        </w:rPr>
        <w:t xml:space="preserve">**Output**: Updated list of distribution groups (Group).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1.8 Calendar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Number**: FR-08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create, edit, and delete calendar events, and set related reminders.  </w:t>
      </w:r>
    </w:p>
    <w:p>
      <w:pPr>
        <w:rPr>
          <w:rFonts w:hint="eastAsia"/>
        </w:rPr>
      </w:pPr>
      <w:r>
        <w:rPr>
          <w:rFonts w:hint="eastAsia"/>
        </w:rPr>
        <w:t xml:space="preserve">**Input**: Event details (e.g., start time, end time, title, description), UserID.  </w:t>
      </w:r>
    </w:p>
    <w:p>
      <w:pPr>
        <w:rPr>
          <w:rFonts w:hint="eastAsia"/>
        </w:rPr>
      </w:pPr>
      <w:r>
        <w:rPr>
          <w:rFonts w:hint="eastAsia"/>
        </w:rPr>
        <w:t xml:space="preserve">**Output**: Updated list of calendar events (Schedule).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1.9 Archiving Policy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Number**: FR-09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create, edit, and delete archiving policies to meet long-term storage and compliance audit requirements.  </w:t>
      </w:r>
    </w:p>
    <w:p>
      <w:pPr>
        <w:rPr>
          <w:rFonts w:hint="eastAsia"/>
        </w:rPr>
      </w:pPr>
      <w:r>
        <w:rPr>
          <w:rFonts w:hint="eastAsia"/>
        </w:rPr>
        <w:t xml:space="preserve">**Input**: Archiving policy details (e.g., policy name, archiving criteria, retention period), UserID.  </w:t>
      </w:r>
    </w:p>
    <w:p>
      <w:pPr>
        <w:rPr>
          <w:rFonts w:hint="eastAsia"/>
        </w:rPr>
      </w:pPr>
      <w:r>
        <w:rPr>
          <w:rFonts w:hint="eastAsia"/>
        </w:rPr>
        <w:t xml:space="preserve">**Output**: Updated list of archiving policies (ArchivePolicy).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1.10 Email Archiving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Number**: FR-10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manually archive emails or archive them according to archiving policies.  </w:t>
      </w:r>
    </w:p>
    <w:p>
      <w:pPr>
        <w:rPr>
          <w:rFonts w:hint="eastAsia"/>
        </w:rPr>
      </w:pPr>
      <w:r>
        <w:rPr>
          <w:rFonts w:hint="eastAsia"/>
        </w:rPr>
        <w:t xml:space="preserve">**Input**: EmailID, ArchiveDate, PolicyID.  </w:t>
      </w:r>
    </w:p>
    <w:p>
      <w:pPr>
        <w:rPr>
          <w:rFonts w:hint="eastAsia"/>
        </w:rPr>
      </w:pPr>
      <w:r>
        <w:rPr>
          <w:rFonts w:hint="eastAsia"/>
        </w:rPr>
        <w:t xml:space="preserve">**Output**: List of archived emails (ArchivedEmail).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1.11 Backup and Restore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Number**: FR-11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The system provides regular backup functionality for emails and data, and allows users to restore data from different levels (file-level to full-database level).  </w:t>
      </w:r>
    </w:p>
    <w:p>
      <w:pPr>
        <w:rPr>
          <w:rFonts w:hint="eastAsia"/>
        </w:rPr>
      </w:pPr>
      <w:r>
        <w:rPr>
          <w:rFonts w:hint="eastAsia"/>
        </w:rPr>
        <w:t xml:space="preserve">**Input**: BackupType, BackupDate/RestoreDate.  </w:t>
      </w:r>
    </w:p>
    <w:p>
      <w:pPr>
        <w:rPr>
          <w:rFonts w:hint="eastAsia"/>
        </w:rPr>
      </w:pPr>
      <w:r>
        <w:rPr>
          <w:rFonts w:hint="eastAsia"/>
        </w:rPr>
        <w:t xml:space="preserve">**Output**: Backup log (BackupLog) records, status of restored data.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1.12 Administrator Account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Number**: FR-12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Administrators can manage the creation, review, permission allocation, and revocation of user email accounts.  </w:t>
      </w:r>
    </w:p>
    <w:p>
      <w:pPr>
        <w:rPr>
          <w:rFonts w:hint="eastAsia"/>
        </w:rPr>
      </w:pPr>
      <w:r>
        <w:rPr>
          <w:rFonts w:hint="eastAsia"/>
        </w:rPr>
        <w:t xml:space="preserve">**Input**: Account request information (AccountRequest), permission configuration information (AccountPermission), AdminID.  </w:t>
      </w:r>
    </w:p>
    <w:p>
      <w:pPr>
        <w:rPr>
          <w:rFonts w:hint="eastAsia"/>
        </w:rPr>
      </w:pPr>
      <w:r>
        <w:rPr>
          <w:rFonts w:hint="eastAsia"/>
        </w:rPr>
        <w:t xml:space="preserve">**Output**: Updated list of user accounts (User), updated list of account permissions (AccountPermission).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1.13 Administrator Archiving Policy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Number**: FR-13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Administrators can formulate and standardize archiving policies to help users manage email archiving more effectively.  </w:t>
      </w:r>
    </w:p>
    <w:p>
      <w:pPr>
        <w:rPr>
          <w:rFonts w:hint="eastAsia"/>
        </w:rPr>
      </w:pPr>
      <w:r>
        <w:rPr>
          <w:rFonts w:hint="eastAsia"/>
        </w:rPr>
        <w:t xml:space="preserve">**Input**: Archiving policy details (ArchivePolicy), AdminID.  </w:t>
      </w:r>
    </w:p>
    <w:p>
      <w:pPr>
        <w:rPr>
          <w:rFonts w:hint="eastAsia"/>
        </w:rPr>
      </w:pPr>
      <w:r>
        <w:rPr>
          <w:rFonts w:hint="eastAsia"/>
        </w:rPr>
        <w:t xml:space="preserve">**Output**: Updated list of archiving policies (ArchivePolicy).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1.14 Administrator Backup Log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Number**: FR-14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Administrators can view and manage backup logs to ensure data security and traceability.  </w:t>
      </w:r>
    </w:p>
    <w:p>
      <w:pPr>
        <w:rPr>
          <w:rFonts w:hint="eastAsia"/>
        </w:rPr>
      </w:pPr>
      <w:r>
        <w:rPr>
          <w:rFonts w:hint="eastAsia"/>
        </w:rPr>
        <w:t xml:space="preserve">**Input**: Backup log query criteria, AdminID.  </w:t>
      </w:r>
    </w:p>
    <w:p>
      <w:pPr>
        <w:rPr>
          <w:rFonts w:hint="eastAsia"/>
        </w:rPr>
      </w:pPr>
      <w:r>
        <w:rPr>
          <w:rFonts w:hint="eastAsia"/>
        </w:rPr>
        <w:t xml:space="preserve">**Output**: List of backup logs (BackupLog).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1.15 Task Reminder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Number**: FR-15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set task reminders related to emails or calendar events.  </w:t>
      </w:r>
    </w:p>
    <w:p>
      <w:pPr>
        <w:rPr>
          <w:rFonts w:hint="eastAsia"/>
        </w:rPr>
      </w:pPr>
      <w:r>
        <w:rPr>
          <w:rFonts w:hint="eastAsia"/>
        </w:rPr>
        <w:t xml:space="preserve">**Input**: ReminderType, ReminderDate, AssociatedEmailID, AssociatedScheduleID, UserID.  </w:t>
      </w:r>
    </w:p>
    <w:p>
      <w:r>
        <w:rPr>
          <w:rFonts w:hint="eastAsia"/>
        </w:rPr>
        <w:t>**Output**: Updated list of task reminders (TaskReminder).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7F7F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2025-07-20T15:40:13Z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46ADA2C3A84076D15D9D7C687944CBD8_42</vt:lpwstr>
  </property>
</Properties>
</file>