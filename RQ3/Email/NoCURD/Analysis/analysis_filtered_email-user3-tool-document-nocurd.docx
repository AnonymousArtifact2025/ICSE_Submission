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2928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Here is the cleaned and translated TXT version with only the requested content:</w:t>
      </w:r>
    </w:p>
    <w:p w14:paraId="56C9CF5A" w14:textId="77777777" w:rsidR="00AA6702" w:rsidRPr="00AA6702" w:rsidRDefault="00AA6702" w:rsidP="00AA6702">
      <w:pPr>
        <w:rPr>
          <w:rFonts w:eastAsia="宋体"/>
          <w:lang w:eastAsia="zh-CN"/>
        </w:rPr>
      </w:pPr>
    </w:p>
    <w:p w14:paraId="17249826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LLM Automated Evaluation Results</w:t>
      </w:r>
    </w:p>
    <w:p w14:paraId="71EDA538" w14:textId="77777777" w:rsidR="00AA6702" w:rsidRPr="00AA6702" w:rsidRDefault="00AA6702" w:rsidP="00AA6702">
      <w:pPr>
        <w:rPr>
          <w:rFonts w:eastAsia="宋体"/>
          <w:lang w:eastAsia="zh-CN"/>
        </w:rPr>
      </w:pPr>
    </w:p>
    <w:p w14:paraId="44E8571F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Data Entity Statistics</w:t>
      </w:r>
    </w:p>
    <w:p w14:paraId="20630AD1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Identified 14 core data entities managed by the system:</w:t>
      </w:r>
    </w:p>
    <w:p w14:paraId="12A2C381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Email</w:t>
      </w:r>
    </w:p>
    <w:p w14:paraId="0932DB99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 xml:space="preserve">- Email Folder  </w:t>
      </w:r>
    </w:p>
    <w:p w14:paraId="7F1F24BD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Contact</w:t>
      </w:r>
    </w:p>
    <w:p w14:paraId="68D174A6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Distribution Group</w:t>
      </w:r>
    </w:p>
    <w:p w14:paraId="4674E63C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Reminder Task</w:t>
      </w:r>
    </w:p>
    <w:p w14:paraId="0DB17526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Archiving Policy</w:t>
      </w:r>
    </w:p>
    <w:p w14:paraId="6BE7F51D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Archived Email</w:t>
      </w:r>
    </w:p>
    <w:p w14:paraId="3CB35039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Mailbox Account</w:t>
      </w:r>
    </w:p>
    <w:p w14:paraId="461969C2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Mail Flow Data</w:t>
      </w:r>
    </w:p>
    <w:p w14:paraId="57FB0327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Backup Log</w:t>
      </w:r>
    </w:p>
    <w:p w14:paraId="53B4DA8A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 xml:space="preserve">- Restore Log  </w:t>
      </w:r>
    </w:p>
    <w:p w14:paraId="5C30C522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User Permissions</w:t>
      </w:r>
    </w:p>
    <w:p w14:paraId="5607A3DC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User</w:t>
      </w:r>
    </w:p>
    <w:p w14:paraId="7E260815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Administrator</w:t>
      </w:r>
    </w:p>
    <w:p w14:paraId="141113AE" w14:textId="77777777" w:rsidR="00AA6702" w:rsidRPr="00AA6702" w:rsidRDefault="00AA6702" w:rsidP="00AA6702">
      <w:pPr>
        <w:rPr>
          <w:rFonts w:eastAsia="宋体"/>
          <w:lang w:eastAsia="zh-CN"/>
        </w:rPr>
      </w:pPr>
    </w:p>
    <w:p w14:paraId="6E2CAC09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Total Data Entities: 14.</w:t>
      </w:r>
    </w:p>
    <w:p w14:paraId="42D0CD74" w14:textId="77777777" w:rsidR="00AA6702" w:rsidRPr="00AA6702" w:rsidRDefault="00AA6702" w:rsidP="00AA6702">
      <w:pPr>
        <w:rPr>
          <w:rFonts w:eastAsia="宋体"/>
          <w:lang w:eastAsia="zh-CN"/>
        </w:rPr>
      </w:pPr>
    </w:p>
    <w:p w14:paraId="5F66C277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Functional Requirements Merged Statistics</w:t>
      </w:r>
    </w:p>
    <w:p w14:paraId="043F3B95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Original functional requirements: 31</w:t>
      </w:r>
    </w:p>
    <w:p w14:paraId="08DD6945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After merging similar operations on same entities:</w:t>
      </w:r>
    </w:p>
    <w:p w14:paraId="311C4100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lastRenderedPageBreak/>
        <w:t>- Merged Examples:</w:t>
      </w:r>
    </w:p>
    <w:p w14:paraId="23F67B09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 xml:space="preserve">  - Contact management (FR-06,07) into "Manage Contacts"</w:t>
      </w:r>
    </w:p>
    <w:p w14:paraId="41DAE089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 xml:space="preserve">  - Distribution group management (FR-08,09,10) into "Manage Distribution Groups"</w:t>
      </w:r>
    </w:p>
    <w:p w14:paraId="04E4C090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 xml:space="preserve">  - Mailbox account management (FR-17,18,19) into "Manage Mailbox Accounts"</w:t>
      </w:r>
    </w:p>
    <w:p w14:paraId="56BC1127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Total Merged Functional Requirements: 21.</w:t>
      </w:r>
    </w:p>
    <w:p w14:paraId="07EAF1E5" w14:textId="77777777" w:rsidR="00AA6702" w:rsidRPr="00AA6702" w:rsidRDefault="00AA6702" w:rsidP="00AA6702">
      <w:pPr>
        <w:rPr>
          <w:rFonts w:eastAsia="宋体"/>
          <w:lang w:eastAsia="zh-CN"/>
        </w:rPr>
      </w:pPr>
    </w:p>
    <w:p w14:paraId="5B4E80CF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Hallucination Requirements Evaluation</w:t>
      </w:r>
    </w:p>
    <w:p w14:paraId="6DB05BE4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Evaluation Criteria: Requirements introducing unconnected data entities that would isolate nodes in E-R diagram.</w:t>
      </w:r>
    </w:p>
    <w:p w14:paraId="21C219BD" w14:textId="77777777" w:rsidR="00AA6702" w:rsidRPr="00AA6702" w:rsidRDefault="00AA6702" w:rsidP="00AA6702">
      <w:pPr>
        <w:rPr>
          <w:rFonts w:eastAsia="宋体"/>
          <w:lang w:eastAsia="zh-CN"/>
        </w:rPr>
      </w:pPr>
    </w:p>
    <w:p w14:paraId="2E622E52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Evaluation Results:</w:t>
      </w:r>
    </w:p>
    <w:p w14:paraId="0797BE48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All 21 requirements involve at least one of the 14 defined entities, maintaining proper connections in E-R model. No hallucination requirements detected.</w:t>
      </w:r>
    </w:p>
    <w:p w14:paraId="636B965D" w14:textId="77777777" w:rsidR="00AA6702" w:rsidRPr="00AA6702" w:rsidRDefault="00AA6702" w:rsidP="00AA6702">
      <w:pPr>
        <w:rPr>
          <w:rFonts w:eastAsia="宋体"/>
          <w:lang w:eastAsia="zh-CN"/>
        </w:rPr>
      </w:pPr>
    </w:p>
    <w:p w14:paraId="31744F31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Total Hallucination Requirements: 0.</w:t>
      </w:r>
    </w:p>
    <w:p w14:paraId="560EE9BC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Total Non-Hallucination Requirements: 21.</w:t>
      </w:r>
    </w:p>
    <w:p w14:paraId="1529B075" w14:textId="77777777" w:rsidR="00AA6702" w:rsidRPr="00AA6702" w:rsidRDefault="00AA6702" w:rsidP="00AA6702">
      <w:pPr>
        <w:rPr>
          <w:rFonts w:eastAsia="宋体"/>
          <w:lang w:eastAsia="zh-CN"/>
        </w:rPr>
      </w:pPr>
    </w:p>
    <w:p w14:paraId="7B634634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Complete Evaluation Table (Functional Requirement | Hallucination | Judgement Reason)</w:t>
      </w:r>
    </w:p>
    <w:p w14:paraId="2A892098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--------------------------------------------------</w:t>
      </w:r>
    </w:p>
    <w:p w14:paraId="69B429AE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Send Mail (FR-01) | No | Involves Email entity, connected to core mail system.</w:t>
      </w:r>
    </w:p>
    <w:p w14:paraId="3FAFD679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Receive Mail (FR-02) | No | Involves Email entity, connected via inbox.</w:t>
      </w:r>
    </w:p>
    <w:p w14:paraId="57C3A6C3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Format Mail (FR-03) | No | Involves Email entity (content modification).</w:t>
      </w:r>
    </w:p>
    <w:p w14:paraId="07E179A2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Search Mail (FR-04) | No | Involves Email entity, searchable across folders.</w:t>
      </w:r>
    </w:p>
    <w:p w14:paraId="7003F9D1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Organize Mail Folders (FR-05) | No | Involves Email Folder entity for organization.</w:t>
      </w:r>
    </w:p>
    <w:p w14:paraId="6393A914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Manage Contacts (FR-06,07) | No | Involves Contact entity, connected to groups.</w:t>
      </w:r>
    </w:p>
    <w:p w14:paraId="32CA62AC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Manage Distribution Groups (FR-08,09,10) | No | Involves Distribution Group entity.</w:t>
      </w:r>
    </w:p>
    <w:p w14:paraId="1938245F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Manage Reminder Tasks (FR-11,12) | No | Involves Reminder Task entity (scheduled).</w:t>
      </w:r>
    </w:p>
    <w:p w14:paraId="19D819B8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lastRenderedPageBreak/>
        <w:t>Manage Archiving Policies (FR-13,14) | No | Involves Archiving Policy entity.</w:t>
      </w:r>
    </w:p>
    <w:p w14:paraId="125F6D15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Query Archived Mail (FR-15) | No | Involves Archived Email (subset of Email).</w:t>
      </w:r>
    </w:p>
    <w:p w14:paraId="71E86BCF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Delete Expired Mail (FR-16) | No | Involves Email entity (lifecycle management).</w:t>
      </w:r>
    </w:p>
    <w:p w14:paraId="7C7CD257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Manage Mailbox Accounts (FR-17,18,19) | No | Involves Mailbox Account entity.</w:t>
      </w:r>
    </w:p>
    <w:p w14:paraId="5B9E5468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Archive Mail (FR-20,21) | No | Involves Email entity (archive operations).</w:t>
      </w:r>
    </w:p>
    <w:p w14:paraId="6418FCE9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Capture Mail Flow (FR-22) | No | Involves Mail Flow Data (derived from Email).</w:t>
      </w:r>
    </w:p>
    <w:p w14:paraId="2DAB5C66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Classify and Archive by Policy (FR-23) | No | Connects Policy to Email/Contact.</w:t>
      </w:r>
    </w:p>
    <w:p w14:paraId="22048228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Record Backup Log (FR-24) | No | Involves Backup Log entity (operation tracking).</w:t>
      </w:r>
    </w:p>
    <w:p w14:paraId="22020EDA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Execute Data Backup (FR-25) | No | Connects to all core data entities.</w:t>
      </w:r>
    </w:p>
    <w:p w14:paraId="44007E43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Restore Backup Data (FR-26) | No | Connects to all core data entities.</w:t>
      </w:r>
    </w:p>
    <w:p w14:paraId="61F8AB9A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Record Restore Log (FR-27) | No | Involves Restore Log entity (operation tracking).</w:t>
      </w:r>
    </w:p>
    <w:p w14:paraId="1BDC15EE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View Backup/Restore Logs (FR-28) | No | Involves Backup/Restore Log entities.</w:t>
      </w:r>
    </w:p>
    <w:p w14:paraId="6541FCE9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Manage User Permissions (FR-29,30,31) | No | Involves User Permissions entity.</w:t>
      </w:r>
    </w:p>
    <w:p w14:paraId="2F90725A" w14:textId="77777777" w:rsidR="00AA6702" w:rsidRPr="00AA6702" w:rsidRDefault="00AA6702" w:rsidP="00AA6702">
      <w:pPr>
        <w:rPr>
          <w:rFonts w:eastAsia="宋体"/>
          <w:lang w:eastAsia="zh-CN"/>
        </w:rPr>
      </w:pPr>
    </w:p>
    <w:p w14:paraId="537FBC43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Summary</w:t>
      </w:r>
    </w:p>
    <w:p w14:paraId="666640D0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Total Data Entities: 14.</w:t>
      </w:r>
    </w:p>
    <w:p w14:paraId="7BD149AB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Total Functional Requirements After Merging: 21.</w:t>
      </w:r>
    </w:p>
    <w:p w14:paraId="27042AB8" w14:textId="77777777" w:rsidR="00AA6702" w:rsidRPr="00AA6702" w:rsidRDefault="00AA6702" w:rsidP="00AA6702">
      <w:pPr>
        <w:rPr>
          <w:rFonts w:eastAsia="宋体"/>
          <w:lang w:eastAsia="zh-CN"/>
        </w:rPr>
      </w:pPr>
      <w:r w:rsidRPr="00AA6702">
        <w:rPr>
          <w:rFonts w:eastAsia="宋体"/>
          <w:lang w:eastAsia="zh-CN"/>
        </w:rPr>
        <w:t>- Total Hallucination Requirements: 0.</w:t>
      </w:r>
    </w:p>
    <w:p w14:paraId="2011E836" w14:textId="65E7A996" w:rsidR="004A23F5" w:rsidRPr="00AA6702" w:rsidRDefault="00AA6702" w:rsidP="00AA6702">
      <w:pPr>
        <w:rPr>
          <w:rFonts w:eastAsia="宋体" w:hint="eastAsia"/>
          <w:lang w:eastAsia="zh-CN"/>
        </w:rPr>
      </w:pPr>
      <w:r w:rsidRPr="00AA6702">
        <w:rPr>
          <w:rFonts w:eastAsia="宋体"/>
          <w:lang w:eastAsia="zh-CN"/>
        </w:rPr>
        <w:t>- Total Non-Hallucination Requirements: 21.</w:t>
      </w:r>
    </w:p>
    <w:sectPr w:rsidR="004A23F5" w:rsidRPr="00AA6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C584" w14:textId="77777777" w:rsidR="002D4306" w:rsidRDefault="002D4306">
      <w:pPr>
        <w:spacing w:line="240" w:lineRule="auto"/>
      </w:pPr>
      <w:r>
        <w:separator/>
      </w:r>
    </w:p>
  </w:endnote>
  <w:endnote w:type="continuationSeparator" w:id="0">
    <w:p w14:paraId="6984421D" w14:textId="77777777" w:rsidR="002D4306" w:rsidRDefault="002D4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B73F9" w14:textId="77777777" w:rsidR="002D4306" w:rsidRDefault="002D4306">
      <w:pPr>
        <w:spacing w:after="0"/>
      </w:pPr>
      <w:r>
        <w:separator/>
      </w:r>
    </w:p>
  </w:footnote>
  <w:footnote w:type="continuationSeparator" w:id="0">
    <w:p w14:paraId="1565440B" w14:textId="77777777" w:rsidR="002D4306" w:rsidRDefault="002D43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670594248">
    <w:abstractNumId w:val="1"/>
  </w:num>
  <w:num w:numId="2" w16cid:durableId="686367656">
    <w:abstractNumId w:val="4"/>
  </w:num>
  <w:num w:numId="3" w16cid:durableId="321399068">
    <w:abstractNumId w:val="5"/>
  </w:num>
  <w:num w:numId="4" w16cid:durableId="781728560">
    <w:abstractNumId w:val="2"/>
  </w:num>
  <w:num w:numId="5" w16cid:durableId="906113347">
    <w:abstractNumId w:val="0"/>
  </w:num>
  <w:num w:numId="6" w16cid:durableId="193273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AFF68284"/>
    <w:rsid w:val="FBE532F5"/>
    <w:rsid w:val="FEFF2C78"/>
    <w:rsid w:val="00034616"/>
    <w:rsid w:val="0006063C"/>
    <w:rsid w:val="0015074B"/>
    <w:rsid w:val="001B0404"/>
    <w:rsid w:val="0029639D"/>
    <w:rsid w:val="002D4306"/>
    <w:rsid w:val="00326F90"/>
    <w:rsid w:val="004A23F5"/>
    <w:rsid w:val="00AA1D8D"/>
    <w:rsid w:val="00AA670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50771"/>
  <w14:defaultImageDpi w14:val="300"/>
  <w15:docId w15:val="{06F60AC0-043B-400D-B6F7-7B34CC84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2</cp:revision>
  <dcterms:created xsi:type="dcterms:W3CDTF">2013-12-24T07:15:00Z</dcterms:created>
  <dcterms:modified xsi:type="dcterms:W3CDTF">2025-07-21T07:50:00Z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3A4B25B772D32610F5A064684E3B3A43_42</vt:lpwstr>
  </property>
</Properties>
</file>