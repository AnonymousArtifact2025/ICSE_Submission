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9B9FB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/>
          <w:lang w:eastAsia="zh-CN"/>
        </w:rPr>
        <w:t>LLM Automated Evaluation Results</w:t>
      </w:r>
    </w:p>
    <w:p w14:paraId="5B809E89" w14:textId="77777777" w:rsidR="007F2673" w:rsidRPr="007F2673" w:rsidRDefault="007F2673" w:rsidP="007F2673">
      <w:pPr>
        <w:rPr>
          <w:rFonts w:eastAsia="宋体"/>
          <w:lang w:eastAsia="zh-CN"/>
        </w:rPr>
      </w:pPr>
    </w:p>
    <w:p w14:paraId="704ECB21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/>
          <w:lang w:eastAsia="zh-CN"/>
        </w:rPr>
        <w:t>Data Entity Statistics</w:t>
      </w:r>
    </w:p>
    <w:p w14:paraId="19D39745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/>
          <w:lang w:eastAsia="zh-CN"/>
        </w:rPr>
        <w:t>Based on the functional requirements document, the system needs to manage the following data entities (excluding external data sources/formats mentioned in external interfaces):</w:t>
      </w:r>
    </w:p>
    <w:p w14:paraId="655EE34B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 w:hint="eastAsia"/>
          <w:lang w:eastAsia="zh-CN"/>
        </w:rPr>
        <w:t>•</w:t>
      </w:r>
      <w:r w:rsidRPr="007F2673">
        <w:rPr>
          <w:rFonts w:eastAsia="宋体"/>
          <w:lang w:eastAsia="zh-CN"/>
        </w:rPr>
        <w:t xml:space="preserve"> User: Involves user ID to identify system users.</w:t>
      </w:r>
    </w:p>
    <w:p w14:paraId="04429B0D" w14:textId="77777777" w:rsidR="007F2673" w:rsidRPr="007F2673" w:rsidRDefault="007F2673" w:rsidP="007F2673">
      <w:pPr>
        <w:rPr>
          <w:rFonts w:eastAsia="宋体"/>
          <w:lang w:eastAsia="zh-CN"/>
        </w:rPr>
      </w:pPr>
    </w:p>
    <w:p w14:paraId="0A42FD4B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 w:hint="eastAsia"/>
          <w:lang w:eastAsia="zh-CN"/>
        </w:rPr>
        <w:t>•</w:t>
      </w:r>
      <w:r w:rsidRPr="007F2673">
        <w:rPr>
          <w:rFonts w:eastAsia="宋体"/>
          <w:lang w:eastAsia="zh-CN"/>
        </w:rPr>
        <w:t xml:space="preserve"> Email: Involves email ID, subject, body, attachments, etc., as core communication objects.</w:t>
      </w:r>
    </w:p>
    <w:p w14:paraId="46FBE93B" w14:textId="77777777" w:rsidR="007F2673" w:rsidRPr="007F2673" w:rsidRDefault="007F2673" w:rsidP="007F2673">
      <w:pPr>
        <w:rPr>
          <w:rFonts w:eastAsia="宋体"/>
          <w:lang w:eastAsia="zh-CN"/>
        </w:rPr>
      </w:pPr>
    </w:p>
    <w:p w14:paraId="492F651C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 w:hint="eastAsia"/>
          <w:lang w:eastAsia="zh-CN"/>
        </w:rPr>
        <w:t>•</w:t>
      </w:r>
      <w:r w:rsidRPr="007F2673">
        <w:rPr>
          <w:rFonts w:eastAsia="宋体"/>
          <w:lang w:eastAsia="zh-CN"/>
        </w:rPr>
        <w:t xml:space="preserve"> Contact: Involves contact ID, name, email address, etc., for communication management.</w:t>
      </w:r>
    </w:p>
    <w:p w14:paraId="3A46B37F" w14:textId="77777777" w:rsidR="007F2673" w:rsidRPr="007F2673" w:rsidRDefault="007F2673" w:rsidP="007F2673">
      <w:pPr>
        <w:rPr>
          <w:rFonts w:eastAsia="宋体"/>
          <w:lang w:eastAsia="zh-CN"/>
        </w:rPr>
      </w:pPr>
    </w:p>
    <w:p w14:paraId="4560DE30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 w:hint="eastAsia"/>
          <w:lang w:eastAsia="zh-CN"/>
        </w:rPr>
        <w:t>•</w:t>
      </w:r>
      <w:r w:rsidRPr="007F2673">
        <w:rPr>
          <w:rFonts w:eastAsia="宋体"/>
          <w:lang w:eastAsia="zh-CN"/>
        </w:rPr>
        <w:t xml:space="preserve"> Distribution Group: Involves group ID, name, member list, for group management.</w:t>
      </w:r>
    </w:p>
    <w:p w14:paraId="3038A31E" w14:textId="77777777" w:rsidR="007F2673" w:rsidRPr="007F2673" w:rsidRDefault="007F2673" w:rsidP="007F2673">
      <w:pPr>
        <w:rPr>
          <w:rFonts w:eastAsia="宋体"/>
          <w:lang w:eastAsia="zh-CN"/>
        </w:rPr>
      </w:pPr>
    </w:p>
    <w:p w14:paraId="07D67AE9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 w:hint="eastAsia"/>
          <w:lang w:eastAsia="zh-CN"/>
        </w:rPr>
        <w:t>•</w:t>
      </w:r>
      <w:r w:rsidRPr="007F2673">
        <w:rPr>
          <w:rFonts w:eastAsia="宋体"/>
          <w:lang w:eastAsia="zh-CN"/>
        </w:rPr>
        <w:t xml:space="preserve"> Folder: Involves folder ID, including mailbox folders (e.g., inbox, sent) and archive folders, for email organization.</w:t>
      </w:r>
    </w:p>
    <w:p w14:paraId="4A35FB49" w14:textId="77777777" w:rsidR="007F2673" w:rsidRPr="007F2673" w:rsidRDefault="007F2673" w:rsidP="007F2673">
      <w:pPr>
        <w:rPr>
          <w:rFonts w:eastAsia="宋体"/>
          <w:lang w:eastAsia="zh-CN"/>
        </w:rPr>
      </w:pPr>
    </w:p>
    <w:p w14:paraId="13F5F3AB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 w:hint="eastAsia"/>
          <w:lang w:eastAsia="zh-CN"/>
        </w:rPr>
        <w:t>•</w:t>
      </w:r>
      <w:r w:rsidRPr="007F2673">
        <w:rPr>
          <w:rFonts w:eastAsia="宋体"/>
          <w:lang w:eastAsia="zh-CN"/>
        </w:rPr>
        <w:t xml:space="preserve"> Mailbox Account: Involves account ID, username, password, etc., managed by administrators.</w:t>
      </w:r>
    </w:p>
    <w:p w14:paraId="5D9199EC" w14:textId="77777777" w:rsidR="007F2673" w:rsidRPr="007F2673" w:rsidRDefault="007F2673" w:rsidP="007F2673">
      <w:pPr>
        <w:rPr>
          <w:rFonts w:eastAsia="宋体"/>
          <w:lang w:eastAsia="zh-CN"/>
        </w:rPr>
      </w:pPr>
    </w:p>
    <w:p w14:paraId="35CAD26B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 w:hint="eastAsia"/>
          <w:lang w:eastAsia="zh-CN"/>
        </w:rPr>
        <w:t>•</w:t>
      </w:r>
      <w:r w:rsidRPr="007F2673">
        <w:rPr>
          <w:rFonts w:eastAsia="宋体"/>
          <w:lang w:eastAsia="zh-CN"/>
        </w:rPr>
        <w:t xml:space="preserve"> Archiving Policy: Involves policy ID for automated archiving rules.</w:t>
      </w:r>
    </w:p>
    <w:p w14:paraId="40F72AFD" w14:textId="77777777" w:rsidR="007F2673" w:rsidRPr="007F2673" w:rsidRDefault="007F2673" w:rsidP="007F2673">
      <w:pPr>
        <w:rPr>
          <w:rFonts w:eastAsia="宋体"/>
          <w:lang w:eastAsia="zh-CN"/>
        </w:rPr>
      </w:pPr>
    </w:p>
    <w:p w14:paraId="6538F6C3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 w:hint="eastAsia"/>
          <w:lang w:eastAsia="zh-CN"/>
        </w:rPr>
        <w:t>•</w:t>
      </w:r>
      <w:r w:rsidRPr="007F2673">
        <w:rPr>
          <w:rFonts w:eastAsia="宋体"/>
          <w:lang w:eastAsia="zh-CN"/>
        </w:rPr>
        <w:t xml:space="preserve"> Backup Location: Involves location ID for specifying backup storage.</w:t>
      </w:r>
    </w:p>
    <w:p w14:paraId="555F8249" w14:textId="77777777" w:rsidR="007F2673" w:rsidRPr="007F2673" w:rsidRDefault="007F2673" w:rsidP="007F2673">
      <w:pPr>
        <w:rPr>
          <w:rFonts w:eastAsia="宋体"/>
          <w:lang w:eastAsia="zh-CN"/>
        </w:rPr>
      </w:pPr>
    </w:p>
    <w:p w14:paraId="4C16167E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 w:hint="eastAsia"/>
          <w:lang w:eastAsia="zh-CN"/>
        </w:rPr>
        <w:t>•</w:t>
      </w:r>
      <w:r w:rsidRPr="007F2673">
        <w:rPr>
          <w:rFonts w:eastAsia="宋体"/>
          <w:lang w:eastAsia="zh-CN"/>
        </w:rPr>
        <w:t xml:space="preserve"> Log: Involves log entries, including backup and recovery logs, for recording operations.</w:t>
      </w:r>
    </w:p>
    <w:p w14:paraId="0669AFCD" w14:textId="77777777" w:rsidR="007F2673" w:rsidRPr="007F2673" w:rsidRDefault="007F2673" w:rsidP="007F2673">
      <w:pPr>
        <w:rPr>
          <w:rFonts w:eastAsia="宋体"/>
          <w:lang w:eastAsia="zh-CN"/>
        </w:rPr>
      </w:pPr>
    </w:p>
    <w:p w14:paraId="1F89FEA7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 w:hint="eastAsia"/>
          <w:lang w:eastAsia="zh-CN"/>
        </w:rPr>
        <w:t>•</w:t>
      </w:r>
      <w:r w:rsidRPr="007F2673">
        <w:rPr>
          <w:rFonts w:eastAsia="宋体"/>
          <w:lang w:eastAsia="zh-CN"/>
        </w:rPr>
        <w:t xml:space="preserve"> Mail Flow Data: Involves captured mail flow information for monitoring and analysis.</w:t>
      </w:r>
    </w:p>
    <w:p w14:paraId="0BFB0278" w14:textId="77777777" w:rsidR="007F2673" w:rsidRPr="007F2673" w:rsidRDefault="007F2673" w:rsidP="007F2673">
      <w:pPr>
        <w:rPr>
          <w:rFonts w:eastAsia="宋体"/>
          <w:lang w:eastAsia="zh-CN"/>
        </w:rPr>
      </w:pPr>
    </w:p>
    <w:p w14:paraId="379A791B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 w:hint="eastAsia"/>
          <w:lang w:eastAsia="zh-CN"/>
        </w:rPr>
        <w:lastRenderedPageBreak/>
        <w:t>•</w:t>
      </w:r>
      <w:r w:rsidRPr="007F2673">
        <w:rPr>
          <w:rFonts w:eastAsia="宋体"/>
          <w:lang w:eastAsia="zh-CN"/>
        </w:rPr>
        <w:t xml:space="preserve"> Mail Status</w:t>
      </w:r>
    </w:p>
    <w:p w14:paraId="3C24CD89" w14:textId="77777777" w:rsidR="007F2673" w:rsidRPr="007F2673" w:rsidRDefault="007F2673" w:rsidP="007F2673">
      <w:pPr>
        <w:rPr>
          <w:rFonts w:eastAsia="宋体"/>
          <w:lang w:eastAsia="zh-CN"/>
        </w:rPr>
      </w:pPr>
    </w:p>
    <w:p w14:paraId="6AEDDA9B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 w:hint="eastAsia"/>
          <w:lang w:eastAsia="zh-CN"/>
        </w:rPr>
        <w:t>•</w:t>
      </w:r>
      <w:r w:rsidRPr="007F2673">
        <w:rPr>
          <w:rFonts w:eastAsia="宋体"/>
          <w:lang w:eastAsia="zh-CN"/>
        </w:rPr>
        <w:t xml:space="preserve"> Administrator</w:t>
      </w:r>
    </w:p>
    <w:p w14:paraId="41E86458" w14:textId="77777777" w:rsidR="007F2673" w:rsidRPr="007F2673" w:rsidRDefault="007F2673" w:rsidP="007F2673">
      <w:pPr>
        <w:rPr>
          <w:rFonts w:eastAsia="宋体"/>
          <w:lang w:eastAsia="zh-CN"/>
        </w:rPr>
      </w:pPr>
    </w:p>
    <w:p w14:paraId="0B5E5D83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/>
          <w:lang w:eastAsia="zh-CN"/>
        </w:rPr>
        <w:t>Total Data Entities: 13.</w:t>
      </w:r>
    </w:p>
    <w:p w14:paraId="3E362064" w14:textId="77777777" w:rsidR="007F2673" w:rsidRPr="007F2673" w:rsidRDefault="007F2673" w:rsidP="007F2673">
      <w:pPr>
        <w:rPr>
          <w:rFonts w:eastAsia="宋体"/>
          <w:lang w:eastAsia="zh-CN"/>
        </w:rPr>
      </w:pPr>
    </w:p>
    <w:p w14:paraId="3D855FD7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/>
          <w:lang w:eastAsia="zh-CN"/>
        </w:rPr>
        <w:t>Functional Requirements Merged Statistics</w:t>
      </w:r>
    </w:p>
    <w:p w14:paraId="40BA87D5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/>
          <w:lang w:eastAsia="zh-CN"/>
        </w:rPr>
        <w:t>Original functional requirements: 29</w:t>
      </w:r>
    </w:p>
    <w:p w14:paraId="4EF9D038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/>
          <w:lang w:eastAsia="zh-CN"/>
        </w:rPr>
        <w:t>After merging similar functionalities and removing system settings (none in this case):</w:t>
      </w:r>
    </w:p>
    <w:p w14:paraId="60B5C604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 w:hint="eastAsia"/>
          <w:lang w:eastAsia="zh-CN"/>
        </w:rPr>
        <w:t>•</w:t>
      </w:r>
      <w:r w:rsidRPr="007F2673">
        <w:rPr>
          <w:rFonts w:eastAsia="宋体"/>
          <w:lang w:eastAsia="zh-CN"/>
        </w:rPr>
        <w:t xml:space="preserve"> Merged Examples:</w:t>
      </w:r>
    </w:p>
    <w:p w14:paraId="387A60D8" w14:textId="77777777" w:rsidR="007F2673" w:rsidRPr="007F2673" w:rsidRDefault="007F2673" w:rsidP="007F2673">
      <w:pPr>
        <w:rPr>
          <w:rFonts w:eastAsia="宋体"/>
          <w:lang w:eastAsia="zh-CN"/>
        </w:rPr>
      </w:pPr>
    </w:p>
    <w:p w14:paraId="49E20CB2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/>
          <w:lang w:eastAsia="zh-CN"/>
        </w:rPr>
        <w:t xml:space="preserve">  • Contact management (FR-06,07,08,09) merged into "Manage Contacts" (CRUD operations).</w:t>
      </w:r>
    </w:p>
    <w:p w14:paraId="000DD46C" w14:textId="77777777" w:rsidR="007F2673" w:rsidRPr="007F2673" w:rsidRDefault="007F2673" w:rsidP="007F2673">
      <w:pPr>
        <w:rPr>
          <w:rFonts w:eastAsia="宋体"/>
          <w:lang w:eastAsia="zh-CN"/>
        </w:rPr>
      </w:pPr>
    </w:p>
    <w:p w14:paraId="2D9AD8DA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/>
          <w:lang w:eastAsia="zh-CN"/>
        </w:rPr>
        <w:t xml:space="preserve">  • Distribution group management (FR-10,11,12) merged into "Manage Distribution Groups".</w:t>
      </w:r>
    </w:p>
    <w:p w14:paraId="287DDDB8" w14:textId="77777777" w:rsidR="007F2673" w:rsidRPr="007F2673" w:rsidRDefault="007F2673" w:rsidP="007F2673">
      <w:pPr>
        <w:rPr>
          <w:rFonts w:eastAsia="宋体"/>
          <w:lang w:eastAsia="zh-CN"/>
        </w:rPr>
      </w:pPr>
    </w:p>
    <w:p w14:paraId="7FAF97A2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/>
          <w:lang w:eastAsia="zh-CN"/>
        </w:rPr>
        <w:t xml:space="preserve">  • Email search (FR-04,18) merged into "Search Emails".</w:t>
      </w:r>
    </w:p>
    <w:p w14:paraId="0E59201C" w14:textId="77777777" w:rsidR="007F2673" w:rsidRPr="007F2673" w:rsidRDefault="007F2673" w:rsidP="007F2673">
      <w:pPr>
        <w:rPr>
          <w:rFonts w:eastAsia="宋体"/>
          <w:lang w:eastAsia="zh-CN"/>
        </w:rPr>
      </w:pPr>
    </w:p>
    <w:p w14:paraId="0C318833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 w:hint="eastAsia"/>
          <w:lang w:eastAsia="zh-CN"/>
        </w:rPr>
        <w:t>•</w:t>
      </w:r>
      <w:r w:rsidRPr="007F2673">
        <w:rPr>
          <w:rFonts w:eastAsia="宋体"/>
          <w:lang w:eastAsia="zh-CN"/>
        </w:rPr>
        <w:t xml:space="preserve"> Total Merged Functional Requirements: 20.</w:t>
      </w:r>
    </w:p>
    <w:p w14:paraId="6342BE94" w14:textId="77777777" w:rsidR="007F2673" w:rsidRPr="007F2673" w:rsidRDefault="007F2673" w:rsidP="007F2673">
      <w:pPr>
        <w:rPr>
          <w:rFonts w:eastAsia="宋体"/>
          <w:lang w:eastAsia="zh-CN"/>
        </w:rPr>
      </w:pPr>
    </w:p>
    <w:p w14:paraId="12961A7F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/>
          <w:lang w:eastAsia="zh-CN"/>
        </w:rPr>
        <w:t>Hallucination Requirements Evaluation</w:t>
      </w:r>
    </w:p>
    <w:p w14:paraId="23832EBD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/>
          <w:lang w:eastAsia="zh-CN"/>
        </w:rPr>
        <w:t>Evaluation Criteria: Requirements introducing data entities not connected to existing system entities (causing isolated nodes in E-R diagram).</w:t>
      </w:r>
    </w:p>
    <w:p w14:paraId="7AA4CFC4" w14:textId="77777777" w:rsidR="007F2673" w:rsidRPr="007F2673" w:rsidRDefault="007F2673" w:rsidP="007F2673">
      <w:pPr>
        <w:rPr>
          <w:rFonts w:eastAsia="宋体"/>
          <w:lang w:eastAsia="zh-CN"/>
        </w:rPr>
      </w:pPr>
    </w:p>
    <w:p w14:paraId="1FC37A81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/>
          <w:lang w:eastAsia="zh-CN"/>
        </w:rPr>
        <w:t>Evaluation Results (Functional Requirements vs. Hallucination):</w:t>
      </w:r>
    </w:p>
    <w:p w14:paraId="293F7AB6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/>
          <w:lang w:eastAsia="zh-CN"/>
        </w:rPr>
        <w:t>1. Send Email - No - Involves User, Email, Contact (connected to core).</w:t>
      </w:r>
    </w:p>
    <w:p w14:paraId="0353556A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/>
          <w:lang w:eastAsia="zh-CN"/>
        </w:rPr>
        <w:lastRenderedPageBreak/>
        <w:t>2. Receive Email - No - Involves User, Email (connected via inbox/archive).</w:t>
      </w:r>
    </w:p>
    <w:p w14:paraId="2F0066F3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/>
          <w:lang w:eastAsia="zh-CN"/>
        </w:rPr>
        <w:t>3. Format Email - No - Involves User, Email (directly connected).</w:t>
      </w:r>
    </w:p>
    <w:p w14:paraId="3D7A4EE6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/>
          <w:lang w:eastAsia="zh-CN"/>
        </w:rPr>
        <w:t>4. Search Emails - No - Involves User, Email, Folder (connected in system).</w:t>
      </w:r>
    </w:p>
    <w:p w14:paraId="18319723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/>
          <w:lang w:eastAsia="zh-CN"/>
        </w:rPr>
        <w:t>5. Organize Email Folders - No - Involves User, Email, Folder (connected).</w:t>
      </w:r>
    </w:p>
    <w:p w14:paraId="417FDB6D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/>
          <w:lang w:eastAsia="zh-CN"/>
        </w:rPr>
        <w:t>6. Manage Contacts - No - Involves User, Contact (connected to groups).</w:t>
      </w:r>
    </w:p>
    <w:p w14:paraId="6111C9E6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/>
          <w:lang w:eastAsia="zh-CN"/>
        </w:rPr>
        <w:t>7. Manage Distribution Groups - No - Involves User, Distribution Group, Contact (connected).</w:t>
      </w:r>
    </w:p>
    <w:p w14:paraId="027B6C94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/>
          <w:lang w:eastAsia="zh-CN"/>
        </w:rPr>
        <w:t>8. Set Reminder Tasks - Yes - Introduces "Calendar" entity (undefined, isolated).</w:t>
      </w:r>
    </w:p>
    <w:p w14:paraId="54010C15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/>
          <w:lang w:eastAsia="zh-CN"/>
        </w:rPr>
        <w:t>9. Admin Create Mailbox Account - No - Involves Admin, Mailbox Account (connected).</w:t>
      </w:r>
    </w:p>
    <w:p w14:paraId="473962D0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/>
          <w:lang w:eastAsia="zh-CN"/>
        </w:rPr>
        <w:t>10. Admin Delete Mailbox Account - No - Involves Admin, Mailbox Account (connected).</w:t>
      </w:r>
    </w:p>
    <w:p w14:paraId="7F90A697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/>
          <w:lang w:eastAsia="zh-CN"/>
        </w:rPr>
        <w:t>11. Admin Set Account Permissions - No - Involves Admin, Mailbox Account (connected).</w:t>
      </w:r>
    </w:p>
    <w:p w14:paraId="6B53F7AC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/>
          <w:lang w:eastAsia="zh-CN"/>
        </w:rPr>
        <w:t>12. Personal Archive Emails - No - Involves User, Email, Folder (connected).</w:t>
      </w:r>
    </w:p>
    <w:p w14:paraId="0F517567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/>
          <w:lang w:eastAsia="zh-CN"/>
        </w:rPr>
        <w:t>13. Server Archive Emails - No - Involves Admin, Email, Folder (connected).</w:t>
      </w:r>
    </w:p>
    <w:p w14:paraId="4311A3E5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/>
          <w:lang w:eastAsia="zh-CN"/>
        </w:rPr>
        <w:t>14. Archive by Policy - No - Involves User, Email, Archiving Policy (connected).</w:t>
      </w:r>
    </w:p>
    <w:p w14:paraId="16C959DE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/>
          <w:lang w:eastAsia="zh-CN"/>
        </w:rPr>
        <w:t xml:space="preserve">15. Capture Mail Flow - No - Involves Admin, Mail Flow Data (derived from </w:t>
      </w:r>
      <w:proofErr w:type="gramStart"/>
      <w:r w:rsidRPr="007F2673">
        <w:rPr>
          <w:rFonts w:eastAsia="宋体"/>
          <w:lang w:eastAsia="zh-CN"/>
        </w:rPr>
        <w:t>Email</w:t>
      </w:r>
      <w:proofErr w:type="gramEnd"/>
      <w:r w:rsidRPr="007F2673">
        <w:rPr>
          <w:rFonts w:eastAsia="宋体"/>
          <w:lang w:eastAsia="zh-CN"/>
        </w:rPr>
        <w:t>).</w:t>
      </w:r>
    </w:p>
    <w:p w14:paraId="45894CAD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/>
          <w:lang w:eastAsia="zh-CN"/>
        </w:rPr>
        <w:t>16. Process Expired Emails - No - Involves User, Email (lifecycle connected).</w:t>
      </w:r>
    </w:p>
    <w:p w14:paraId="3F4F5713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/>
          <w:lang w:eastAsia="zh-CN"/>
        </w:rPr>
        <w:t>17. File-Level Backup - No - Involves User, Email, Backup Location (connected).</w:t>
      </w:r>
    </w:p>
    <w:p w14:paraId="61CC3FA7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/>
          <w:lang w:eastAsia="zh-CN"/>
        </w:rPr>
        <w:t>18. Full-Database Backup - No - Involves Admin, Backup Location (connected to all).</w:t>
      </w:r>
    </w:p>
    <w:p w14:paraId="73B2DC01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/>
          <w:lang w:eastAsia="zh-CN"/>
        </w:rPr>
        <w:t>19. Time-Based Data Recovery - Yes - Introduces "Calendar" entity (undefined, isolated).</w:t>
      </w:r>
    </w:p>
    <w:p w14:paraId="2FAF199C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/>
          <w:lang w:eastAsia="zh-CN"/>
        </w:rPr>
        <w:t>20. Record Operation Logs - No - Involves System, Log (connected to all operations).</w:t>
      </w:r>
    </w:p>
    <w:p w14:paraId="6B764A43" w14:textId="77777777" w:rsidR="007F2673" w:rsidRPr="007F2673" w:rsidRDefault="007F2673" w:rsidP="007F2673">
      <w:pPr>
        <w:rPr>
          <w:rFonts w:eastAsia="宋体"/>
          <w:lang w:eastAsia="zh-CN"/>
        </w:rPr>
      </w:pPr>
    </w:p>
    <w:p w14:paraId="340BEF51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/>
          <w:lang w:eastAsia="zh-CN"/>
        </w:rPr>
        <w:t>Total Hallucination Requirements: 2 (Set Reminder Tasks, Time-Based Data Recovery).</w:t>
      </w:r>
    </w:p>
    <w:p w14:paraId="48E8BD62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/>
          <w:lang w:eastAsia="zh-CN"/>
        </w:rPr>
        <w:t>Total Non-Hallucination Requirements: 18.</w:t>
      </w:r>
    </w:p>
    <w:p w14:paraId="23B632F8" w14:textId="77777777" w:rsidR="007F2673" w:rsidRPr="007F2673" w:rsidRDefault="007F2673" w:rsidP="007F2673">
      <w:pPr>
        <w:rPr>
          <w:rFonts w:eastAsia="宋体"/>
          <w:lang w:eastAsia="zh-CN"/>
        </w:rPr>
      </w:pPr>
    </w:p>
    <w:p w14:paraId="1FCE09D2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/>
          <w:lang w:eastAsia="zh-CN"/>
        </w:rPr>
        <w:t>Summary</w:t>
      </w:r>
    </w:p>
    <w:p w14:paraId="3E5B79D5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 w:hint="eastAsia"/>
          <w:lang w:eastAsia="zh-CN"/>
        </w:rPr>
        <w:t>•</w:t>
      </w:r>
      <w:r w:rsidRPr="007F2673">
        <w:rPr>
          <w:rFonts w:eastAsia="宋体"/>
          <w:lang w:eastAsia="zh-CN"/>
        </w:rPr>
        <w:t xml:space="preserve"> Total Data Entities: 13.</w:t>
      </w:r>
    </w:p>
    <w:p w14:paraId="565DB13A" w14:textId="77777777" w:rsidR="007F2673" w:rsidRPr="007F2673" w:rsidRDefault="007F2673" w:rsidP="007F2673">
      <w:pPr>
        <w:rPr>
          <w:rFonts w:eastAsia="宋体"/>
          <w:lang w:eastAsia="zh-CN"/>
        </w:rPr>
      </w:pPr>
    </w:p>
    <w:p w14:paraId="6364D788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 w:hint="eastAsia"/>
          <w:lang w:eastAsia="zh-CN"/>
        </w:rPr>
        <w:lastRenderedPageBreak/>
        <w:t>•</w:t>
      </w:r>
      <w:r w:rsidRPr="007F2673">
        <w:rPr>
          <w:rFonts w:eastAsia="宋体"/>
          <w:lang w:eastAsia="zh-CN"/>
        </w:rPr>
        <w:t xml:space="preserve"> Total Functional Requirements After Merging: 20.</w:t>
      </w:r>
    </w:p>
    <w:p w14:paraId="2EAD77F7" w14:textId="77777777" w:rsidR="007F2673" w:rsidRPr="007F2673" w:rsidRDefault="007F2673" w:rsidP="007F2673">
      <w:pPr>
        <w:rPr>
          <w:rFonts w:eastAsia="宋体"/>
          <w:lang w:eastAsia="zh-CN"/>
        </w:rPr>
      </w:pPr>
    </w:p>
    <w:p w14:paraId="4FE0065C" w14:textId="77777777" w:rsidR="007F2673" w:rsidRPr="007F2673" w:rsidRDefault="007F2673" w:rsidP="007F2673">
      <w:pPr>
        <w:rPr>
          <w:rFonts w:eastAsia="宋体"/>
          <w:lang w:eastAsia="zh-CN"/>
        </w:rPr>
      </w:pPr>
      <w:r w:rsidRPr="007F2673">
        <w:rPr>
          <w:rFonts w:eastAsia="宋体" w:hint="eastAsia"/>
          <w:lang w:eastAsia="zh-CN"/>
        </w:rPr>
        <w:t>•</w:t>
      </w:r>
      <w:r w:rsidRPr="007F2673">
        <w:rPr>
          <w:rFonts w:eastAsia="宋体"/>
          <w:lang w:eastAsia="zh-CN"/>
        </w:rPr>
        <w:t xml:space="preserve"> Total Hallucination Requirements: 2.</w:t>
      </w:r>
    </w:p>
    <w:p w14:paraId="6060EA23" w14:textId="77777777" w:rsidR="007F2673" w:rsidRPr="007F2673" w:rsidRDefault="007F2673" w:rsidP="007F2673">
      <w:pPr>
        <w:rPr>
          <w:rFonts w:eastAsia="宋体"/>
          <w:lang w:eastAsia="zh-CN"/>
        </w:rPr>
      </w:pPr>
    </w:p>
    <w:p w14:paraId="3FF4359F" w14:textId="01031E14" w:rsidR="007F2673" w:rsidRPr="007F2673" w:rsidRDefault="007F2673" w:rsidP="007F2673">
      <w:pPr>
        <w:rPr>
          <w:rFonts w:eastAsia="宋体" w:hint="eastAsia"/>
          <w:lang w:eastAsia="zh-CN"/>
        </w:rPr>
      </w:pPr>
      <w:r w:rsidRPr="007F2673">
        <w:rPr>
          <w:rFonts w:eastAsia="宋体" w:hint="eastAsia"/>
          <w:lang w:eastAsia="zh-CN"/>
        </w:rPr>
        <w:t>•</w:t>
      </w:r>
      <w:r w:rsidRPr="007F2673">
        <w:rPr>
          <w:rFonts w:eastAsia="宋体"/>
          <w:lang w:eastAsia="zh-CN"/>
        </w:rPr>
        <w:t xml:space="preserve"> Total Non-Hallucination Requirements: 18.</w:t>
      </w:r>
    </w:p>
    <w:sectPr w:rsidR="007F2673" w:rsidRPr="007F26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AC6B2" w14:textId="77777777" w:rsidR="006762FD" w:rsidRDefault="006762FD">
      <w:pPr>
        <w:spacing w:line="240" w:lineRule="auto"/>
      </w:pPr>
      <w:r>
        <w:separator/>
      </w:r>
    </w:p>
  </w:endnote>
  <w:endnote w:type="continuationSeparator" w:id="0">
    <w:p w14:paraId="6A0A4980" w14:textId="77777777" w:rsidR="006762FD" w:rsidRDefault="006762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CFD973" w14:textId="77777777" w:rsidR="006762FD" w:rsidRDefault="006762FD">
      <w:pPr>
        <w:spacing w:after="0"/>
      </w:pPr>
      <w:r>
        <w:separator/>
      </w:r>
    </w:p>
  </w:footnote>
  <w:footnote w:type="continuationSeparator" w:id="0">
    <w:p w14:paraId="4F95FE8A" w14:textId="77777777" w:rsidR="006762FD" w:rsidRDefault="006762F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452439122">
    <w:abstractNumId w:val="1"/>
  </w:num>
  <w:num w:numId="2" w16cid:durableId="2133788279">
    <w:abstractNumId w:val="4"/>
  </w:num>
  <w:num w:numId="3" w16cid:durableId="1053504274">
    <w:abstractNumId w:val="5"/>
  </w:num>
  <w:num w:numId="4" w16cid:durableId="431822289">
    <w:abstractNumId w:val="2"/>
  </w:num>
  <w:num w:numId="5" w16cid:durableId="237253961">
    <w:abstractNumId w:val="0"/>
  </w:num>
  <w:num w:numId="6" w16cid:durableId="1842621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AEFD02A1"/>
    <w:rsid w:val="F364356E"/>
    <w:rsid w:val="FBDFFA5F"/>
    <w:rsid w:val="FEC9FE61"/>
    <w:rsid w:val="FFF7E69A"/>
    <w:rsid w:val="00034616"/>
    <w:rsid w:val="0006063C"/>
    <w:rsid w:val="0015074B"/>
    <w:rsid w:val="0029639D"/>
    <w:rsid w:val="00326F90"/>
    <w:rsid w:val="006762FD"/>
    <w:rsid w:val="007F2673"/>
    <w:rsid w:val="00862914"/>
    <w:rsid w:val="00AA1D8D"/>
    <w:rsid w:val="00B47730"/>
    <w:rsid w:val="00C66AAA"/>
    <w:rsid w:val="00CB0664"/>
    <w:rsid w:val="00FC693F"/>
    <w:rsid w:val="33FF69E1"/>
    <w:rsid w:val="5EAF50C3"/>
    <w:rsid w:val="77EF187F"/>
    <w:rsid w:val="77FFEEBB"/>
    <w:rsid w:val="7BF74598"/>
    <w:rsid w:val="7CEF6ED5"/>
    <w:rsid w:val="7F73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25F2DE"/>
  <w14:defaultImageDpi w14:val="300"/>
  <w15:docId w15:val="{9D05DD51-365D-4855-8BDF-5740B68A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</w:style>
  <w:style w:type="character" w:customStyle="1" w:styleId="25">
    <w:name w:val="正文文本 2 字符"/>
    <w:basedOn w:val="a2"/>
    <w:link w:val="24"/>
    <w:uiPriority w:val="99"/>
  </w:style>
  <w:style w:type="character" w:customStyle="1" w:styleId="35">
    <w:name w:val="正文文本 3 字符"/>
    <w:basedOn w:val="a2"/>
    <w:link w:val="34"/>
    <w:uiPriority w:val="99"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12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jh l</cp:lastModifiedBy>
  <cp:revision>2</cp:revision>
  <dcterms:created xsi:type="dcterms:W3CDTF">2013-12-24T07:15:00Z</dcterms:created>
  <dcterms:modified xsi:type="dcterms:W3CDTF">2025-07-21T07:47:00Z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4102071E1E2559B975A0646856F24353_42</vt:lpwstr>
  </property>
</Properties>
</file>