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Functional Requirement</w:t>
      </w:r>
    </w:p>
    <w:p>
      <w:pPr>
        <w:rPr>
          <w:rFonts w:hint="eastAsia"/>
        </w:rPr>
      </w:pPr>
      <w:r>
        <w:rPr>
          <w:rFonts w:hint="eastAsia"/>
        </w:rPr>
        <w:t xml:space="preserve">#### 1.1 Email Sending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compose and send emails. The system sends the email to the specified recipients and archives or backs up the email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Email content (subject, body, attachments, etc.)  </w:t>
      </w:r>
    </w:p>
    <w:p>
      <w:pPr>
        <w:rPr>
          <w:rFonts w:hint="eastAsia"/>
        </w:rPr>
      </w:pPr>
      <w:r>
        <w:rPr>
          <w:rFonts w:hint="eastAsia"/>
        </w:rPr>
        <w:t xml:space="preserve">- Recipient, CC, and BCC email addresses  </w:t>
      </w:r>
    </w:p>
    <w:p>
      <w:pPr>
        <w:rPr>
          <w:rFonts w:hint="eastAsia"/>
        </w:rPr>
      </w:pPr>
      <w:r>
        <w:rPr>
          <w:rFonts w:hint="eastAsia"/>
        </w:rPr>
        <w:t xml:space="preserve">- Send time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Sent email record in the user's "Sent" folder  </w:t>
      </w:r>
    </w:p>
    <w:p>
      <w:pPr>
        <w:rPr>
          <w:rFonts w:hint="eastAsia"/>
        </w:rPr>
      </w:pPr>
      <w:r>
        <w:rPr>
          <w:rFonts w:hint="eastAsia"/>
        </w:rPr>
        <w:t xml:space="preserve">- Email successfully delivered to recipients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email sending operation  </w:t>
      </w:r>
    </w:p>
    <w:p>
      <w:pPr>
        <w:rPr>
          <w:rFonts w:hint="eastAsia"/>
        </w:rPr>
      </w:pPr>
      <w:r>
        <w:rPr>
          <w:rFonts w:hint="eastAsia"/>
        </w:rPr>
        <w:t xml:space="preserve">- Archived emails are archived according to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 Email Receiving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receive emails from the email server and save them to the inbox, while updating the unread email count.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New emails on the email server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New emails saved to the user's inbox  </w:t>
      </w:r>
    </w:p>
    <w:p>
      <w:pPr>
        <w:rPr>
          <w:rFonts w:hint="eastAsia"/>
        </w:rPr>
      </w:pPr>
      <w:r>
        <w:rPr>
          <w:rFonts w:hint="eastAsia"/>
        </w:rPr>
        <w:t xml:space="preserve">- Unread email count updated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email receiving operation  </w:t>
      </w:r>
    </w:p>
    <w:p>
      <w:pPr>
        <w:rPr>
          <w:rFonts w:hint="eastAsia"/>
        </w:rPr>
      </w:pPr>
      <w:r>
        <w:rPr>
          <w:rFonts w:hint="eastAsia"/>
        </w:rPr>
        <w:t xml:space="preserve">- Archived emails are archived according to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1.3 Email Formatting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format emails, including adjusting font, color, paragraph spacing, etc. The system saves the formatted email to the specified folder.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email ID  </w:t>
      </w:r>
    </w:p>
    <w:p>
      <w:pPr>
        <w:rPr>
          <w:rFonts w:hint="eastAsia"/>
        </w:rPr>
      </w:pPr>
      <w:r>
        <w:rPr>
          <w:rFonts w:hint="eastAsia"/>
        </w:rPr>
        <w:t xml:space="preserve">- Formatting settings (e.g., font size, color, etc.)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Formatted email saved to the user's corresponding folder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email formatting operation  </w:t>
      </w:r>
    </w:p>
    <w:p>
      <w:pPr>
        <w:rPr>
          <w:rFonts w:hint="eastAsia"/>
        </w:rPr>
      </w:pPr>
      <w:r>
        <w:rPr>
          <w:rFonts w:hint="eastAsia"/>
        </w:rPr>
        <w:t xml:space="preserve">- Archived emails are archived according to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1.4 Email Search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search for emails based on keywords. The system returns a list of emails that match the search criteria.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Search keywords (e.g., email subject, sender, date, etc.)  </w:t>
      </w:r>
    </w:p>
    <w:p>
      <w:pPr>
        <w:rPr>
          <w:rFonts w:hint="eastAsia"/>
        </w:rPr>
      </w:pPr>
      <w:r>
        <w:rPr>
          <w:rFonts w:hint="eastAsia"/>
        </w:rPr>
        <w:t xml:space="preserve">- Search scope (e.g., inbox, sent items, spam, etc.)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List of emails that match the search criteria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email search operation  </w:t>
      </w:r>
    </w:p>
    <w:p>
      <w:pPr>
        <w:rPr>
          <w:rFonts w:hint="eastAsia"/>
        </w:rPr>
      </w:pPr>
      <w:r>
        <w:rPr>
          <w:rFonts w:hint="eastAsia"/>
        </w:rPr>
        <w:t xml:space="preserve">- Archived emails are archived according to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1.5 Email Folder Organization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 and manage email folders. The system organizes emails into different folders according to the new classification rules.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Email folder information (name, type, etc.)  </w:t>
      </w:r>
    </w:p>
    <w:p>
      <w:pPr>
        <w:rPr>
          <w:rFonts w:hint="eastAsia"/>
        </w:rPr>
      </w:pPr>
      <w:r>
        <w:rPr>
          <w:rFonts w:hint="eastAsia"/>
        </w:rPr>
        <w:t xml:space="preserve">- Email ID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Updated email folder structure  </w:t>
      </w:r>
    </w:p>
    <w:p>
      <w:pPr>
        <w:rPr>
          <w:rFonts w:hint="eastAsia"/>
        </w:rPr>
      </w:pPr>
      <w:r>
        <w:rPr>
          <w:rFonts w:hint="eastAsia"/>
        </w:rPr>
        <w:t xml:space="preserve">- Emails moved to the new folder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email folder organization operation  </w:t>
      </w:r>
    </w:p>
    <w:p>
      <w:pPr>
        <w:rPr>
          <w:rFonts w:hint="eastAsia"/>
        </w:rPr>
      </w:pPr>
      <w:r>
        <w:rPr>
          <w:rFonts w:hint="eastAsia"/>
        </w:rPr>
        <w:t xml:space="preserve">- Archived emails are archived according to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1.6 Add New Contact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add new contact information. The system saves the contact information to the user's contact list.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Contact information (name, email address, phone number, etc.)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New contact information saved to the user's contact list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operation of adding a new contact  </w:t>
      </w:r>
    </w:p>
    <w:p>
      <w:pPr>
        <w:rPr>
          <w:rFonts w:hint="eastAsia"/>
        </w:rPr>
      </w:pPr>
      <w:r>
        <w:rPr>
          <w:rFonts w:hint="eastAsia"/>
        </w:rPr>
        <w:t xml:space="preserve">- Archived contact information is archived according to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1.7 Manage Contacts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edit, delete, or search for contact information. The system updates the user's contact list.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contact information (name, email address, phone number, etc.)  </w:t>
      </w:r>
    </w:p>
    <w:p>
      <w:pPr>
        <w:rPr>
          <w:rFonts w:hint="eastAsia"/>
        </w:rPr>
      </w:pPr>
      <w:r>
        <w:rPr>
          <w:rFonts w:hint="eastAsia"/>
        </w:rPr>
        <w:t xml:space="preserve">- Operation type (edit, delete, search)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Contact information updated or deleted  </w:t>
      </w:r>
    </w:p>
    <w:p>
      <w:pPr>
        <w:rPr>
          <w:rFonts w:hint="eastAsia"/>
        </w:rPr>
      </w:pPr>
      <w:r>
        <w:rPr>
          <w:rFonts w:hint="eastAsia"/>
        </w:rPr>
        <w:t xml:space="preserve">- Search results returned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contact management operation  </w:t>
      </w:r>
    </w:p>
    <w:p>
      <w:pPr>
        <w:rPr>
          <w:rFonts w:hint="eastAsia"/>
        </w:rPr>
      </w:pPr>
      <w:r>
        <w:rPr>
          <w:rFonts w:hint="eastAsia"/>
        </w:rPr>
        <w:t xml:space="preserve">- Archived contact information is archived according to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1.8 Create Distribution Group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create new distribution groups. The system saves the distribution group information to the user's distribution group list.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information (name, description, etc.)  </w:t>
      </w:r>
    </w:p>
    <w:p>
      <w:pPr>
        <w:rPr>
          <w:rFonts w:hint="eastAsia"/>
        </w:rPr>
      </w:pPr>
      <w:r>
        <w:rPr>
          <w:rFonts w:hint="eastAsia"/>
        </w:rPr>
        <w:t xml:space="preserve">- List of member contacts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New distribution group information saved to the user's distribution group list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operation of creating a distribution group  </w:t>
      </w:r>
    </w:p>
    <w:p>
      <w:pPr>
        <w:rPr>
          <w:rFonts w:hint="eastAsia"/>
        </w:rPr>
      </w:pPr>
      <w:r>
        <w:rPr>
          <w:rFonts w:hint="eastAsia"/>
        </w:rPr>
        <w:t xml:space="preserve">- Archived distribution group information is archived according to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1.9 Edit Distribution Group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FR-09**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modify the name, description, and other related information of a distribution group. The system updates the distribution group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distribution group information (name, description, etc.)  </w:t>
      </w:r>
    </w:p>
    <w:p>
      <w:pPr>
        <w:rPr>
          <w:rFonts w:hint="eastAsia"/>
        </w:rPr>
      </w:pPr>
      <w:r>
        <w:rPr>
          <w:rFonts w:hint="eastAsia"/>
        </w:rPr>
        <w:t xml:space="preserve">- Operation type (edit)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information updated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operation of editing a distribution group  </w:t>
      </w:r>
    </w:p>
    <w:p>
      <w:pPr>
        <w:rPr>
          <w:rFonts w:hint="eastAsia"/>
        </w:rPr>
      </w:pPr>
      <w:r>
        <w:rPr>
          <w:rFonts w:hint="eastAsia"/>
        </w:rPr>
        <w:t xml:space="preserve">- Archived distribution group information is archived according to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1.10 Delete Distribution Group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delete distribution groups. The system removes the distribution group information from the user's distribution group list.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distribution group information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Distribution group information removed from the user's distribution group list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operation of deleting a distribution group  </w:t>
      </w:r>
    </w:p>
    <w:p>
      <w:pPr>
        <w:rPr>
          <w:rFonts w:hint="eastAsia"/>
        </w:rPr>
      </w:pPr>
      <w:r>
        <w:rPr>
          <w:rFonts w:hint="eastAsia"/>
        </w:rPr>
        <w:t xml:space="preserve">- Archived distribution group information is archived according to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1.11 Set Reminder Task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set reminders for tasks or calendar events. The system saves the reminder task information and associates it with the selected task or calendar event.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task or calendar event ID  </w:t>
      </w:r>
    </w:p>
    <w:p>
      <w:pPr>
        <w:rPr>
          <w:rFonts w:hint="eastAsia"/>
        </w:rPr>
      </w:pPr>
      <w:r>
        <w:rPr>
          <w:rFonts w:hint="eastAsia"/>
        </w:rPr>
        <w:t xml:space="preserve">- Reminder task details (reminder time, reminder method, etc.)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Reminder task information saved and associated with the selected task or calendar event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operation of setting a reminder task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1.12 Manage Reminder Tasks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edit, delete, or search for reminder tasks. The system updates the reminder task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reminder task information  </w:t>
      </w:r>
    </w:p>
    <w:p>
      <w:pPr>
        <w:rPr>
          <w:rFonts w:hint="eastAsia"/>
        </w:rPr>
      </w:pPr>
      <w:r>
        <w:rPr>
          <w:rFonts w:hint="eastAsia"/>
        </w:rPr>
        <w:t xml:space="preserve">- Operation type (edit, delete, search)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Reminder task information updated or deleted  </w:t>
      </w:r>
    </w:p>
    <w:p>
      <w:pPr>
        <w:rPr>
          <w:rFonts w:hint="eastAsia"/>
        </w:rPr>
      </w:pPr>
      <w:r>
        <w:rPr>
          <w:rFonts w:hint="eastAsia"/>
        </w:rPr>
        <w:t xml:space="preserve">- Search results returned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operation of managing reminder tasks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1.13 Register Archiving Policy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register archiving policies. The system saves the archiving policy information to the policy library.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details (archiving object, policy type, retention period, etc.)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information saved to the policy library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operation of registering an archiving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1.14 Modify Archiving Policy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modify archiving policies. The system updates the archiving policy information.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archiving policy information  </w:t>
      </w:r>
    </w:p>
    <w:p>
      <w:pPr>
        <w:rPr>
          <w:rFonts w:hint="eastAsia"/>
        </w:rPr>
      </w:pPr>
      <w:r>
        <w:rPr>
          <w:rFonts w:hint="eastAsia"/>
        </w:rPr>
        <w:t xml:space="preserve">- Modification details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information updated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operation of modifying an archiving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1.15 Query Archived Emails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query archived emails. The system returns a list of archived emails that match the query criteria.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Query keywords (e.g., email subject, sender, archiving date, etc.)  </w:t>
      </w:r>
    </w:p>
    <w:p>
      <w:pPr>
        <w:rPr>
          <w:rFonts w:hint="eastAsia"/>
        </w:rPr>
      </w:pPr>
      <w:r>
        <w:rPr>
          <w:rFonts w:hint="eastAsia"/>
        </w:rPr>
        <w:t xml:space="preserve">- Query scope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List of archived emails that match the query criteria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operation of querying archived emails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1.16 Delete Expired Emails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delete expired emails. The system removes expired emails from the user's email folders.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List of expired emails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Expired emails removed from the user's email folders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operation of deleting expired emails  </w:t>
      </w:r>
    </w:p>
    <w:p>
      <w:pPr>
        <w:rPr>
          <w:rFonts w:hint="eastAsia"/>
        </w:rPr>
      </w:pPr>
      <w:r>
        <w:rPr>
          <w:rFonts w:hint="eastAsia"/>
        </w:rPr>
        <w:t xml:space="preserve">- Archived emails are archived according to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1.17 Create Email Account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apply to create an email account. The system generates temporary account information and notifies the administrator for approval. After the administrator approves, the account is officially created.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registration information (username, email address, contact information, etc.)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Approval decision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A new email account is created and assigned to the user  </w:t>
      </w:r>
    </w:p>
    <w:p>
      <w:pPr>
        <w:rPr>
          <w:rFonts w:hint="eastAsia"/>
        </w:rPr>
      </w:pPr>
      <w:r>
        <w:rPr>
          <w:rFonts w:hint="eastAsia"/>
        </w:rPr>
        <w:t xml:space="preserve">- The system generates and saves the user's initial password  </w:t>
      </w:r>
    </w:p>
    <w:p>
      <w:pPr>
        <w:rPr>
          <w:rFonts w:hint="eastAsia"/>
        </w:rPr>
      </w:pPr>
      <w:r>
        <w:rPr>
          <w:rFonts w:hint="eastAsia"/>
        </w:rPr>
        <w:t xml:space="preserve">- The user is notified on how to securely obtain the initial password  </w:t>
      </w:r>
    </w:p>
    <w:p>
      <w:pPr>
        <w:rPr>
          <w:rFonts w:hint="eastAsia"/>
        </w:rPr>
      </w:pPr>
      <w:r>
        <w:rPr>
          <w:rFonts w:hint="eastAsia"/>
        </w:rPr>
        <w:t xml:space="preserve">- The administrator's approval log records the new account creation operation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operation of creating an email account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1.18 Manage Email Accounts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edit, delete, or search for email account information. The system updates the email account list.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email account information  </w:t>
      </w:r>
    </w:p>
    <w:p>
      <w:pPr>
        <w:rPr>
          <w:rFonts w:hint="eastAsia"/>
        </w:rPr>
      </w:pPr>
      <w:r>
        <w:rPr>
          <w:rFonts w:hint="eastAsia"/>
        </w:rPr>
        <w:t xml:space="preserve">- Operation type (edit, delete, search)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Email account information updated or deleted  </w:t>
      </w:r>
    </w:p>
    <w:p>
      <w:pPr>
        <w:rPr>
          <w:rFonts w:hint="eastAsia"/>
        </w:rPr>
      </w:pPr>
      <w:r>
        <w:rPr>
          <w:rFonts w:hint="eastAsia"/>
        </w:rPr>
        <w:t xml:space="preserve">- Search results returned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operation of managing email accounts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1.19 Delete Email Account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FR-19**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delete email accounts. The system removes the account information from the user list.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email account information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Email account information removed from the user list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operation of deleting an email account  </w:t>
      </w:r>
    </w:p>
    <w:p>
      <w:pPr>
        <w:rPr>
          <w:rFonts w:hint="eastAsia"/>
        </w:rPr>
      </w:pPr>
      <w:r>
        <w:rPr>
          <w:rFonts w:hint="eastAsia"/>
        </w:rPr>
        <w:t xml:space="preserve">- Archived account information is archived according to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1.20 Personal Email Archiving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archive personal emails. The system moves the emails to the archiving directory.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email ID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Emails archived to the specified directory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email archiving operation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1.21 Server Email Archiving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archive emails on the server. The system moves the emails to the archiving directory.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email ID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Emails archived to the specified directory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email archiving operation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1.22 Email Flow Capture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FR-22**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can capture email flow data. The system saves the captured data to the data warehouse.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Email flow type (sent, received, forwarded, etc.)  </w:t>
      </w:r>
    </w:p>
    <w:p>
      <w:pPr>
        <w:rPr>
          <w:rFonts w:hint="eastAsia"/>
        </w:rPr>
      </w:pPr>
      <w:r>
        <w:rPr>
          <w:rFonts w:hint="eastAsia"/>
        </w:rPr>
        <w:t xml:space="preserve">- Time range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Email flow data saved to the data warehouse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email flow capture operation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1.23 Policy-Based Archiving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FR-23**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Users or administrators can archive data entities according to archiving policies. The system moves the data entities to the archiving directory.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User or administrator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data entity ID  </w:t>
      </w:r>
    </w:p>
    <w:p>
      <w:pPr>
        <w:rPr>
          <w:rFonts w:hint="eastAsia"/>
        </w:rPr>
      </w:pPr>
      <w:r>
        <w:rPr>
          <w:rFonts w:hint="eastAsia"/>
        </w:rPr>
        <w:t xml:space="preserve">- Archiving policy information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Data entities archived to the specified directory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archiving operation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1.24 Record Backup Log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FR-24**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automatically records backup logs after completing operations. Administrators can view backup logs.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System operation type (email sending, receiving, archiving, etc.)  </w:t>
      </w:r>
    </w:p>
    <w:p>
      <w:pPr>
        <w:rPr>
          <w:rFonts w:hint="eastAsia"/>
        </w:rPr>
      </w:pPr>
      <w:r>
        <w:rPr>
          <w:rFonts w:hint="eastAsia"/>
        </w:rPr>
        <w:t xml:space="preserve">- Operation time  </w:t>
      </w:r>
    </w:p>
    <w:p>
      <w:pPr>
        <w:rPr>
          <w:rFonts w:hint="eastAsia"/>
        </w:rPr>
      </w:pPr>
      <w:r>
        <w:rPr>
          <w:rFonts w:hint="eastAsia"/>
        </w:rPr>
        <w:t xml:space="preserve">- Operator ID  </w:t>
      </w:r>
    </w:p>
    <w:p>
      <w:pPr>
        <w:rPr>
          <w:rFonts w:hint="eastAsia"/>
        </w:rPr>
      </w:pPr>
      <w:r>
        <w:rPr>
          <w:rFonts w:hint="eastAsia"/>
        </w:rPr>
        <w:t xml:space="preserve">- Operation object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Backup log entries generated and saved  </w:t>
      </w:r>
    </w:p>
    <w:p>
      <w:pPr>
        <w:rPr>
          <w:rFonts w:hint="eastAsia"/>
        </w:rPr>
      </w:pPr>
      <w:r>
        <w:rPr>
          <w:rFonts w:hint="eastAsia"/>
        </w:rPr>
        <w:t xml:space="preserve">- Administrators can view the latest backup log entries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1.25 Execute Data Backup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FR-25**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back up specified data entities. The system saves the backup data to the backup server or local storage.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data entity ID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Data entities successfully backed up to the specified location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data backup operation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1.26 Restore Backup Data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FR-26**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restore backed-up data entities. The system updates the restored data entities to the system.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backup data entity ID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Backup data entities successfully restored to the system  </w:t>
      </w:r>
    </w:p>
    <w:p>
      <w:pPr>
        <w:rPr>
          <w:rFonts w:hint="eastAsia"/>
        </w:rPr>
      </w:pPr>
      <w:r>
        <w:rPr>
          <w:rFonts w:hint="eastAsia"/>
        </w:rPr>
        <w:t xml:space="preserve">- Restore log records the data restore operation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1.27 Record Restore Log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FR-27**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The system automatically records restore logs after completing data restore operations. Administrators can view restore logs.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System restore operation type (email restore, calendar restore, contact restore, etc.)  </w:t>
      </w:r>
    </w:p>
    <w:p>
      <w:pPr>
        <w:rPr>
          <w:rFonts w:hint="eastAsia"/>
        </w:rPr>
      </w:pPr>
      <w:r>
        <w:rPr>
          <w:rFonts w:hint="eastAsia"/>
        </w:rPr>
        <w:t xml:space="preserve">- Restore time  </w:t>
      </w:r>
    </w:p>
    <w:p>
      <w:pPr>
        <w:rPr>
          <w:rFonts w:hint="eastAsia"/>
        </w:rPr>
      </w:pPr>
      <w:r>
        <w:rPr>
          <w:rFonts w:hint="eastAsia"/>
        </w:rPr>
        <w:t xml:space="preserve">- Restorer ID  </w:t>
      </w:r>
    </w:p>
    <w:p>
      <w:pPr>
        <w:rPr>
          <w:rFonts w:hint="eastAsia"/>
        </w:rPr>
      </w:pPr>
      <w:r>
        <w:rPr>
          <w:rFonts w:hint="eastAsia"/>
        </w:rPr>
        <w:t xml:space="preserve">- Restore object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Restore log entries generated and saved  </w:t>
      </w:r>
    </w:p>
    <w:p>
      <w:pPr>
        <w:rPr>
          <w:rFonts w:hint="eastAsia"/>
        </w:rPr>
      </w:pPr>
      <w:r>
        <w:rPr>
          <w:rFonts w:hint="eastAsia"/>
        </w:rPr>
        <w:t xml:space="preserve">- Administrators can view the latest restore log entries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1.28 View Backup and Restore Logs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FR-28**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view backup and restore logs in the system. The system displays a list of logs.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Filter conditions (e.g., operation type, time range, etc.)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List of backup and restore logs  </w:t>
      </w:r>
    </w:p>
    <w:p>
      <w:pPr>
        <w:rPr>
          <w:rFonts w:hint="eastAsia"/>
        </w:rPr>
      </w:pPr>
      <w:r>
        <w:rPr>
          <w:rFonts w:hint="eastAsia"/>
        </w:rPr>
        <w:t xml:space="preserve">- Administrators can view the details of each log entry  </w:t>
      </w:r>
    </w:p>
    <w:p>
      <w:pPr>
        <w:rPr>
          <w:rFonts w:hint="eastAsia"/>
        </w:rPr>
      </w:pPr>
      <w:r>
        <w:rPr>
          <w:rFonts w:hint="eastAsia"/>
        </w:rPr>
        <w:t xml:space="preserve">- Log export file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1.29 Administrator Permission Allocation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FR-29**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allocate permissions to users. The system updates the user's permission settings.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user ID  </w:t>
      </w:r>
    </w:p>
    <w:p>
      <w:pPr>
        <w:rPr>
          <w:rFonts w:hint="eastAsia"/>
        </w:rPr>
      </w:pPr>
      <w:r>
        <w:rPr>
          <w:rFonts w:hint="eastAsia"/>
        </w:rPr>
        <w:t xml:space="preserve">- Permission type (e.g., email sending, receiving, archiving, etc.)  </w:t>
      </w:r>
    </w:p>
    <w:p>
      <w:pPr>
        <w:rPr>
          <w:rFonts w:hint="eastAsia"/>
        </w:rPr>
      </w:pPr>
      <w:r>
        <w:rPr>
          <w:rFonts w:hint="eastAsia"/>
        </w:rPr>
        <w:t xml:space="preserve">- Validity period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User's permission settings updated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permission allocation operation  </w:t>
      </w:r>
    </w:p>
    <w:p>
      <w:pPr>
        <w:rPr>
          <w:rFonts w:hint="eastAsia"/>
        </w:rPr>
      </w:pPr>
      <w:r>
        <w:rPr>
          <w:rFonts w:hint="eastAsia"/>
        </w:rPr>
        <w:t xml:space="preserve">- Archived permission allocation information is archived according to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1.30 Administrator Permission Modification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FR-30**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modify user permissions. The system updates the user's permission settings.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user ID  </w:t>
      </w:r>
    </w:p>
    <w:p>
      <w:pPr>
        <w:rPr>
          <w:rFonts w:hint="eastAsia"/>
        </w:rPr>
      </w:pPr>
      <w:r>
        <w:rPr>
          <w:rFonts w:hint="eastAsia"/>
        </w:rPr>
        <w:t xml:space="preserve">- Permission type (e.g., email sending, receiving, archiving, etc.)  </w:t>
      </w:r>
    </w:p>
    <w:p>
      <w:pPr>
        <w:rPr>
          <w:rFonts w:hint="eastAsia"/>
        </w:rPr>
      </w:pPr>
      <w:r>
        <w:rPr>
          <w:rFonts w:hint="eastAsia"/>
        </w:rPr>
        <w:t xml:space="preserve">- Modification details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User's permission settings updated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permission modification operation  </w:t>
      </w:r>
    </w:p>
    <w:p>
      <w:pPr>
        <w:rPr>
          <w:rFonts w:hint="eastAsia"/>
        </w:rPr>
      </w:pPr>
      <w:r>
        <w:rPr>
          <w:rFonts w:hint="eastAsia"/>
        </w:rPr>
        <w:t xml:space="preserve">- Archived permission modification information is archived according to policy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#### 1.31 Administrator Permission Revocation Function  </w:t>
      </w:r>
    </w:p>
    <w:p>
      <w:pPr>
        <w:rPr>
          <w:rFonts w:hint="eastAsia"/>
        </w:rPr>
      </w:pPr>
      <w:r>
        <w:rPr>
          <w:rFonts w:hint="eastAsia"/>
        </w:rPr>
        <w:t xml:space="preserve">**Function Number: FR-31**  </w:t>
      </w:r>
    </w:p>
    <w:p>
      <w:pPr>
        <w:rPr>
          <w:rFonts w:hint="eastAsia"/>
        </w:rPr>
      </w:pPr>
      <w:r>
        <w:rPr>
          <w:rFonts w:hint="eastAsia"/>
        </w:rPr>
        <w:t xml:space="preserve">**Description:** Administrators can revoke user permissions. The system updates the user's permission settings.  </w:t>
      </w:r>
    </w:p>
    <w:p>
      <w:pPr>
        <w:rPr>
          <w:rFonts w:hint="eastAsia"/>
        </w:rPr>
      </w:pPr>
      <w:r>
        <w:rPr>
          <w:rFonts w:hint="eastAsia"/>
        </w:rPr>
        <w:t xml:space="preserve">**Input:**  </w:t>
      </w:r>
    </w:p>
    <w:p>
      <w:pPr>
        <w:rPr>
          <w:rFonts w:hint="eastAsia"/>
        </w:rPr>
      </w:pPr>
      <w:r>
        <w:rPr>
          <w:rFonts w:hint="eastAsia"/>
        </w:rPr>
        <w:t xml:space="preserve">- Administrator login credentials  </w:t>
      </w:r>
    </w:p>
    <w:p>
      <w:pPr>
        <w:rPr>
          <w:rFonts w:hint="eastAsia"/>
        </w:rPr>
      </w:pPr>
      <w:r>
        <w:rPr>
          <w:rFonts w:hint="eastAsia"/>
        </w:rPr>
        <w:t xml:space="preserve">- Selected user ID  </w:t>
      </w:r>
    </w:p>
    <w:p>
      <w:pPr>
        <w:rPr>
          <w:rFonts w:hint="eastAsia"/>
        </w:rPr>
      </w:pPr>
      <w:r>
        <w:rPr>
          <w:rFonts w:hint="eastAsia"/>
        </w:rPr>
        <w:t xml:space="preserve">- Permission type (e.g., email sending, receiving, archiving, etc.)  </w:t>
      </w:r>
    </w:p>
    <w:p>
      <w:pPr>
        <w:rPr>
          <w:rFonts w:hint="eastAsia"/>
        </w:rPr>
      </w:pPr>
      <w:r>
        <w:rPr>
          <w:rFonts w:hint="eastAsia"/>
        </w:rPr>
        <w:t xml:space="preserve">**Output:**  </w:t>
      </w:r>
    </w:p>
    <w:p>
      <w:pPr>
        <w:rPr>
          <w:rFonts w:hint="eastAsia"/>
        </w:rPr>
      </w:pPr>
      <w:r>
        <w:rPr>
          <w:rFonts w:hint="eastAsia"/>
        </w:rPr>
        <w:t xml:space="preserve">- User's permission settings updated  </w:t>
      </w:r>
    </w:p>
    <w:p>
      <w:pPr>
        <w:rPr>
          <w:rFonts w:hint="eastAsia"/>
        </w:rPr>
      </w:pPr>
      <w:r>
        <w:rPr>
          <w:rFonts w:hint="eastAsia"/>
        </w:rPr>
        <w:t xml:space="preserve">- Backup log records the permission revocation operation  </w:t>
      </w:r>
    </w:p>
    <w:p>
      <w:r>
        <w:rPr>
          <w:rFonts w:hint="eastAsia"/>
        </w:rPr>
        <w:t>- Archived permission revocation information is archived according to policy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CF57C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2025-07-20T15:30:27Z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AEE2DE428EFF0363139B7C68DFC27B28_42</vt:lpwstr>
  </property>
</Properties>
</file>