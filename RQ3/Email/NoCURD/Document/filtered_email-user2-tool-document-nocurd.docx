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create, edit, and send emails, including selecting recipients, filling in the subject and body, and adding attachments. Administrators can view email sending records.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Recipient list  </w:t>
      </w:r>
    </w:p>
    <w:p>
      <w:pPr>
        <w:rPr>
          <w:rFonts w:hint="eastAsia"/>
        </w:rPr>
      </w:pPr>
      <w:r>
        <w:rPr>
          <w:rFonts w:hint="eastAsia"/>
        </w:rPr>
        <w:t xml:space="preserve">- Email subject  </w:t>
      </w:r>
    </w:p>
    <w:p>
      <w:pPr>
        <w:rPr>
          <w:rFonts w:hint="eastAsia"/>
        </w:rPr>
      </w:pPr>
      <w:r>
        <w:rPr>
          <w:rFonts w:hint="eastAsia"/>
        </w:rPr>
        <w:t xml:space="preserve">- Email body  </w:t>
      </w:r>
    </w:p>
    <w:p>
      <w:pPr>
        <w:rPr>
          <w:rFonts w:hint="eastAsia"/>
        </w:rPr>
      </w:pPr>
      <w:r>
        <w:rPr>
          <w:rFonts w:hint="eastAsia"/>
        </w:rPr>
        <w:t xml:space="preserve">- List of attachment files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selection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email sending  </w:t>
      </w:r>
    </w:p>
    <w:p>
      <w:pPr>
        <w:rPr>
          <w:rFonts w:hint="eastAsia"/>
        </w:rPr>
      </w:pPr>
      <w:r>
        <w:rPr>
          <w:rFonts w:hint="eastAsia"/>
        </w:rPr>
        <w:t xml:space="preserve">- Email archiving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pushes new emails to the user's inbox and processes them according to the user's reception permissions and 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New email data  </w:t>
      </w:r>
    </w:p>
    <w:p>
      <w:pPr>
        <w:rPr>
          <w:rFonts w:hint="eastAsia"/>
        </w:rPr>
      </w:pPr>
      <w:r>
        <w:rPr>
          <w:rFonts w:hint="eastAsia"/>
        </w:rPr>
        <w:t xml:space="preserve">- User reception permissions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inbox email list  </w:t>
      </w:r>
    </w:p>
    <w:p>
      <w:pPr>
        <w:rPr>
          <w:rFonts w:hint="eastAsia"/>
        </w:rPr>
      </w:pPr>
      <w:r>
        <w:rPr>
          <w:rFonts w:hint="eastAsia"/>
        </w:rPr>
        <w:t xml:space="preserve">- Email archiving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format emails in the draft box, including adjusting font, color, size, and inserting multimedia elements, and save them to the draft box.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Email draft ID  </w:t>
      </w:r>
    </w:p>
    <w:p>
      <w:pPr>
        <w:rPr>
          <w:rFonts w:hint="eastAsia"/>
        </w:rPr>
      </w:pPr>
      <w:r>
        <w:rPr>
          <w:rFonts w:hint="eastAsia"/>
        </w:rPr>
        <w:t xml:space="preserve">- Formatting settings (font, color, size, etc.)  </w:t>
      </w:r>
    </w:p>
    <w:p>
      <w:pPr>
        <w:rPr>
          <w:rFonts w:hint="eastAsia"/>
        </w:rPr>
      </w:pPr>
      <w:r>
        <w:rPr>
          <w:rFonts w:hint="eastAsia"/>
        </w:rPr>
        <w:t xml:space="preserve">- List of multimedia files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Formatted email draft  </w:t>
      </w:r>
    </w:p>
    <w:p>
      <w:pPr>
        <w:rPr>
          <w:rFonts w:hint="eastAsia"/>
        </w:rPr>
      </w:pPr>
      <w:r>
        <w:rPr>
          <w:rFonts w:hint="eastAsia"/>
        </w:rPr>
        <w:t xml:space="preserve">- Draft box update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search for emails based on conditions such as subject, sender, recipient, and date, and view the search results.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Search keywords (subject, sender, recipient, date,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matching emails and their summary information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1.5 Email Folder Organization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email folders or move emails to existing folders. Administrators can manage user folder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Folder name  </w:t>
      </w:r>
    </w:p>
    <w:p>
      <w:pPr>
        <w:rPr>
          <w:rFonts w:hint="eastAsia"/>
        </w:rPr>
      </w:pPr>
      <w:r>
        <w:rPr>
          <w:rFonts w:hint="eastAsia"/>
        </w:rPr>
        <w:t xml:space="preserve">- List of email IDs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selection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email folders  </w:t>
      </w:r>
    </w:p>
    <w:p>
      <w:pPr>
        <w:rPr>
          <w:rFonts w:hint="eastAsia"/>
        </w:rPr>
      </w:pPr>
      <w:r>
        <w:rPr>
          <w:rFonts w:hint="eastAsia"/>
        </w:rPr>
        <w:t xml:space="preserve">- Email archiving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1.6 Add New Contact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add new contact information and add contacts to distribution groups. Administrators can view and manage contact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(name, email address, phone number, etc.)  </w:t>
      </w:r>
    </w:p>
    <w:p>
      <w:pPr>
        <w:rPr>
          <w:rFonts w:hint="eastAsia"/>
        </w:rPr>
      </w:pPr>
      <w:r>
        <w:rPr>
          <w:rFonts w:hint="eastAsia"/>
        </w:rPr>
        <w:t xml:space="preserve">- List of distribution group IDs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contact record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update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1.7 Manage Contacts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or delete contact information. Administrators can manage user contact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Contact ID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information  </w:t>
      </w:r>
    </w:p>
    <w:p>
      <w:pPr>
        <w:rPr>
          <w:rFonts w:hint="eastAsia"/>
        </w:rPr>
      </w:pPr>
      <w:r>
        <w:rPr>
          <w:rFonts w:hint="eastAsia"/>
        </w:rPr>
        <w:t xml:space="preserve">- List of distribution group IDs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or deleted contact record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update record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1.8 Create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distribution groups and add contacts. Administrators can view and manage distribution group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name  </w:t>
      </w:r>
    </w:p>
    <w:p>
      <w:pPr>
        <w:rPr>
          <w:rFonts w:hint="eastAsia"/>
        </w:rPr>
      </w:pPr>
      <w:r>
        <w:rPr>
          <w:rFonts w:hint="eastAsia"/>
        </w:rPr>
        <w:t xml:space="preserve">- List of contact IDs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selection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distribution group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distribution group members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1.9 Edit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the name, description, and member list of a distribution group. Administrators can manage user distribution group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 </w:t>
      </w:r>
    </w:p>
    <w:p>
      <w:pPr>
        <w:rPr>
          <w:rFonts w:hint="eastAsia"/>
        </w:rPr>
      </w:pPr>
      <w:r>
        <w:rPr>
          <w:rFonts w:hint="eastAsia"/>
        </w:rPr>
        <w:t xml:space="preserve">- Updated distribution group name  </w:t>
      </w:r>
    </w:p>
    <w:p>
      <w:pPr>
        <w:rPr>
          <w:rFonts w:hint="eastAsia"/>
        </w:rPr>
      </w:pPr>
      <w:r>
        <w:rPr>
          <w:rFonts w:hint="eastAsia"/>
        </w:rPr>
        <w:t xml:space="preserve">- Description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List of contact IDs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distribution group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distribution group members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1.10 Delete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distribution groups. Administrators can manage user distribution group deletion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deletion of the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distribution group members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1.11 Set Reminder Task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reminder tasks, including setting reminder times and content, and link them to calendar events or contacts/distribution groups.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title  </w:t>
      </w:r>
    </w:p>
    <w:p>
      <w:pPr>
        <w:rPr>
          <w:rFonts w:hint="eastAsia"/>
        </w:rPr>
      </w:pPr>
      <w:r>
        <w:rPr>
          <w:rFonts w:hint="eastAsia"/>
        </w:rPr>
        <w:t xml:space="preserve">- Time  </w:t>
      </w:r>
    </w:p>
    <w:p>
      <w:pPr>
        <w:rPr>
          <w:rFonts w:hint="eastAsia"/>
        </w:rPr>
      </w:pPr>
      <w:r>
        <w:rPr>
          <w:rFonts w:hint="eastAsia"/>
        </w:rPr>
        <w:t xml:space="preserve">- Date  </w:t>
      </w:r>
    </w:p>
    <w:p>
      <w:pPr>
        <w:rPr>
          <w:rFonts w:hint="eastAsia"/>
        </w:rPr>
      </w:pPr>
      <w:r>
        <w:rPr>
          <w:rFonts w:hint="eastAsia"/>
        </w:rPr>
        <w:t xml:space="preserve">- Associated contact or distribution group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reminder task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calendar event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1.12 Manage Calendar Events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or delete calendar events. Administrators can manage user calendar event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Calendar event ID  </w:t>
      </w:r>
    </w:p>
    <w:p>
      <w:pPr>
        <w:rPr>
          <w:rFonts w:hint="eastAsia"/>
        </w:rPr>
      </w:pPr>
      <w:r>
        <w:rPr>
          <w:rFonts w:hint="eastAsia"/>
        </w:rPr>
        <w:t xml:space="preserve">- Updated calendar event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Associated contact or distribution group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or deleted calendar event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calendar event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1.13 Add Archiving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archiving policies, including setting archiving frequency, archiving object types (emails, calendar events, contacts, distribution groups), and archiving conditions. Administrators can manage user archiving policies.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name  </w:t>
      </w:r>
    </w:p>
    <w:p>
      <w:pPr>
        <w:rPr>
          <w:rFonts w:hint="eastAsia"/>
        </w:rPr>
      </w:pPr>
      <w:r>
        <w:rPr>
          <w:rFonts w:hint="eastAsia"/>
        </w:rPr>
        <w:t xml:space="preserve">- Archiving frequency  </w:t>
      </w:r>
    </w:p>
    <w:p>
      <w:pPr>
        <w:rPr>
          <w:rFonts w:hint="eastAsia"/>
        </w:rPr>
      </w:pPr>
      <w:r>
        <w:rPr>
          <w:rFonts w:hint="eastAsia"/>
        </w:rPr>
        <w:t xml:space="preserve">- Archiving object type  </w:t>
      </w:r>
    </w:p>
    <w:p>
      <w:pPr>
        <w:rPr>
          <w:rFonts w:hint="eastAsia"/>
        </w:rPr>
      </w:pPr>
      <w:r>
        <w:rPr>
          <w:rFonts w:hint="eastAsia"/>
        </w:rPr>
        <w:t xml:space="preserve">- Archiving conditions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archiving policy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archiving policies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1.14 Edit Archiving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existing archiving policies, including modifying archiving frequency, archiving object types, and archiving conditions. Administrators can manage user archiving policy editing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ID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archiving frequency  </w:t>
      </w:r>
    </w:p>
    <w:p>
      <w:pPr>
        <w:rPr>
          <w:rFonts w:hint="eastAsia"/>
        </w:rPr>
      </w:pPr>
      <w:r>
        <w:rPr>
          <w:rFonts w:hint="eastAsia"/>
        </w:rPr>
        <w:t xml:space="preserve">- Archiving object type  </w:t>
      </w:r>
    </w:p>
    <w:p>
      <w:pPr>
        <w:rPr>
          <w:rFonts w:hint="eastAsia"/>
        </w:rPr>
      </w:pPr>
      <w:r>
        <w:rPr>
          <w:rFonts w:hint="eastAsia"/>
        </w:rPr>
        <w:t xml:space="preserve">- Archiving conditions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archiving policy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archiving policies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1.15 Apply Archiving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archiving policies. The system archives emails, calendar events, contacts, or distribution groups that meet the archiving policy rules.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ID  </w:t>
      </w:r>
    </w:p>
    <w:p>
      <w:pPr>
        <w:rPr>
          <w:rFonts w:hint="eastAsia"/>
        </w:rPr>
      </w:pPr>
      <w:r>
        <w:rPr>
          <w:rFonts w:hint="eastAsia"/>
        </w:rPr>
        <w:t xml:space="preserve">- List of archiving objects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Records of successfully archived emails, calendar events, contacts, or distribution groups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archiving objects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1.16 Query Archived Emails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archived emails. The system returns a list of matching archived emails and their summary information based on user query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(subject, sender, date range,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matching archived emails and their summary information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1.17 Delete Expired Emails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expired emails. The system deletes expired emails based on user permissions and operation confirmation, and updates the email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expired email IDs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deleted expired emails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1.18 Create Email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email accounts through the registration page. The system verifies and saves the new account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Username  </w:t>
      </w:r>
    </w:p>
    <w:p>
      <w:pPr>
        <w:rPr>
          <w:rFonts w:hint="eastAsia"/>
        </w:rPr>
      </w:pPr>
      <w:r>
        <w:rPr>
          <w:rFonts w:hint="eastAsia"/>
        </w:rPr>
        <w:t xml:space="preserve">- Password  </w:t>
      </w:r>
    </w:p>
    <w:p>
      <w:pPr>
        <w:rPr>
          <w:rFonts w:hint="eastAsia"/>
        </w:rPr>
      </w:pPr>
      <w:r>
        <w:rPr>
          <w:rFonts w:hint="eastAsia"/>
        </w:rPr>
        <w:t xml:space="preserve">- Confirm password  </w:t>
      </w:r>
    </w:p>
    <w:p>
      <w:pPr>
        <w:rPr>
          <w:rFonts w:hint="eastAsia"/>
        </w:rPr>
      </w:pPr>
      <w:r>
        <w:rPr>
          <w:rFonts w:hint="eastAsia"/>
        </w:rPr>
        <w:t xml:space="preserve">- Email address  </w:t>
      </w:r>
    </w:p>
    <w:p>
      <w:pPr>
        <w:rPr>
          <w:rFonts w:hint="eastAsia"/>
        </w:rPr>
      </w:pPr>
      <w:r>
        <w:rPr>
          <w:rFonts w:hint="eastAsia"/>
        </w:rPr>
        <w:t xml:space="preserve">- Initial archiving policy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email account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user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1.19 Manage Email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 or delete email account information. Administrators can manage user email account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ID  </w:t>
      </w:r>
    </w:p>
    <w:p>
      <w:pPr>
        <w:rPr>
          <w:rFonts w:hint="eastAsia"/>
        </w:rPr>
      </w:pPr>
      <w:r>
        <w:rPr>
          <w:rFonts w:hint="eastAsia"/>
        </w:rPr>
        <w:t xml:space="preserve">- Updated account information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or deleted email account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user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1.20 Delete Email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email accounts. Administrators can manage user email account deletion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deletion of the email account  </w:t>
      </w:r>
    </w:p>
    <w:p>
      <w:pPr>
        <w:rPr>
          <w:rFonts w:hint="eastAsia"/>
        </w:rPr>
      </w:pPr>
      <w:r>
        <w:rPr>
          <w:rFonts w:hint="eastAsia"/>
        </w:rPr>
        <w:t xml:space="preserve">- Updated user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1.21 Add Backup Log Entry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backup log entries to record system operations.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Backup log description information (operation type, operation time, involved data entities,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backup log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backup log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1.22 Query Backup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backup logs. The system returns a list of matching backup logs and their summary information based on user query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(operation type, operation time range, involved data entities,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matching backup logs and their summary information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1.23 Restore Email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restore email data. The system restores email data based on user permissions and operation confirmation, and updates the email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email data IDs to be restored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restored email data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1.24 Restore Calendar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restore calendar data. The system restores calendar data based on user permissions and operation confirmation, and updates the calendar event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calendar data IDs to be restored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restored calendar data  </w:t>
      </w:r>
    </w:p>
    <w:p>
      <w:pPr>
        <w:rPr>
          <w:rFonts w:hint="eastAsia"/>
        </w:rPr>
      </w:pPr>
      <w:r>
        <w:rPr>
          <w:rFonts w:hint="eastAsia"/>
        </w:rPr>
        <w:t xml:space="preserve">- Updated calendar event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1.25 Restore Contact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restore contact data. The system restores contact data based on user permissions and operation confirmation, and updates the contact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contact data IDs to be restored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restored contact data  </w:t>
      </w:r>
    </w:p>
    <w:p>
      <w:pPr>
        <w:rPr>
          <w:rFonts w:hint="eastAsia"/>
        </w:rPr>
      </w:pPr>
      <w:r>
        <w:rPr>
          <w:rFonts w:hint="eastAsia"/>
        </w:rPr>
        <w:t xml:space="preserve">- Updated contact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1.26 Record Restore Operation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records user restore operations, including restore time, type of restored data items, and involved data entities.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Restore operation information (restore time, type of restored data items, involved data entities,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Restore operation log record  </w:t>
      </w:r>
    </w:p>
    <w:p>
      <w:pPr>
        <w:rPr>
          <w:rFonts w:hint="eastAsia"/>
        </w:rPr>
      </w:pPr>
      <w:r>
        <w:rPr>
          <w:rFonts w:hint="eastAsia"/>
        </w:rPr>
        <w:t xml:space="preserve">- Updated backup log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1.27 Administrator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allocate permissions to users, including sending emails, creating distribution groups, managing email accounts,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ID  </w:t>
      </w:r>
    </w:p>
    <w:p>
      <w:pPr>
        <w:rPr>
          <w:rFonts w:hint="eastAsia"/>
        </w:rPr>
      </w:pPr>
      <w:r>
        <w:rPr>
          <w:rFonts w:hint="eastAsia"/>
        </w:rPr>
        <w:t xml:space="preserve">- Type of permissions allocated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user permission allocation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permissions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1.28 Administrator Permission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user permissions, including sending emails, creating distribution groups, managing email accounts,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ID  </w:t>
      </w:r>
    </w:p>
    <w:p>
      <w:pPr>
        <w:rPr>
          <w:rFonts w:hint="eastAsia"/>
        </w:rPr>
      </w:pPr>
      <w:r>
        <w:rPr>
          <w:rFonts w:hint="eastAsia"/>
        </w:rPr>
        <w:t xml:space="preserve">- Updated type of permissions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user permission modification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permissions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1.29 Administrator Permission Revocation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revoke certain permissions from users, including sending emails, creating distribution groups, managing email accounts, etc.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ID  </w:t>
      </w:r>
    </w:p>
    <w:p>
      <w:pPr>
        <w:rPr>
          <w:rFonts w:hint="eastAsia"/>
        </w:rPr>
      </w:pPr>
      <w:r>
        <w:rPr>
          <w:rFonts w:hint="eastAsia"/>
        </w:rPr>
        <w:t xml:space="preserve">- Type of permissions revoked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user permission revocation  </w:t>
      </w:r>
    </w:p>
    <w:p>
      <w:pPr>
        <w:rPr>
          <w:rFonts w:hint="eastAsia"/>
        </w:rPr>
      </w:pPr>
      <w:r>
        <w:rPr>
          <w:rFonts w:hint="eastAsia"/>
        </w:rPr>
        <w:t xml:space="preserve">- Updated list of permissions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 1.30 Email Account Deactivation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deactivate email accounts. The system deactivates email accounts based on user permissions and operation confirmation, and updates the user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Record of successful deactivation of the email account  </w:t>
      </w:r>
    </w:p>
    <w:p>
      <w:pPr>
        <w:rPr>
          <w:rFonts w:hint="eastAsia"/>
        </w:rPr>
      </w:pPr>
      <w:r>
        <w:rPr>
          <w:rFonts w:hint="eastAsia"/>
        </w:rPr>
        <w:t xml:space="preserve">- Updated user list  </w:t>
      </w:r>
    </w:p>
    <w:p>
      <w:r>
        <w:rPr>
          <w:rFonts w:hint="eastAsia"/>
        </w:rPr>
        <w:t>- Backup log record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7D9B333EB046C944AA9A7C682D7142F4_42</vt:lpwstr>
  </property>
</Properties>
</file>