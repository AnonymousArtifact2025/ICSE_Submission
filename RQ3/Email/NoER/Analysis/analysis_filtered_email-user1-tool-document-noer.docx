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9CF8" w14:textId="77777777" w:rsidR="00FE1489" w:rsidRDefault="00FE1489" w:rsidP="00FE1489">
      <w:r>
        <w:t>Here is the cleaned and translated TXT version with only the requested content:</w:t>
      </w:r>
    </w:p>
    <w:p w14:paraId="12CFA226" w14:textId="77777777" w:rsidR="00FE1489" w:rsidRDefault="00FE1489" w:rsidP="00FE1489"/>
    <w:p w14:paraId="428C4D4B" w14:textId="77777777" w:rsidR="00FE1489" w:rsidRDefault="00FE1489" w:rsidP="00FE1489">
      <w:r>
        <w:t>LLM Automated Evaluation Results</w:t>
      </w:r>
    </w:p>
    <w:p w14:paraId="1B7E06A6" w14:textId="77777777" w:rsidR="00FE1489" w:rsidRDefault="00FE1489" w:rsidP="00FE1489"/>
    <w:p w14:paraId="4CD1BDF5" w14:textId="77777777" w:rsidR="00FE1489" w:rsidRDefault="00FE1489" w:rsidP="00FE1489">
      <w:r>
        <w:t>Data Entity Statistics</w:t>
      </w:r>
    </w:p>
    <w:p w14:paraId="25714DED" w14:textId="77777777" w:rsidR="00FE1489" w:rsidRDefault="00FE1489" w:rsidP="00FE1489">
      <w:r>
        <w:t>Identified 13 core data entities managed by the system:</w:t>
      </w:r>
    </w:p>
    <w:p w14:paraId="06C7427C" w14:textId="77777777" w:rsidR="00FE1489" w:rsidRDefault="00FE1489" w:rsidP="00FE1489">
      <w:r>
        <w:t>- Email</w:t>
      </w:r>
    </w:p>
    <w:p w14:paraId="254E4A2B" w14:textId="77777777" w:rsidR="00FE1489" w:rsidRDefault="00FE1489" w:rsidP="00FE1489">
      <w:r>
        <w:t>- Email Folder</w:t>
      </w:r>
    </w:p>
    <w:p w14:paraId="47801329" w14:textId="77777777" w:rsidR="00FE1489" w:rsidRDefault="00FE1489" w:rsidP="00FE1489">
      <w:r>
        <w:t>- Distribution Group</w:t>
      </w:r>
    </w:p>
    <w:p w14:paraId="176BE6EF" w14:textId="77777777" w:rsidR="00FE1489" w:rsidRDefault="00FE1489" w:rsidP="00FE1489">
      <w:r>
        <w:t>- Reminder Task</w:t>
      </w:r>
    </w:p>
    <w:p w14:paraId="21872CE7" w14:textId="77777777" w:rsidR="00FE1489" w:rsidRDefault="00FE1489" w:rsidP="00FE1489">
      <w:r>
        <w:t>- Mailbox Account</w:t>
      </w:r>
    </w:p>
    <w:p w14:paraId="59D257BC" w14:textId="77777777" w:rsidR="00FE1489" w:rsidRDefault="00FE1489" w:rsidP="00FE1489">
      <w:r>
        <w:t>- Shared Account</w:t>
      </w:r>
    </w:p>
    <w:p w14:paraId="757C9B83" w14:textId="77777777" w:rsidR="00FE1489" w:rsidRDefault="00FE1489" w:rsidP="00FE1489">
      <w:r>
        <w:t>- Archiving Policy</w:t>
      </w:r>
    </w:p>
    <w:p w14:paraId="4866F716" w14:textId="77777777" w:rsidR="00FE1489" w:rsidRDefault="00FE1489" w:rsidP="00FE1489">
      <w:r>
        <w:t>- Mail Flow</w:t>
      </w:r>
    </w:p>
    <w:p w14:paraId="3121E2A1" w14:textId="77777777" w:rsidR="00FE1489" w:rsidRDefault="00FE1489" w:rsidP="00FE1489">
      <w:r>
        <w:t>- Backup Task</w:t>
      </w:r>
    </w:p>
    <w:p w14:paraId="7C0019F2" w14:textId="77777777" w:rsidR="00FE1489" w:rsidRDefault="00FE1489" w:rsidP="00FE1489">
      <w:r>
        <w:t>- Recovery Log</w:t>
      </w:r>
    </w:p>
    <w:p w14:paraId="2AF0427D" w14:textId="77777777" w:rsidR="00FE1489" w:rsidRDefault="00FE1489" w:rsidP="00FE1489">
      <w:r>
        <w:t>- Admin Account</w:t>
      </w:r>
    </w:p>
    <w:p w14:paraId="5E338CB3" w14:textId="77777777" w:rsidR="00FE1489" w:rsidRDefault="00FE1489" w:rsidP="00FE1489">
      <w:r>
        <w:t>- Schedule</w:t>
      </w:r>
    </w:p>
    <w:p w14:paraId="7AA9A051" w14:textId="77777777" w:rsidR="00FE1489" w:rsidRDefault="00FE1489" w:rsidP="00FE1489">
      <w:r>
        <w:t>- Mailbox Storage Status</w:t>
      </w:r>
    </w:p>
    <w:p w14:paraId="587835D7" w14:textId="77777777" w:rsidR="00FE1489" w:rsidRDefault="00FE1489" w:rsidP="00FE1489"/>
    <w:p w14:paraId="16B66109" w14:textId="77777777" w:rsidR="00FE1489" w:rsidRDefault="00FE1489" w:rsidP="00FE1489">
      <w:r>
        <w:t>Total Data Entities: 13.</w:t>
      </w:r>
    </w:p>
    <w:p w14:paraId="6DB54745" w14:textId="77777777" w:rsidR="00FE1489" w:rsidRDefault="00FE1489" w:rsidP="00FE1489"/>
    <w:p w14:paraId="5E7C1A53" w14:textId="77777777" w:rsidR="00FE1489" w:rsidRDefault="00FE1489" w:rsidP="00FE1489">
      <w:r>
        <w:t>Functional Requirements Merged Statistics</w:t>
      </w:r>
    </w:p>
    <w:p w14:paraId="5A0AD085" w14:textId="77777777" w:rsidR="00FE1489" w:rsidRDefault="00FE1489" w:rsidP="00FE1489">
      <w:r>
        <w:t>Original functional requirements: 28</w:t>
      </w:r>
    </w:p>
    <w:p w14:paraId="6BEE6D82" w14:textId="77777777" w:rsidR="00FE1489" w:rsidRDefault="00FE1489" w:rsidP="00FE1489">
      <w:r>
        <w:t>After merging similar operations on same entities:</w:t>
      </w:r>
    </w:p>
    <w:p w14:paraId="34EC0359" w14:textId="77777777" w:rsidR="00FE1489" w:rsidRDefault="00FE1489" w:rsidP="00FE1489">
      <w:r>
        <w:t>- Merged Examples:</w:t>
      </w:r>
    </w:p>
    <w:p w14:paraId="5D492F31" w14:textId="77777777" w:rsidR="00FE1489" w:rsidRDefault="00FE1489" w:rsidP="00FE1489">
      <w:r>
        <w:lastRenderedPageBreak/>
        <w:t xml:space="preserve">  - FR-08 and FR-09 merged into "Reminder Task Management"</w:t>
      </w:r>
    </w:p>
    <w:p w14:paraId="5BA45E0A" w14:textId="77777777" w:rsidR="00FE1489" w:rsidRDefault="00FE1489" w:rsidP="00FE1489">
      <w:r>
        <w:t xml:space="preserve">  - FR-10 and FR-11 merged into "Mailbox Account Management"</w:t>
      </w:r>
    </w:p>
    <w:p w14:paraId="4BB88D68" w14:textId="77777777" w:rsidR="00FE1489" w:rsidRDefault="00FE1489" w:rsidP="00FE1489">
      <w:r>
        <w:t xml:space="preserve">  - FR-12 and FR-13 merged into "Shared Account Management"</w:t>
      </w:r>
    </w:p>
    <w:p w14:paraId="0215BE94" w14:textId="77777777" w:rsidR="00FE1489" w:rsidRDefault="00FE1489" w:rsidP="00FE1489">
      <w:r>
        <w:t>- Total Merged Functional Requirements: 23.</w:t>
      </w:r>
    </w:p>
    <w:p w14:paraId="173CE78B" w14:textId="77777777" w:rsidR="00FE1489" w:rsidRDefault="00FE1489" w:rsidP="00FE1489"/>
    <w:p w14:paraId="168B86AF" w14:textId="77777777" w:rsidR="00FE1489" w:rsidRDefault="00FE1489" w:rsidP="00FE1489">
      <w:r>
        <w:t>Hallucination Requirements Evaluation</w:t>
      </w:r>
    </w:p>
    <w:p w14:paraId="01BAA120" w14:textId="77777777" w:rsidR="00FE1489" w:rsidRDefault="00FE1489" w:rsidP="00FE1489">
      <w:r>
        <w:t>Evaluation Criteria: Requirements introducing unconnected data entities that would isolate nodes in E-R diagram.</w:t>
      </w:r>
    </w:p>
    <w:p w14:paraId="6FC3E8EB" w14:textId="77777777" w:rsidR="00FE1489" w:rsidRDefault="00FE1489" w:rsidP="00FE1489"/>
    <w:p w14:paraId="49CB643A" w14:textId="77777777" w:rsidR="00FE1489" w:rsidRDefault="00FE1489" w:rsidP="00FE1489">
      <w:r>
        <w:t>Evaluation Results:</w:t>
      </w:r>
    </w:p>
    <w:p w14:paraId="1AD0E25C" w14:textId="77777777" w:rsidR="00FE1489" w:rsidRDefault="00FE1489" w:rsidP="00FE1489">
      <w:r>
        <w:t>All 23 requirements involve at least one of the 13 defined entities, maintaining proper connections in E-R model. No hallucination requirements detected.</w:t>
      </w:r>
    </w:p>
    <w:p w14:paraId="5A889C5E" w14:textId="77777777" w:rsidR="00FE1489" w:rsidRDefault="00FE1489" w:rsidP="00FE1489"/>
    <w:p w14:paraId="45E39DC9" w14:textId="77777777" w:rsidR="00FE1489" w:rsidRDefault="00FE1489" w:rsidP="00FE1489">
      <w:r>
        <w:t>Total Hallucination Requirements: 0.</w:t>
      </w:r>
    </w:p>
    <w:p w14:paraId="4829077A" w14:textId="77777777" w:rsidR="00FE1489" w:rsidRDefault="00FE1489" w:rsidP="00FE1489">
      <w:r>
        <w:t>Total Non-Hallucination Requirements: 23.</w:t>
      </w:r>
    </w:p>
    <w:p w14:paraId="6910BCE4" w14:textId="77777777" w:rsidR="00FE1489" w:rsidRDefault="00FE1489" w:rsidP="00FE1489"/>
    <w:p w14:paraId="422B7468" w14:textId="77777777" w:rsidR="00FE1489" w:rsidRDefault="00FE1489" w:rsidP="00FE1489">
      <w:r>
        <w:t>Complete Evaluation Table (Functional Requirement | Hallucination | Judgement Reason)</w:t>
      </w:r>
    </w:p>
    <w:p w14:paraId="181DA41B" w14:textId="77777777" w:rsidR="00FE1489" w:rsidRDefault="00FE1489" w:rsidP="00FE1489">
      <w:r>
        <w:t>--------------------------------------------------</w:t>
      </w:r>
    </w:p>
    <w:p w14:paraId="442D6FFB" w14:textId="77777777" w:rsidR="00FE1489" w:rsidRDefault="00FE1489" w:rsidP="00FE1489">
      <w:r>
        <w:t>Send Email (FR-01) | No | Involves Email entity, connected to core mail system.</w:t>
      </w:r>
    </w:p>
    <w:p w14:paraId="1E2DD7A9" w14:textId="77777777" w:rsidR="00FE1489" w:rsidRDefault="00FE1489" w:rsidP="00FE1489">
      <w:r>
        <w:t>Receive Email (FR-02) | No | Involves Email entity, connected via inbox.</w:t>
      </w:r>
    </w:p>
    <w:p w14:paraId="5FB74250" w14:textId="77777777" w:rsidR="00FE1489" w:rsidRDefault="00FE1489" w:rsidP="00FE1489">
      <w:r>
        <w:t>Format Email (FR-03) | No | Involves Email entity (content modification).</w:t>
      </w:r>
    </w:p>
    <w:p w14:paraId="1477E1B0" w14:textId="77777777" w:rsidR="00FE1489" w:rsidRDefault="00FE1489" w:rsidP="00FE1489">
      <w:r>
        <w:t>Search Email (FR-04) | No | Involves Email entity, searchable across folders.</w:t>
      </w:r>
    </w:p>
    <w:p w14:paraId="5619E29F" w14:textId="77777777" w:rsidR="00FE1489" w:rsidRDefault="00FE1489" w:rsidP="00FE1489">
      <w:r>
        <w:t>Create Email Folder (FR-05) | No | Involves Email Folder entity for organization.</w:t>
      </w:r>
    </w:p>
    <w:p w14:paraId="3A17C4C1" w14:textId="77777777" w:rsidR="00FE1489" w:rsidRDefault="00FE1489" w:rsidP="00FE1489">
      <w:r>
        <w:t>Manage Email Classification (FR-06) | No | Connects Email to Distribution Groups/Folders.</w:t>
      </w:r>
    </w:p>
    <w:p w14:paraId="3CE3F588" w14:textId="77777777" w:rsidR="00FE1489" w:rsidRDefault="00FE1489" w:rsidP="00FE1489">
      <w:r>
        <w:t>Manage Distribution Groups (FR-07) | No | Involves Distribution Group entity.</w:t>
      </w:r>
    </w:p>
    <w:p w14:paraId="104F3EF2" w14:textId="77777777" w:rsidR="00FE1489" w:rsidRDefault="00FE1489" w:rsidP="00FE1489">
      <w:r>
        <w:t>Manage Reminder Tasks (FR-08,09) | No | Involves Reminder Task entity (scheduled).</w:t>
      </w:r>
    </w:p>
    <w:p w14:paraId="4B2E89E7" w14:textId="77777777" w:rsidR="00FE1489" w:rsidRDefault="00FE1489" w:rsidP="00FE1489">
      <w:r>
        <w:t>Manage Mailbox Accounts (FR-10,11) | No | Involves Mailbox Account entity.</w:t>
      </w:r>
    </w:p>
    <w:p w14:paraId="536D4167" w14:textId="77777777" w:rsidR="00FE1489" w:rsidRDefault="00FE1489" w:rsidP="00FE1489">
      <w:r>
        <w:lastRenderedPageBreak/>
        <w:t>Manage Shared Accounts (FR-12,13) | No | Involves Shared Account entity.</w:t>
      </w:r>
    </w:p>
    <w:p w14:paraId="2172E822" w14:textId="77777777" w:rsidR="00FE1489" w:rsidRDefault="00FE1489" w:rsidP="00FE1489">
      <w:r>
        <w:t>Create Archiving Policy (FR-14) | No | Involves Archiving Policy entity.</w:t>
      </w:r>
    </w:p>
    <w:p w14:paraId="5040206A" w14:textId="77777777" w:rsidR="00FE1489" w:rsidRDefault="00FE1489" w:rsidP="00FE1489">
      <w:r>
        <w:t>Archive Email (FR-15) | No | Connects Email to Archiving Policy.</w:t>
      </w:r>
    </w:p>
    <w:p w14:paraId="472867F6" w14:textId="77777777" w:rsidR="00FE1489" w:rsidRDefault="00FE1489" w:rsidP="00FE1489">
      <w:r>
        <w:t>Capture Mail Flow (FR-16) | No | Involves Mail Flow entity (derived from Email).</w:t>
      </w:r>
    </w:p>
    <w:p w14:paraId="74291FF5" w14:textId="77777777" w:rsidR="00FE1489" w:rsidRDefault="00FE1489" w:rsidP="00FE1489">
      <w:r>
        <w:t>Manage Mail Flow (FR-17) | No | Involves Mail Flow entity (rules).</w:t>
      </w:r>
    </w:p>
    <w:p w14:paraId="68BBE0CE" w14:textId="77777777" w:rsidR="00FE1489" w:rsidRDefault="00FE1489" w:rsidP="00FE1489">
      <w:r>
        <w:t>Manage Backup (FR-18) | No | Involves Backup Task entity.</w:t>
      </w:r>
    </w:p>
    <w:p w14:paraId="0AAC20C5" w14:textId="77777777" w:rsidR="00FE1489" w:rsidRDefault="00FE1489" w:rsidP="00FE1489">
      <w:r>
        <w:t>Recover Data (FR-19) | No | Connects Backup Task to Recovery Log.</w:t>
      </w:r>
    </w:p>
    <w:p w14:paraId="0871E88E" w14:textId="77777777" w:rsidR="00FE1489" w:rsidRDefault="00FE1489" w:rsidP="00FE1489">
      <w:r>
        <w:t>View Recovery Logs (FR-20) | No | Involves Recovery Log entity.</w:t>
      </w:r>
    </w:p>
    <w:p w14:paraId="14F351E7" w14:textId="77777777" w:rsidR="00FE1489" w:rsidRDefault="00FE1489" w:rsidP="00FE1489">
      <w:r>
        <w:t>Manage Admin Permissions (FR-21) | No | Involves Admin Account entity.</w:t>
      </w:r>
    </w:p>
    <w:p w14:paraId="5599B4E0" w14:textId="77777777" w:rsidR="00FE1489" w:rsidRDefault="00FE1489" w:rsidP="00FE1489">
      <w:r>
        <w:t>Manage Schedule (FR-22) | No | Involves Schedule entity.</w:t>
      </w:r>
    </w:p>
    <w:p w14:paraId="04BCEACB" w14:textId="77777777" w:rsidR="00FE1489" w:rsidRDefault="00FE1489" w:rsidP="00FE1489">
      <w:r>
        <w:t>View Schedule (FR-23) | No | Involves Schedule entity (read-only).</w:t>
      </w:r>
    </w:p>
    <w:p w14:paraId="5E88130F" w14:textId="77777777" w:rsidR="00FE1489" w:rsidRDefault="00FE1489" w:rsidP="00FE1489">
      <w:r>
        <w:t>View Mailbox (FR-24) | No | Connects Mailbox Account to Email.</w:t>
      </w:r>
    </w:p>
    <w:p w14:paraId="255011D3" w14:textId="77777777" w:rsidR="00FE1489" w:rsidRDefault="00FE1489" w:rsidP="00FE1489">
      <w:r>
        <w:t>View Archiving Policies (FR-25) | No | Involves Archiving Policy entity (read-only).</w:t>
      </w:r>
    </w:p>
    <w:p w14:paraId="0BC88A4C" w14:textId="77777777" w:rsidR="00FE1489" w:rsidRDefault="00FE1489" w:rsidP="00FE1489">
      <w:r>
        <w:t>View Mail Flow (FR-26) | No | Involves Mail Flow entity (read-only).</w:t>
      </w:r>
    </w:p>
    <w:p w14:paraId="276E3364" w14:textId="77777777" w:rsidR="00FE1489" w:rsidRDefault="00FE1489" w:rsidP="00FE1489">
      <w:r>
        <w:t>Manage Mailbox Storage (FR-27) | No | Involves Mailbox Storage Status entity.</w:t>
      </w:r>
    </w:p>
    <w:p w14:paraId="49B65C7E" w14:textId="77777777" w:rsidR="00FE1489" w:rsidRDefault="00FE1489" w:rsidP="00FE1489">
      <w:r>
        <w:t>View Admin Info (FR-28) | No | Involves Admin Account entity (read-only).</w:t>
      </w:r>
    </w:p>
    <w:p w14:paraId="74072D74" w14:textId="77777777" w:rsidR="00FE1489" w:rsidRDefault="00FE1489" w:rsidP="00FE1489"/>
    <w:p w14:paraId="5267B99E" w14:textId="77777777" w:rsidR="00FE1489" w:rsidRDefault="00FE1489" w:rsidP="00FE1489">
      <w:r>
        <w:t>Summary</w:t>
      </w:r>
    </w:p>
    <w:p w14:paraId="7048D39D" w14:textId="77777777" w:rsidR="00FE1489" w:rsidRDefault="00FE1489" w:rsidP="00FE1489">
      <w:r>
        <w:t>- Total Data Entities: 13.</w:t>
      </w:r>
    </w:p>
    <w:p w14:paraId="34EB197C" w14:textId="77777777" w:rsidR="00FE1489" w:rsidRDefault="00FE1489" w:rsidP="00FE1489">
      <w:r>
        <w:t>- Total Functional Requirements After Merging: 23.</w:t>
      </w:r>
    </w:p>
    <w:p w14:paraId="3A3D6FCE" w14:textId="77777777" w:rsidR="00FE1489" w:rsidRDefault="00FE1489" w:rsidP="00FE1489">
      <w:r>
        <w:t>- Total Hallucination Requirements: 0.</w:t>
      </w:r>
    </w:p>
    <w:p w14:paraId="1534A56F" w14:textId="61F70FCB" w:rsidR="0057094B" w:rsidRDefault="00FE1489" w:rsidP="00FE1489">
      <w:r>
        <w:t>- Total Non-Hallucination Requirements: 23.</w:t>
      </w:r>
    </w:p>
    <w:sectPr w:rsidR="00570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420902">
    <w:abstractNumId w:val="8"/>
  </w:num>
  <w:num w:numId="2" w16cid:durableId="1470787692">
    <w:abstractNumId w:val="6"/>
  </w:num>
  <w:num w:numId="3" w16cid:durableId="908804463">
    <w:abstractNumId w:val="5"/>
  </w:num>
  <w:num w:numId="4" w16cid:durableId="1693723898">
    <w:abstractNumId w:val="4"/>
  </w:num>
  <w:num w:numId="5" w16cid:durableId="1073770910">
    <w:abstractNumId w:val="7"/>
  </w:num>
  <w:num w:numId="6" w16cid:durableId="18163393">
    <w:abstractNumId w:val="3"/>
  </w:num>
  <w:num w:numId="7" w16cid:durableId="1044791093">
    <w:abstractNumId w:val="2"/>
  </w:num>
  <w:num w:numId="8" w16cid:durableId="1014458150">
    <w:abstractNumId w:val="1"/>
  </w:num>
  <w:num w:numId="9" w16cid:durableId="16765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AFF"/>
    <w:rsid w:val="0057094B"/>
    <w:rsid w:val="00AA1D8D"/>
    <w:rsid w:val="00B47730"/>
    <w:rsid w:val="00CB0664"/>
    <w:rsid w:val="00FC693F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433E9"/>
  <w14:defaultImageDpi w14:val="300"/>
  <w15:docId w15:val="{37381741-B9E7-42F3-A5A3-CED80E3D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2025-07-21T07:51:00Z</dcterms:modified>
  <cp:category/>
</cp:coreProperties>
</file>