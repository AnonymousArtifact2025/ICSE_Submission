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D3828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>Here is the cleaned and translated version in plain text format:</w:t>
      </w:r>
    </w:p>
    <w:p w14:paraId="3BF034F1" w14:textId="77777777" w:rsidR="00681A2E" w:rsidRPr="00681A2E" w:rsidRDefault="00681A2E" w:rsidP="00681A2E">
      <w:pPr>
        <w:rPr>
          <w:rFonts w:eastAsia="宋体"/>
          <w:lang w:eastAsia="zh-CN"/>
        </w:rPr>
      </w:pPr>
    </w:p>
    <w:p w14:paraId="092BD64C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LLM Automated Evaluation Results  </w:t>
      </w:r>
    </w:p>
    <w:p w14:paraId="71C8E5CB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Functional Requirements Evaluation Report  </w:t>
      </w:r>
    </w:p>
    <w:p w14:paraId="432481D3" w14:textId="77777777" w:rsidR="00681A2E" w:rsidRPr="00681A2E" w:rsidRDefault="00681A2E" w:rsidP="00681A2E">
      <w:pPr>
        <w:rPr>
          <w:rFonts w:eastAsia="宋体"/>
          <w:lang w:eastAsia="zh-CN"/>
        </w:rPr>
      </w:pPr>
    </w:p>
    <w:p w14:paraId="6A9556D6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Data Entity Identification Results  </w:t>
      </w:r>
    </w:p>
    <w:p w14:paraId="7E31521D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Extracted data entities from functional requirements (total 8):  </w:t>
      </w:r>
    </w:p>
    <w:p w14:paraId="452824D6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Asset (involves FR-01, FR-02, FR-03, FR-04)  </w:t>
      </w:r>
    </w:p>
    <w:p w14:paraId="3019FAC9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AssetRecord (involves FR-02, FR-03, FR-04, FR-10)  </w:t>
      </w:r>
    </w:p>
    <w:p w14:paraId="6FB6D113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ApprovalRecord (involves FR-03, FR-07, FR-11)  </w:t>
      </w:r>
    </w:p>
    <w:p w14:paraId="537FC0DC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Report (involves FR-05)  </w:t>
      </w:r>
    </w:p>
    <w:p w14:paraId="6716949B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PermissionConfiguration (involves FR-06, FR-12)  </w:t>
      </w:r>
    </w:p>
    <w:p w14:paraId="684FF298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ApprovalProcess (involves FR-07)  </w:t>
      </w:r>
    </w:p>
    <w:p w14:paraId="5E1AADD3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SystemLog (involves FR-09)  </w:t>
      </w:r>
    </w:p>
    <w:p w14:paraId="408B541D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DataImportExport (involves FR-08)  </w:t>
      </w:r>
    </w:p>
    <w:p w14:paraId="3C26BBEB" w14:textId="77777777" w:rsidR="00681A2E" w:rsidRPr="00681A2E" w:rsidRDefault="00681A2E" w:rsidP="00681A2E">
      <w:pPr>
        <w:rPr>
          <w:rFonts w:eastAsia="宋体"/>
          <w:lang w:eastAsia="zh-CN"/>
        </w:rPr>
      </w:pPr>
    </w:p>
    <w:p w14:paraId="350408FA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Functional Requirements Merging Results  </w:t>
      </w:r>
    </w:p>
    <w:p w14:paraId="76D93A28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Applied merging rules:  </w:t>
      </w:r>
    </w:p>
    <w:p w14:paraId="0698FA7C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No merging performed as all requirements target different operations/entities  </w:t>
      </w:r>
    </w:p>
    <w:p w14:paraId="35CE1488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No system-wide setting requirements removed  </w:t>
      </w:r>
    </w:p>
    <w:p w14:paraId="3DF662B3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Final functional requirement count: 12 (same as original document)  </w:t>
      </w:r>
    </w:p>
    <w:p w14:paraId="303536D5" w14:textId="77777777" w:rsidR="00681A2E" w:rsidRPr="00681A2E" w:rsidRDefault="00681A2E" w:rsidP="00681A2E">
      <w:pPr>
        <w:rPr>
          <w:rFonts w:eastAsia="宋体"/>
          <w:lang w:eastAsia="zh-CN"/>
        </w:rPr>
      </w:pPr>
    </w:p>
    <w:p w14:paraId="04856000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Functional Requirements Evaluation Details  </w:t>
      </w:r>
    </w:p>
    <w:p w14:paraId="0BC09295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Functional Requirement | Hallucination | Judgment Reason  </w:t>
      </w:r>
    </w:p>
    <w:p w14:paraId="75C4028B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FR-01: Asset registration | No | Involves Asset entity connected to core system  </w:t>
      </w:r>
    </w:p>
    <w:p w14:paraId="7BA272F9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FR-02: Asset usage | No | Involves Asset and AssetRecord entities  </w:t>
      </w:r>
    </w:p>
    <w:p w14:paraId="2221AAA0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lastRenderedPageBreak/>
        <w:t xml:space="preserve">FR-03: Asset transfer | No | Involves Asset, AssetRecord and ApprovalRecord entities  </w:t>
      </w:r>
    </w:p>
    <w:p w14:paraId="009B92D2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FR-04: Asset return | No | Involves Asset and AssetRecord entities  </w:t>
      </w:r>
    </w:p>
    <w:p w14:paraId="6B5C3BD5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FR-05: Report generation | No | Involves Report entity connected to Asset data  </w:t>
      </w:r>
    </w:p>
    <w:p w14:paraId="4C704766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FR-06: Permission assignment | No | Involves PermissionConfiguration entity  </w:t>
      </w:r>
    </w:p>
    <w:p w14:paraId="0A700487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FR-07: Approval process management | No | Involves ApprovalProcess and ApprovalRecord entities  </w:t>
      </w:r>
    </w:p>
    <w:p w14:paraId="066A54D0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FR-08: Data import/export | No | Involves DataImportExport entity connected to Asset  </w:t>
      </w:r>
    </w:p>
    <w:p w14:paraId="384451A8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FR-09: System log view | No | Involves SystemLog entity connected to User  </w:t>
      </w:r>
    </w:p>
    <w:p w14:paraId="2FFD664F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FR-10: Asset record management | No | Involves AssetRecord entity connected to Asset  </w:t>
      </w:r>
    </w:p>
    <w:p w14:paraId="274ABB18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FR-11: Approval record management | No | Involves ApprovalRecord entity connected to ApprovalProcess  </w:t>
      </w:r>
    </w:p>
    <w:p w14:paraId="78F84BC0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FR-12: Permission configuration management | No | Involves PermissionConfiguration entity  </w:t>
      </w:r>
    </w:p>
    <w:p w14:paraId="687F0241" w14:textId="77777777" w:rsidR="00681A2E" w:rsidRPr="00681A2E" w:rsidRDefault="00681A2E" w:rsidP="00681A2E">
      <w:pPr>
        <w:rPr>
          <w:rFonts w:eastAsia="宋体"/>
          <w:lang w:eastAsia="zh-CN"/>
        </w:rPr>
      </w:pPr>
    </w:p>
    <w:p w14:paraId="6B865B0A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Summary Statistics  </w:t>
      </w:r>
    </w:p>
    <w:p w14:paraId="1C5F9043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Total data entities in document: 8  </w:t>
      </w:r>
    </w:p>
    <w:p w14:paraId="192E171C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Functional requirements after merging: 12  </w:t>
      </w:r>
    </w:p>
    <w:p w14:paraId="18394C90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693AFD69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- Non-hallucination requirements: 12  </w:t>
      </w:r>
    </w:p>
    <w:p w14:paraId="1718A1D4" w14:textId="77777777" w:rsidR="00681A2E" w:rsidRPr="00681A2E" w:rsidRDefault="00681A2E" w:rsidP="00681A2E">
      <w:pPr>
        <w:rPr>
          <w:rFonts w:eastAsia="宋体"/>
          <w:lang w:eastAsia="zh-CN"/>
        </w:rPr>
      </w:pPr>
    </w:p>
    <w:p w14:paraId="2704FF16" w14:textId="77777777" w:rsidR="00681A2E" w:rsidRPr="00681A2E" w:rsidRDefault="00681A2E" w:rsidP="00681A2E">
      <w:pPr>
        <w:rPr>
          <w:rFonts w:eastAsia="宋体"/>
          <w:lang w:eastAsia="zh-CN"/>
        </w:rPr>
      </w:pPr>
      <w:r w:rsidRPr="00681A2E">
        <w:rPr>
          <w:rFonts w:eastAsia="宋体"/>
          <w:lang w:eastAsia="zh-CN"/>
        </w:rPr>
        <w:t xml:space="preserve">Final Summary  </w:t>
      </w:r>
    </w:p>
    <w:p w14:paraId="1110936C" w14:textId="05BAA3E5" w:rsidR="008E047C" w:rsidRPr="00681A2E" w:rsidRDefault="00681A2E" w:rsidP="00681A2E">
      <w:pPr>
        <w:rPr>
          <w:rFonts w:eastAsia="宋体" w:hint="eastAsia"/>
          <w:lang w:eastAsia="zh-CN"/>
        </w:rPr>
      </w:pPr>
      <w:r w:rsidRPr="00681A2E">
        <w:rPr>
          <w:rFonts w:eastAsia="宋体"/>
          <w:lang w:eastAsia="zh-CN"/>
        </w:rPr>
        <w:t>The document involves 8 data entities. After functional point merging, there are 12 requirements in total, including 0 hallucination requirements and 12 non-hallucination requirements. All entities are properly connected in the entity-relationship graph through core entities (Asset and User).</w:t>
      </w:r>
    </w:p>
    <w:sectPr w:rsidR="008E047C" w:rsidRPr="00681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349142">
    <w:abstractNumId w:val="8"/>
  </w:num>
  <w:num w:numId="2" w16cid:durableId="1111896585">
    <w:abstractNumId w:val="6"/>
  </w:num>
  <w:num w:numId="3" w16cid:durableId="728186106">
    <w:abstractNumId w:val="5"/>
  </w:num>
  <w:num w:numId="4" w16cid:durableId="737827464">
    <w:abstractNumId w:val="4"/>
  </w:num>
  <w:num w:numId="5" w16cid:durableId="1507937538">
    <w:abstractNumId w:val="7"/>
  </w:num>
  <w:num w:numId="6" w16cid:durableId="978725763">
    <w:abstractNumId w:val="3"/>
  </w:num>
  <w:num w:numId="7" w16cid:durableId="1390618218">
    <w:abstractNumId w:val="2"/>
  </w:num>
  <w:num w:numId="8" w16cid:durableId="2113668958">
    <w:abstractNumId w:val="1"/>
  </w:num>
  <w:num w:numId="9" w16cid:durableId="193273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F15"/>
    <w:rsid w:val="00681A2E"/>
    <w:rsid w:val="008E04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CC0B1"/>
  <w14:defaultImageDpi w14:val="300"/>
  <w15:docId w15:val="{9084705F-23A7-49D8-B4F9-1786AFA5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 l</cp:lastModifiedBy>
  <cp:revision>2</cp:revision>
  <dcterms:created xsi:type="dcterms:W3CDTF">2013-12-23T23:15:00Z</dcterms:created>
  <dcterms:modified xsi:type="dcterms:W3CDTF">2025-07-21T08:15:00Z</dcterms:modified>
  <cp:category/>
</cp:coreProperties>
</file>