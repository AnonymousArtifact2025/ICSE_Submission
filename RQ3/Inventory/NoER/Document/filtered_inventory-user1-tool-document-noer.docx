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Functional Requirement</w:t>
      </w:r>
    </w:p>
    <w:p>
      <w:pPr>
        <w:rPr>
          <w:rFonts w:hint="eastAsia"/>
        </w:rPr>
      </w:pPr>
      <w:r>
        <w:rPr>
          <w:rFonts w:hint="eastAsia"/>
        </w:rPr>
        <w:t xml:space="preserve">1. Functional Requirement: Asset Registration Function  </w:t>
      </w:r>
    </w:p>
    <w:p>
      <w:pPr>
        <w:rPr>
          <w:rFonts w:hint="eastAsia"/>
        </w:rPr>
      </w:pPr>
      <w:r>
        <w:rPr>
          <w:rFonts w:hint="eastAsia"/>
        </w:rPr>
        <w:t xml:space="preserve">   Function Number: FR-01  </w:t>
      </w:r>
    </w:p>
    <w:p>
      <w:pPr>
        <w:rPr>
          <w:rFonts w:hint="eastAsia"/>
        </w:rPr>
      </w:pPr>
      <w:r>
        <w:rPr>
          <w:rFonts w:hint="eastAsia"/>
        </w:rPr>
        <w:t xml:space="preserve">   Description: Users or system administrators can fill in basic asset information to complete the asset registration process and decide whether to trigger an approval process based on configuration.  </w:t>
      </w:r>
    </w:p>
    <w:p>
      <w:pPr>
        <w:rPr>
          <w:rFonts w:hint="eastAsia"/>
        </w:rPr>
      </w:pPr>
      <w:r>
        <w:rPr>
          <w:rFonts w:hint="eastAsia"/>
        </w:rPr>
        <w:t xml:space="preserve">   Input: Fields such as asset name, category, number, purchase date, supplier, using department, and person in charge.  </w:t>
      </w:r>
    </w:p>
    <w:p>
      <w:pPr>
        <w:rPr>
          <w:rFonts w:hint="eastAsia"/>
        </w:rPr>
      </w:pPr>
      <w:r>
        <w:rPr>
          <w:rFonts w:hint="eastAsia"/>
        </w:rPr>
        <w:t xml:space="preserve">   Output: Asset registration record (with a unique identifier), updated asset status, and approval process trigger status (if applicable).</w:t>
      </w:r>
    </w:p>
    <w:p>
      <w:pPr>
        <w:rPr>
          <w:rFonts w:hint="eastAsia"/>
        </w:rPr>
      </w:pPr>
    </w:p>
    <w:p>
      <w:pPr>
        <w:rPr>
          <w:rFonts w:hint="eastAsia"/>
        </w:rPr>
      </w:pPr>
      <w:r>
        <w:rPr>
          <w:rFonts w:hint="eastAsia"/>
        </w:rPr>
        <w:t xml:space="preserve">2. Functional Requirement: Asset Management Function  </w:t>
      </w:r>
    </w:p>
    <w:p>
      <w:pPr>
        <w:rPr>
          <w:rFonts w:hint="eastAsia"/>
        </w:rPr>
      </w:pPr>
      <w:r>
        <w:rPr>
          <w:rFonts w:hint="eastAsia"/>
        </w:rPr>
        <w:t xml:space="preserve">   Function Number: FR-02  </w:t>
      </w:r>
    </w:p>
    <w:p>
      <w:pPr>
        <w:rPr>
          <w:rFonts w:hint="eastAsia"/>
        </w:rPr>
      </w:pPr>
      <w:r>
        <w:rPr>
          <w:rFonts w:hint="eastAsia"/>
        </w:rPr>
        <w:t xml:space="preserve">   Description: Users or system administrators can view, modify, or manage asset information, including updating fields such as using department and person in charge, and decide whether to trigger an approval process based on configuration.  </w:t>
      </w:r>
    </w:p>
    <w:p>
      <w:pPr>
        <w:rPr>
          <w:rFonts w:hint="eastAsia"/>
        </w:rPr>
      </w:pPr>
      <w:r>
        <w:rPr>
          <w:rFonts w:hint="eastAsia"/>
        </w:rPr>
        <w:t xml:space="preserve">   Input: Asset number, modified asset information (such as usage status, person in charge, using department, etc.).  </w:t>
      </w:r>
    </w:p>
    <w:p>
      <w:pPr>
        <w:rPr>
          <w:rFonts w:hint="eastAsia"/>
        </w:rPr>
      </w:pPr>
      <w:r>
        <w:rPr>
          <w:rFonts w:hint="eastAsia"/>
        </w:rPr>
        <w:t xml:space="preserve">   Output: Updated asset record, asset status change, and approval process trigger status (if applicable).</w:t>
      </w:r>
    </w:p>
    <w:p>
      <w:pPr>
        <w:rPr>
          <w:rFonts w:hint="eastAsia"/>
        </w:rPr>
      </w:pPr>
    </w:p>
    <w:p>
      <w:pPr>
        <w:rPr>
          <w:rFonts w:hint="eastAsia"/>
        </w:rPr>
      </w:pPr>
      <w:r>
        <w:rPr>
          <w:rFonts w:hint="eastAsia"/>
        </w:rPr>
        <w:t xml:space="preserve">3. Functional Requirement: Asset Transfer Function  </w:t>
      </w:r>
    </w:p>
    <w:p>
      <w:pPr>
        <w:rPr>
          <w:rFonts w:hint="eastAsia"/>
        </w:rPr>
      </w:pPr>
      <w:r>
        <w:rPr>
          <w:rFonts w:hint="eastAsia"/>
        </w:rPr>
        <w:t xml:space="preserve">   Function Number: FR-03  </w:t>
      </w:r>
    </w:p>
    <w:p>
      <w:pPr>
        <w:rPr>
          <w:rFonts w:hint="eastAsia"/>
        </w:rPr>
      </w:pPr>
      <w:r>
        <w:rPr>
          <w:rFonts w:hint="eastAsia"/>
        </w:rPr>
        <w:t xml:space="preserve">   Description: Users can initiate asset transfer requests. The system verifies user permissions and asset status and decides whether to trigger an approval process based on configuration.  </w:t>
      </w:r>
    </w:p>
    <w:p>
      <w:pPr>
        <w:rPr>
          <w:rFonts w:hint="eastAsia"/>
        </w:rPr>
      </w:pPr>
      <w:r>
        <w:rPr>
          <w:rFonts w:hint="eastAsia"/>
        </w:rPr>
        <w:t xml:space="preserve">   Input: Fields such as asset number, new using department, new person in charge, and reason for transfer.  </w:t>
      </w:r>
    </w:p>
    <w:p>
      <w:pPr>
        <w:rPr>
          <w:rFonts w:hint="eastAsia"/>
        </w:rPr>
      </w:pPr>
      <w:r>
        <w:rPr>
          <w:rFonts w:hint="eastAsia"/>
        </w:rPr>
        <w:t xml:space="preserve">   Output: Asset transfer record (with a unique identifier), updated asset information, and approval process trigger status (if applicable).</w:t>
      </w:r>
    </w:p>
    <w:p>
      <w:pPr>
        <w:rPr>
          <w:rFonts w:hint="eastAsia"/>
        </w:rPr>
      </w:pPr>
    </w:p>
    <w:p>
      <w:pPr>
        <w:rPr>
          <w:rFonts w:hint="eastAsia"/>
        </w:rPr>
      </w:pPr>
      <w:r>
        <w:rPr>
          <w:rFonts w:hint="eastAsia"/>
        </w:rPr>
        <w:t xml:space="preserve">4. Functional Requirement: Asset Return Function  </w:t>
      </w:r>
    </w:p>
    <w:p>
      <w:pPr>
        <w:rPr>
          <w:rFonts w:hint="eastAsia"/>
        </w:rPr>
      </w:pPr>
      <w:r>
        <w:rPr>
          <w:rFonts w:hint="eastAsia"/>
        </w:rPr>
        <w:t xml:space="preserve">   Function Number: FR-04  </w:t>
      </w:r>
    </w:p>
    <w:p>
      <w:pPr>
        <w:rPr>
          <w:rFonts w:hint="eastAsia"/>
        </w:rPr>
      </w:pPr>
      <w:r>
        <w:rPr>
          <w:rFonts w:hint="eastAsia"/>
        </w:rPr>
        <w:t xml:space="preserve">   Description: Users can initiate asset return requests. The system verifies user permissions and asset status and decides whether to trigger an approval process based on configuration.  </w:t>
      </w:r>
    </w:p>
    <w:p>
      <w:pPr>
        <w:rPr>
          <w:rFonts w:hint="eastAsia"/>
        </w:rPr>
      </w:pPr>
      <w:r>
        <w:rPr>
          <w:rFonts w:hint="eastAsia"/>
        </w:rPr>
        <w:t xml:space="preserve">   Input: Fields such as asset number, returner, reason for return, and return date.  </w:t>
      </w:r>
    </w:p>
    <w:p>
      <w:pPr>
        <w:rPr>
          <w:rFonts w:hint="eastAsia"/>
        </w:rPr>
      </w:pPr>
      <w:r>
        <w:rPr>
          <w:rFonts w:hint="eastAsia"/>
        </w:rPr>
        <w:t xml:space="preserve">   Output: Asset return record (with a unique identifier), updated asset status, and approval process trigger status (if applicable).</w:t>
      </w:r>
    </w:p>
    <w:p>
      <w:pPr>
        <w:rPr>
          <w:rFonts w:hint="eastAsia"/>
        </w:rPr>
      </w:pPr>
    </w:p>
    <w:p>
      <w:pPr>
        <w:rPr>
          <w:rFonts w:hint="eastAsia"/>
        </w:rPr>
      </w:pPr>
      <w:r>
        <w:rPr>
          <w:rFonts w:hint="eastAsia"/>
        </w:rPr>
        <w:t xml:space="preserve">5. Functional Requirement: Approval Process Creation Function  </w:t>
      </w:r>
    </w:p>
    <w:p>
      <w:pPr>
        <w:rPr>
          <w:rFonts w:hint="eastAsia"/>
        </w:rPr>
      </w:pPr>
      <w:r>
        <w:rPr>
          <w:rFonts w:hint="eastAsia"/>
        </w:rPr>
        <w:t xml:space="preserve">   Function Number: FR-05  </w:t>
      </w:r>
    </w:p>
    <w:p>
      <w:pPr>
        <w:rPr>
          <w:rFonts w:hint="eastAsia"/>
        </w:rPr>
      </w:pPr>
      <w:r>
        <w:rPr>
          <w:rFonts w:hint="eastAsia"/>
        </w:rPr>
        <w:t xml:space="preserve">   Description: System administrators can create new approval processes, defining approval steps, approver roles, and approval conditions. The approval process is used for managing approvals related to asset operations.  </w:t>
      </w:r>
    </w:p>
    <w:p>
      <w:pPr>
        <w:rPr>
          <w:rFonts w:hint="eastAsia"/>
        </w:rPr>
      </w:pPr>
      <w:r>
        <w:rPr>
          <w:rFonts w:hint="eastAsia"/>
        </w:rPr>
        <w:t xml:space="preserve">   Input: Approval process name, description, associated asset operation types (such as asset registration, management, transfer, return, etc.), and approval step information.  </w:t>
      </w:r>
    </w:p>
    <w:p>
      <w:pPr>
        <w:rPr>
          <w:rFonts w:hint="eastAsia"/>
        </w:rPr>
      </w:pPr>
      <w:r>
        <w:rPr>
          <w:rFonts w:hint="eastAsia"/>
        </w:rPr>
        <w:t xml:space="preserve">   Output: Approval process record (with a unique identifier), approval process status (such as "Pending Approval"), and approver notification information.</w:t>
      </w:r>
    </w:p>
    <w:p>
      <w:pPr>
        <w:rPr>
          <w:rFonts w:hint="eastAsia"/>
        </w:rPr>
      </w:pPr>
    </w:p>
    <w:p>
      <w:pPr>
        <w:rPr>
          <w:rFonts w:hint="eastAsia"/>
        </w:rPr>
      </w:pPr>
      <w:r>
        <w:rPr>
          <w:rFonts w:hint="eastAsia"/>
        </w:rPr>
        <w:t xml:space="preserve">6. Functional Requirement: Approval Process Management Function  </w:t>
      </w:r>
    </w:p>
    <w:p>
      <w:pPr>
        <w:rPr>
          <w:rFonts w:hint="eastAsia"/>
        </w:rPr>
      </w:pPr>
      <w:r>
        <w:rPr>
          <w:rFonts w:hint="eastAsia"/>
        </w:rPr>
        <w:t xml:space="preserve">   Function Number: FR-06  </w:t>
      </w:r>
    </w:p>
    <w:p>
      <w:pPr>
        <w:rPr>
          <w:rFonts w:hint="eastAsia"/>
        </w:rPr>
      </w:pPr>
      <w:r>
        <w:rPr>
          <w:rFonts w:hint="eastAsia"/>
        </w:rPr>
        <w:t xml:space="preserve">   Description: System administrators can manage existing approval processes, including enabling, disabling, editing, and deleting operations, and notify relevant approvers of process changes.  </w:t>
      </w:r>
    </w:p>
    <w:p>
      <w:pPr>
        <w:rPr>
          <w:rFonts w:hint="eastAsia"/>
        </w:rPr>
      </w:pPr>
      <w:r>
        <w:rPr>
          <w:rFonts w:hint="eastAsia"/>
        </w:rPr>
        <w:t xml:space="preserve">   Input: Approval process number, modified approval process information (such as approval steps, approver roles, approval conditions, etc.).  </w:t>
      </w:r>
    </w:p>
    <w:p>
      <w:pPr>
        <w:rPr>
          <w:rFonts w:hint="eastAsia"/>
        </w:rPr>
      </w:pPr>
      <w:r>
        <w:rPr>
          <w:rFonts w:hint="eastAsia"/>
        </w:rPr>
        <w:t xml:space="preserve">   Output: Updated approval process record, approval process status change, and approver notification information.</w:t>
      </w:r>
    </w:p>
    <w:p>
      <w:pPr>
        <w:rPr>
          <w:rFonts w:hint="eastAsia"/>
        </w:rPr>
      </w:pPr>
    </w:p>
    <w:p>
      <w:pPr>
        <w:rPr>
          <w:rFonts w:hint="eastAsia"/>
        </w:rPr>
      </w:pPr>
      <w:r>
        <w:rPr>
          <w:rFonts w:hint="eastAsia"/>
        </w:rPr>
        <w:t xml:space="preserve">7. Functional Requirement: Approval Record Viewing Function  </w:t>
      </w:r>
    </w:p>
    <w:p>
      <w:pPr>
        <w:rPr>
          <w:rFonts w:hint="eastAsia"/>
        </w:rPr>
      </w:pPr>
      <w:r>
        <w:rPr>
          <w:rFonts w:hint="eastAsia"/>
        </w:rPr>
        <w:t xml:space="preserve">   Function Number: FR-07  </w:t>
      </w:r>
    </w:p>
    <w:p>
      <w:pPr>
        <w:rPr>
          <w:rFonts w:hint="eastAsia"/>
        </w:rPr>
      </w:pPr>
      <w:r>
        <w:rPr>
          <w:rFonts w:hint="eastAsia"/>
        </w:rPr>
        <w:t xml:space="preserve">   Description: Users or system administrators can view approval records related to asset operations, including information on approvers, approval times, and approval statuses.  </w:t>
      </w:r>
    </w:p>
    <w:p>
      <w:pPr>
        <w:rPr>
          <w:rFonts w:hint="eastAsia"/>
        </w:rPr>
      </w:pPr>
      <w:r>
        <w:rPr>
          <w:rFonts w:hint="eastAsia"/>
        </w:rPr>
        <w:t xml:space="preserve">   Input: Query conditions such as approval process number, asset number, approver, and time range.  </w:t>
      </w:r>
    </w:p>
    <w:p>
      <w:pPr>
        <w:rPr>
          <w:rFonts w:hint="eastAsia"/>
        </w:rPr>
      </w:pPr>
      <w:r>
        <w:rPr>
          <w:rFonts w:hint="eastAsia"/>
        </w:rPr>
        <w:t xml:space="preserve">   Output: List of approval records, detailed approval record information, and operation log records.</w:t>
      </w:r>
    </w:p>
    <w:p>
      <w:pPr>
        <w:rPr>
          <w:rFonts w:hint="eastAsia"/>
        </w:rPr>
      </w:pPr>
    </w:p>
    <w:p>
      <w:pPr>
        <w:rPr>
          <w:rFonts w:hint="eastAsia"/>
        </w:rPr>
      </w:pPr>
      <w:r>
        <w:rPr>
          <w:rFonts w:hint="eastAsia"/>
        </w:rPr>
        <w:t xml:space="preserve">8. Functional Requirement: User Permission Configuration Function  </w:t>
      </w:r>
    </w:p>
    <w:p>
      <w:pPr>
        <w:rPr>
          <w:rFonts w:hint="eastAsia"/>
        </w:rPr>
      </w:pPr>
      <w:r>
        <w:rPr>
          <w:rFonts w:hint="eastAsia"/>
        </w:rPr>
        <w:t xml:space="preserve">   Function Number: FR-08  </w:t>
      </w:r>
    </w:p>
    <w:p>
      <w:pPr>
        <w:rPr>
          <w:rFonts w:hint="eastAsia"/>
        </w:rPr>
      </w:pPr>
      <w:r>
        <w:rPr>
          <w:rFonts w:hint="eastAsia"/>
        </w:rPr>
        <w:t xml:space="preserve">   Description: System administrators can assign or modify permissions for users, including permissions for asset registration, management, transfer, return, and approval process management.  </w:t>
      </w:r>
    </w:p>
    <w:p>
      <w:pPr>
        <w:rPr>
          <w:rFonts w:hint="eastAsia"/>
        </w:rPr>
      </w:pPr>
      <w:r>
        <w:rPr>
          <w:rFonts w:hint="eastAsia"/>
        </w:rPr>
        <w:t xml:space="preserve">   Input: User number, permission name, permission fields.  </w:t>
      </w:r>
    </w:p>
    <w:p>
      <w:pPr>
        <w:rPr>
          <w:rFonts w:hint="eastAsia"/>
        </w:rPr>
      </w:pPr>
      <w:r>
        <w:rPr>
          <w:rFonts w:hint="eastAsia"/>
        </w:rPr>
        <w:t xml:space="preserve">   Output: Permission configuration record, updated user permission status, and operation log records.</w:t>
      </w:r>
    </w:p>
    <w:p>
      <w:pPr>
        <w:rPr>
          <w:rFonts w:hint="eastAsia"/>
        </w:rPr>
      </w:pPr>
    </w:p>
    <w:p>
      <w:pPr>
        <w:rPr>
          <w:rFonts w:hint="eastAsia"/>
        </w:rPr>
      </w:pPr>
      <w:r>
        <w:rPr>
          <w:rFonts w:hint="eastAsia"/>
        </w:rPr>
        <w:t xml:space="preserve">9. Functional Requirement: User Information Management Function  </w:t>
      </w:r>
    </w:p>
    <w:p>
      <w:pPr>
        <w:rPr>
          <w:rFonts w:hint="eastAsia"/>
        </w:rPr>
      </w:pPr>
      <w:r>
        <w:rPr>
          <w:rFonts w:hint="eastAsia"/>
        </w:rPr>
        <w:t xml:space="preserve">   Function Number: FR-09  </w:t>
      </w:r>
    </w:p>
    <w:p>
      <w:pPr>
        <w:rPr>
          <w:rFonts w:hint="eastAsia"/>
        </w:rPr>
      </w:pPr>
      <w:r>
        <w:rPr>
          <w:rFonts w:hint="eastAsia"/>
        </w:rPr>
        <w:t xml:space="preserve">   Description: System administrators can view, edit, enable, disable, or delete user account information and adjust user permission configurations based on the type of operation.  </w:t>
      </w:r>
    </w:p>
    <w:p>
      <w:pPr>
        <w:rPr>
          <w:rFonts w:hint="eastAsia"/>
        </w:rPr>
      </w:pPr>
      <w:r>
        <w:rPr>
          <w:rFonts w:hint="eastAsia"/>
        </w:rPr>
        <w:t xml:space="preserve">   Input: User number, modified user information (such as username, department, role, status, etc.).  </w:t>
      </w:r>
    </w:p>
    <w:p>
      <w:pPr>
        <w:rPr>
          <w:rFonts w:hint="eastAsia"/>
        </w:rPr>
      </w:pPr>
      <w:r>
        <w:rPr>
          <w:rFonts w:hint="eastAsia"/>
        </w:rPr>
        <w:t xml:space="preserve">   Output: Updated user record, updated permission configuration status, and operation log records.</w:t>
      </w:r>
    </w:p>
    <w:p>
      <w:pPr>
        <w:rPr>
          <w:rFonts w:hint="eastAsia"/>
        </w:rPr>
      </w:pPr>
    </w:p>
    <w:p>
      <w:pPr>
        <w:rPr>
          <w:rFonts w:hint="eastAsia"/>
        </w:rPr>
      </w:pPr>
      <w:r>
        <w:rPr>
          <w:rFonts w:hint="eastAsia"/>
        </w:rPr>
        <w:t xml:space="preserve">10. Functional Requirement: System Administrator Login Authentication Function  </w:t>
      </w:r>
    </w:p>
    <w:p>
      <w:pPr>
        <w:rPr>
          <w:rFonts w:hint="eastAsia"/>
        </w:rPr>
      </w:pPr>
      <w:r>
        <w:rPr>
          <w:rFonts w:hint="eastAsia"/>
        </w:rPr>
        <w:t xml:space="preserve">    Function Number: FR-10  </w:t>
      </w:r>
    </w:p>
    <w:p>
      <w:pPr>
        <w:rPr>
          <w:rFonts w:hint="eastAsia"/>
        </w:rPr>
      </w:pPr>
      <w:r>
        <w:rPr>
          <w:rFonts w:hint="eastAsia"/>
        </w:rPr>
        <w:t xml:space="preserve">    Description: System administrators can log in to the system by entering their username and password, and their permission configuration information is loaded.  </w:t>
      </w:r>
    </w:p>
    <w:p>
      <w:pPr>
        <w:rPr>
          <w:rFonts w:hint="eastAsia"/>
        </w:rPr>
      </w:pPr>
      <w:r>
        <w:rPr>
          <w:rFonts w:hint="eastAsia"/>
        </w:rPr>
        <w:t xml:space="preserve">    Input: Username, password.  </w:t>
      </w:r>
    </w:p>
    <w:p>
      <w:pPr>
        <w:rPr>
          <w:rFonts w:hint="eastAsia"/>
        </w:rPr>
      </w:pPr>
      <w:r>
        <w:rPr>
          <w:rFonts w:hint="eastAsia"/>
        </w:rPr>
        <w:t xml:space="preserve">    Output: System administrator login status, permission configuration loading result, and login log records.</w:t>
      </w:r>
    </w:p>
    <w:p>
      <w:pPr>
        <w:rPr>
          <w:rFonts w:hint="eastAsia"/>
        </w:rPr>
      </w:pPr>
    </w:p>
    <w:p>
      <w:pPr>
        <w:rPr>
          <w:rFonts w:hint="eastAsia"/>
        </w:rPr>
      </w:pPr>
      <w:r>
        <w:rPr>
          <w:rFonts w:hint="eastAsia"/>
        </w:rPr>
        <w:t xml:space="preserve">11. Functional Requirement: Authentication Information Maintenance Function  </w:t>
      </w:r>
    </w:p>
    <w:p>
      <w:pPr>
        <w:rPr>
          <w:rFonts w:hint="eastAsia"/>
        </w:rPr>
      </w:pPr>
      <w:r>
        <w:rPr>
          <w:rFonts w:hint="eastAsia"/>
        </w:rPr>
        <w:t xml:space="preserve">    Function Number: FR-11  </w:t>
      </w:r>
    </w:p>
    <w:p>
      <w:pPr>
        <w:rPr>
          <w:rFonts w:hint="eastAsia"/>
        </w:rPr>
      </w:pPr>
      <w:r>
        <w:rPr>
          <w:rFonts w:hint="eastAsia"/>
        </w:rPr>
        <w:t xml:space="preserve">    Description: System administrators can maintain user authentication information, including password resets and changes to authentication methods, and update the authentication information status.  </w:t>
      </w:r>
    </w:p>
    <w:p>
      <w:pPr>
        <w:rPr>
          <w:rFonts w:hint="eastAsia"/>
        </w:rPr>
      </w:pPr>
      <w:r>
        <w:rPr>
          <w:rFonts w:hint="eastAsia"/>
        </w:rPr>
        <w:t xml:space="preserve">    Input: User number, modified authentication information (such as password, authentication method, login restrictions, etc.).  </w:t>
      </w:r>
    </w:p>
    <w:p>
      <w:pPr>
        <w:rPr>
          <w:rFonts w:hint="eastAsia"/>
        </w:rPr>
      </w:pPr>
      <w:r>
        <w:rPr>
          <w:rFonts w:hint="eastAsia"/>
        </w:rPr>
        <w:t xml:space="preserve">    Output: Updated authentication information record, authentication status change, and operation log records.</w:t>
      </w:r>
    </w:p>
    <w:p>
      <w:pPr>
        <w:rPr>
          <w:rFonts w:hint="eastAsia"/>
        </w:rPr>
      </w:pPr>
    </w:p>
    <w:p>
      <w:pPr>
        <w:rPr>
          <w:rFonts w:hint="eastAsia"/>
        </w:rPr>
      </w:pPr>
      <w:r>
        <w:rPr>
          <w:rFonts w:hint="eastAsia"/>
        </w:rPr>
        <w:t xml:space="preserve">12. Functional Requirement: Report Data Generation Function  </w:t>
      </w:r>
    </w:p>
    <w:p>
      <w:pPr>
        <w:rPr>
          <w:rFonts w:hint="eastAsia"/>
        </w:rPr>
      </w:pPr>
      <w:r>
        <w:rPr>
          <w:rFonts w:hint="eastAsia"/>
        </w:rPr>
        <w:t xml:space="preserve">    Function Number: FR-12  </w:t>
      </w:r>
    </w:p>
    <w:p>
      <w:pPr>
        <w:rPr>
          <w:rFonts w:hint="eastAsia"/>
        </w:rPr>
      </w:pPr>
      <w:r>
        <w:rPr>
          <w:rFonts w:hint="eastAsia"/>
        </w:rPr>
        <w:t xml:space="preserve">    Description: Users or system administrators can select report types and filtering conditions. The system generates report data and provides viewing and export functions.  </w:t>
      </w:r>
    </w:p>
    <w:p>
      <w:pPr>
        <w:rPr>
          <w:rFonts w:hint="eastAsia"/>
        </w:rPr>
      </w:pPr>
      <w:r>
        <w:rPr>
          <w:rFonts w:hint="eastAsia"/>
        </w:rPr>
        <w:t xml:space="preserve">    Input: Report type (such as asset statistics report, approval process report, etc.), filtering conditions (such as time range, asset status, department, etc.).  </w:t>
      </w:r>
    </w:p>
    <w:p>
      <w:pPr>
        <w:rPr>
          <w:rFonts w:hint="eastAsia"/>
        </w:rPr>
      </w:pPr>
      <w:r>
        <w:rPr>
          <w:rFonts w:hint="eastAsia"/>
        </w:rPr>
        <w:t xml:space="preserve">    Output: Report data record (with a unique identifier), report content display, and report viewing or export options.</w:t>
      </w:r>
    </w:p>
    <w:p>
      <w:pPr>
        <w:rPr>
          <w:rFonts w:hint="eastAsia"/>
        </w:rPr>
      </w:pPr>
    </w:p>
    <w:p>
      <w:pPr>
        <w:rPr>
          <w:rFonts w:hint="eastAsia"/>
        </w:rPr>
      </w:pPr>
      <w:r>
        <w:rPr>
          <w:rFonts w:hint="eastAsia"/>
        </w:rPr>
        <w:t xml:space="preserve">13. Functional Requirement: Report Data Export Function  </w:t>
      </w:r>
    </w:p>
    <w:p>
      <w:pPr>
        <w:rPr>
          <w:rFonts w:hint="eastAsia"/>
        </w:rPr>
      </w:pPr>
      <w:r>
        <w:rPr>
          <w:rFonts w:hint="eastAsia"/>
        </w:rPr>
        <w:t xml:space="preserve">    Function Number: FR-13  </w:t>
      </w:r>
    </w:p>
    <w:p>
      <w:pPr>
        <w:rPr>
          <w:rFonts w:hint="eastAsia"/>
        </w:rPr>
      </w:pPr>
      <w:r>
        <w:rPr>
          <w:rFonts w:hint="eastAsia"/>
        </w:rPr>
        <w:t xml:space="preserve">    Description: Users or system administrators can export generated report data in specified formats (such as Excel, PDF, etc.) and save export records.  </w:t>
      </w:r>
    </w:p>
    <w:p>
      <w:pPr>
        <w:rPr>
          <w:rFonts w:hint="eastAsia"/>
        </w:rPr>
      </w:pPr>
      <w:r>
        <w:rPr>
          <w:rFonts w:hint="eastAsia"/>
        </w:rPr>
        <w:t xml:space="preserve">    Input: Report type, filtering conditions, export format (such as Excel, PDF).  </w:t>
      </w:r>
    </w:p>
    <w:p>
      <w:pPr>
        <w:rPr>
          <w:rFonts w:hint="eastAsia"/>
        </w:rPr>
      </w:pPr>
      <w:r>
        <w:rPr>
          <w:rFonts w:hint="eastAsia"/>
        </w:rPr>
        <w:t xml:space="preserve">    Output: Export file (such as Excel, PDF), report export record, download link or file.</w:t>
      </w:r>
    </w:p>
    <w:p>
      <w:pPr>
        <w:rPr>
          <w:rFonts w:hint="eastAsia"/>
        </w:rPr>
      </w:pPr>
    </w:p>
    <w:p>
      <w:pPr>
        <w:rPr>
          <w:rFonts w:hint="eastAsia"/>
        </w:rPr>
      </w:pPr>
      <w:r>
        <w:rPr>
          <w:rFonts w:hint="eastAsia"/>
        </w:rPr>
        <w:t xml:space="preserve">14. Functional Requirement: Asset Information Query Function  </w:t>
      </w:r>
    </w:p>
    <w:p>
      <w:pPr>
        <w:rPr>
          <w:rFonts w:hint="eastAsia"/>
        </w:rPr>
      </w:pPr>
      <w:r>
        <w:rPr>
          <w:rFonts w:hint="eastAsia"/>
        </w:rPr>
        <w:t xml:space="preserve">    Function Number: FR-14  </w:t>
      </w:r>
    </w:p>
    <w:p>
      <w:pPr>
        <w:rPr>
          <w:rFonts w:hint="eastAsia"/>
        </w:rPr>
      </w:pPr>
      <w:r>
        <w:rPr>
          <w:rFonts w:hint="eastAsia"/>
        </w:rPr>
        <w:t xml:space="preserve">    Description: Users can enter query conditions, and the system retrieves and displays asset information that meets the criteria, including basic asset information and lifecycle records.  </w:t>
      </w:r>
    </w:p>
    <w:p>
      <w:pPr>
        <w:rPr>
          <w:rFonts w:hint="eastAsia"/>
        </w:rPr>
      </w:pPr>
      <w:r>
        <w:rPr>
          <w:rFonts w:hint="eastAsia"/>
        </w:rPr>
        <w:t xml:space="preserve">    Input: Query conditions such as asset number, asset name, using department, person in charge, asset status, etc.  </w:t>
      </w:r>
    </w:p>
    <w:p>
      <w:pPr>
        <w:rPr>
          <w:rFonts w:hint="eastAsia"/>
        </w:rPr>
      </w:pPr>
      <w:r>
        <w:rPr>
          <w:rFonts w:hint="eastAsia"/>
        </w:rPr>
        <w:t xml:space="preserve">    Output: List of asset information, detailed display of asset information, and operation log records.</w:t>
      </w:r>
    </w:p>
    <w:p>
      <w:pPr>
        <w:rPr>
          <w:rFonts w:hint="eastAsia"/>
        </w:rPr>
      </w:pPr>
    </w:p>
    <w:p>
      <w:pPr>
        <w:rPr>
          <w:rFonts w:hint="eastAsia"/>
        </w:rPr>
      </w:pPr>
      <w:r>
        <w:rPr>
          <w:rFonts w:hint="eastAsia"/>
        </w:rPr>
        <w:t xml:space="preserve">15. Functional Requirement: Asset Usage Record Viewing Function  </w:t>
      </w:r>
    </w:p>
    <w:p>
      <w:pPr>
        <w:rPr>
          <w:rFonts w:hint="eastAsia"/>
        </w:rPr>
      </w:pPr>
      <w:r>
        <w:rPr>
          <w:rFonts w:hint="eastAsia"/>
        </w:rPr>
        <w:t xml:space="preserve">    Function Number: FR-15  </w:t>
      </w:r>
    </w:p>
    <w:p>
      <w:pPr>
        <w:rPr>
          <w:rFonts w:hint="eastAsia"/>
        </w:rPr>
      </w:pPr>
      <w:r>
        <w:rPr>
          <w:rFonts w:hint="eastAsia"/>
        </w:rPr>
        <w:t xml:space="preserve">    Description: Users can enter query conditions, and the system retrieves and displays usage records of assets, including information on users, usage times, and usage status.  </w:t>
      </w:r>
    </w:p>
    <w:p>
      <w:pPr>
        <w:rPr>
          <w:rFonts w:hint="eastAsia"/>
        </w:rPr>
      </w:pPr>
      <w:r>
        <w:rPr>
          <w:rFonts w:hint="eastAsia"/>
        </w:rPr>
        <w:t xml:space="preserve">    Input: Query conditions such as asset number, user, time range, usage status, etc.  </w:t>
      </w:r>
    </w:p>
    <w:p>
      <w:pPr>
        <w:rPr>
          <w:rFonts w:hint="eastAsia"/>
        </w:rPr>
      </w:pPr>
      <w:r>
        <w:rPr>
          <w:rFonts w:hint="eastAsia"/>
        </w:rPr>
        <w:t xml:space="preserve">    Output: List of asset usage records, detailed display of usage record information, and operation log records.</w:t>
      </w:r>
    </w:p>
    <w:p>
      <w:pPr>
        <w:rPr>
          <w:rFonts w:hint="eastAsia"/>
        </w:rPr>
      </w:pPr>
    </w:p>
    <w:p>
      <w:pPr>
        <w:rPr>
          <w:rFonts w:hint="eastAsia"/>
        </w:rPr>
      </w:pPr>
      <w:r>
        <w:rPr>
          <w:rFonts w:hint="eastAsia"/>
        </w:rPr>
        <w:t xml:space="preserve">16. Functional Requirement: Asset Transfer Record Viewing Function  </w:t>
      </w:r>
    </w:p>
    <w:p>
      <w:pPr>
        <w:rPr>
          <w:rFonts w:hint="eastAsia"/>
        </w:rPr>
      </w:pPr>
      <w:r>
        <w:rPr>
          <w:rFonts w:hint="eastAsia"/>
        </w:rPr>
        <w:t xml:space="preserve">    Function Number: FR-16  </w:t>
      </w:r>
    </w:p>
    <w:p>
      <w:pPr>
        <w:rPr>
          <w:rFonts w:hint="eastAsia"/>
        </w:rPr>
      </w:pPr>
      <w:r>
        <w:rPr>
          <w:rFonts w:hint="eastAsia"/>
        </w:rPr>
        <w:t xml:space="preserve">    Description: Users can enter query conditions, and the system retrieves and displays transfer records of assets, including information on the original using department, new using department, person in charge, and transfer time.  </w:t>
      </w:r>
    </w:p>
    <w:p>
      <w:pPr>
        <w:rPr>
          <w:rFonts w:hint="eastAsia"/>
        </w:rPr>
      </w:pPr>
      <w:r>
        <w:rPr>
          <w:rFonts w:hint="eastAsia"/>
        </w:rPr>
        <w:t xml:space="preserve">    Input: Query conditions such as asset number, original using department, new using department, time range, etc.  </w:t>
      </w:r>
    </w:p>
    <w:p>
      <w:pPr>
        <w:rPr>
          <w:rFonts w:hint="eastAsia"/>
        </w:rPr>
      </w:pPr>
      <w:r>
        <w:rPr>
          <w:rFonts w:hint="eastAsia"/>
        </w:rPr>
        <w:t xml:space="preserve">    Output: List of asset transfer records, detailed display of transfer record information, and operation log records.</w:t>
      </w:r>
    </w:p>
    <w:p>
      <w:pPr>
        <w:rPr>
          <w:rFonts w:hint="eastAsia"/>
        </w:rPr>
      </w:pPr>
    </w:p>
    <w:p>
      <w:pPr>
        <w:rPr>
          <w:rFonts w:hint="eastAsia"/>
        </w:rPr>
      </w:pPr>
      <w:r>
        <w:rPr>
          <w:rFonts w:hint="eastAsia"/>
        </w:rPr>
        <w:t xml:space="preserve">17. Functional Requirement: Asset Return Record Viewing Function  </w:t>
      </w:r>
    </w:p>
    <w:p>
      <w:pPr>
        <w:rPr>
          <w:rFonts w:hint="eastAsia"/>
        </w:rPr>
      </w:pPr>
      <w:r>
        <w:rPr>
          <w:rFonts w:hint="eastAsia"/>
        </w:rPr>
        <w:t xml:space="preserve">    Function Number: FR-17  </w:t>
      </w:r>
    </w:p>
    <w:p>
      <w:pPr>
        <w:rPr>
          <w:rFonts w:hint="eastAsia"/>
        </w:rPr>
      </w:pPr>
      <w:r>
        <w:rPr>
          <w:rFonts w:hint="eastAsia"/>
        </w:rPr>
        <w:t xml:space="preserve">    Description: Users can enter query conditions, and the system retrieves and displays return records of assets, including information on the returner, return time, reason for return, and approval status.  </w:t>
      </w:r>
    </w:p>
    <w:p>
      <w:pPr>
        <w:rPr>
          <w:rFonts w:hint="eastAsia"/>
        </w:rPr>
      </w:pPr>
      <w:r>
        <w:rPr>
          <w:rFonts w:hint="eastAsia"/>
        </w:rPr>
        <w:t xml:space="preserve">    Input: Query conditions such as asset number, returner, time range, return status, etc.  </w:t>
      </w:r>
    </w:p>
    <w:p>
      <w:pPr>
        <w:rPr>
          <w:rFonts w:hint="eastAsia"/>
        </w:rPr>
      </w:pPr>
      <w:r>
        <w:rPr>
          <w:rFonts w:hint="eastAsia"/>
        </w:rPr>
        <w:t xml:space="preserve">    Output: List of asset return records, detailed display of return record information, and operation log records.</w:t>
      </w:r>
    </w:p>
    <w:p>
      <w:pPr>
        <w:rPr>
          <w:rFonts w:hint="eastAsia"/>
        </w:rPr>
      </w:pPr>
    </w:p>
    <w:p>
      <w:pPr>
        <w:rPr>
          <w:rFonts w:hint="eastAsia"/>
        </w:rPr>
      </w:pPr>
      <w:r>
        <w:rPr>
          <w:rFonts w:hint="eastAsia"/>
        </w:rPr>
        <w:t xml:space="preserve">18. Functional Requirement: Asset Usage Record Management Function  </w:t>
      </w:r>
    </w:p>
    <w:p>
      <w:pPr>
        <w:rPr>
          <w:rFonts w:hint="eastAsia"/>
        </w:rPr>
      </w:pPr>
      <w:r>
        <w:rPr>
          <w:rFonts w:hint="eastAsia"/>
        </w:rPr>
        <w:t xml:space="preserve">    Function Number: FR-18  </w:t>
      </w:r>
    </w:p>
    <w:p>
      <w:pPr>
        <w:rPr>
          <w:rFonts w:hint="eastAsia"/>
        </w:rPr>
      </w:pPr>
      <w:r>
        <w:rPr>
          <w:rFonts w:hint="eastAsia"/>
        </w:rPr>
        <w:t xml:space="preserve">    Description: Users can manage asset usage records, including editing and deleting operations, and decide whether to trigger an approval process based on configuration.  </w:t>
      </w:r>
    </w:p>
    <w:p>
      <w:pPr>
        <w:rPr>
          <w:rFonts w:hint="eastAsia"/>
        </w:rPr>
      </w:pPr>
      <w:r>
        <w:rPr>
          <w:rFonts w:hint="eastAsia"/>
        </w:rPr>
        <w:t xml:space="preserve">    Input: Usage record number, modified usage information (such as user, usage time, usage reason, etc.).  </w:t>
      </w:r>
    </w:p>
    <w:p>
      <w:pPr>
        <w:rPr>
          <w:rFonts w:hint="eastAsia"/>
        </w:rPr>
      </w:pPr>
      <w:r>
        <w:rPr>
          <w:rFonts w:hint="eastAsia"/>
        </w:rPr>
        <w:t xml:space="preserve">    Output: Updated usage record, approval process trigger status (if applicable), and operation log records.</w:t>
      </w:r>
    </w:p>
    <w:p>
      <w:pPr>
        <w:rPr>
          <w:rFonts w:hint="eastAsia"/>
        </w:rPr>
      </w:pPr>
    </w:p>
    <w:p>
      <w:pPr>
        <w:rPr>
          <w:rFonts w:hint="eastAsia"/>
        </w:rPr>
      </w:pPr>
      <w:r>
        <w:rPr>
          <w:rFonts w:hint="eastAsia"/>
        </w:rPr>
        <w:t xml:space="preserve">19. Functional Requirement: Asset Transfer Record Management Function  </w:t>
      </w:r>
    </w:p>
    <w:p>
      <w:pPr>
        <w:rPr>
          <w:rFonts w:hint="eastAsia"/>
        </w:rPr>
      </w:pPr>
      <w:r>
        <w:rPr>
          <w:rFonts w:hint="eastAsia"/>
        </w:rPr>
        <w:t xml:space="preserve">    Function Number: FR-19  </w:t>
      </w:r>
    </w:p>
    <w:p>
      <w:pPr>
        <w:rPr>
          <w:rFonts w:hint="eastAsia"/>
        </w:rPr>
      </w:pPr>
      <w:r>
        <w:rPr>
          <w:rFonts w:hint="eastAsia"/>
        </w:rPr>
        <w:t xml:space="preserve">    Description: Users can manage asset transfer records, including editing and deleting operations, and decide whether to trigger an approval process based on configuration.  </w:t>
      </w:r>
    </w:p>
    <w:p>
      <w:pPr>
        <w:rPr>
          <w:rFonts w:hint="eastAsia"/>
        </w:rPr>
      </w:pPr>
      <w:r>
        <w:rPr>
          <w:rFonts w:hint="eastAsia"/>
        </w:rPr>
        <w:t xml:space="preserve">    Input: Transfer record number, modified transfer information (such as original using department, new using department, person in charge, transfer time, etc.).  </w:t>
      </w:r>
    </w:p>
    <w:p>
      <w:pPr>
        <w:rPr>
          <w:rFonts w:hint="eastAsia"/>
        </w:rPr>
      </w:pPr>
      <w:r>
        <w:rPr>
          <w:rFonts w:hint="eastAsia"/>
        </w:rPr>
        <w:t xml:space="preserve">    Output: Updated transfer record, approval process trigger status (if applicable), and operation log records.</w:t>
      </w:r>
    </w:p>
    <w:p>
      <w:pPr>
        <w:rPr>
          <w:rFonts w:hint="eastAsia"/>
        </w:rPr>
      </w:pPr>
    </w:p>
    <w:p>
      <w:pPr>
        <w:rPr>
          <w:rFonts w:hint="eastAsia"/>
        </w:rPr>
      </w:pPr>
      <w:r>
        <w:rPr>
          <w:rFonts w:hint="eastAsia"/>
        </w:rPr>
        <w:t xml:space="preserve">20. Functional Requirement: Asset Return Record Management Function  </w:t>
      </w:r>
    </w:p>
    <w:p>
      <w:pPr>
        <w:rPr>
          <w:rFonts w:hint="eastAsia"/>
        </w:rPr>
      </w:pPr>
      <w:r>
        <w:rPr>
          <w:rFonts w:hint="eastAsia"/>
        </w:rPr>
        <w:t xml:space="preserve">    Function Number: FR-20  </w:t>
      </w:r>
    </w:p>
    <w:p>
      <w:pPr>
        <w:rPr>
          <w:rFonts w:hint="eastAsia"/>
        </w:rPr>
      </w:pPr>
      <w:r>
        <w:rPr>
          <w:rFonts w:hint="eastAsia"/>
        </w:rPr>
        <w:t xml:space="preserve">    Description: Users can manage asset return records, including editing and deleting operations, and decide whether to trigger an approval process based on configuration.  </w:t>
      </w:r>
    </w:p>
    <w:p>
      <w:pPr>
        <w:rPr>
          <w:rFonts w:hint="eastAsia"/>
        </w:rPr>
      </w:pPr>
      <w:r>
        <w:rPr>
          <w:rFonts w:hint="eastAsia"/>
        </w:rPr>
        <w:t xml:space="preserve">    Input: Return record number, modified return information (such as returner, return time, reason for return, etc.).  </w:t>
      </w:r>
    </w:p>
    <w:p>
      <w:r>
        <w:rPr>
          <w:rFonts w:hint="eastAsia"/>
        </w:rPr>
        <w:t xml:space="preserve">    Output: Updated return record, approval process trigger status (if applicable), and operation log records.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EBAF7B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2025-07-20T15:50:52Z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5F2F559B7171FF67DC9F7C6850018E26_42</vt:lpwstr>
  </property>
</Properties>
</file>