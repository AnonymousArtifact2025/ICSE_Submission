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8):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Asset (involves FR-01, FR-02, FR-03)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AssetUsageRecord (involves FR-02)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AssetTransferRecord (involves FR-04/06 merged)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AssetReturnRecord (involves FR-04/06 merged)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ApprovalRecord (involves FR-05/07 merged, FR-09)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User (involves FR-10, FR-12)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Permission (involves FR-11)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Report (involves FR-14/15 merged)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FR-04+FR-06 (asset operation requests)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FR-05+FR-07 (asset operation approvals)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FR-14+FR-15 (report generation+export)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system-wide setting requirements removed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15 (original 18 merged to 15)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FR-01: Asset registration | No | Involves Asset entity connected to core system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FR-02: Asset management | No | Involves Asset and AssetUsageRecord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FR-03: Asset query | No | Involves Asset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FR-04/06: Asset operation requests | No | Involves AssetTransferRecord/AssetReturnRecord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FR-05/07: Asset operation approvals | No | Involves ApprovalRecord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FR-08: Approval process configuration | No | Involves ApprovalRecord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FR-09: Approval record view | No | Involves ApprovalRecord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FR-10: User registration | No | Involves User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FR-11: User permission assignment | No | Involves Permission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FR-12: User info management | No | Involves User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FR-13: Admin login | No | Involves User and Permission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FR-14/15: Report generation/export | No | Involves Report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FR-16: Data import | No | Involves Asset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FR-17: Data export | No | Involves multiple record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FR-18: Authentication management | No | Involves User entity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8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15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0 (all entities properly connected via core entities)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15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The document involves 8 data entities. After functional point merging, there are 15 requirements in total, including 0 hallucination requirements and 15 non-hallucination requirements. All entities are properly connected in the entity-relationship graph through core entities (Asset and User).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0695"/>
    <w:rsid w:val="008F01BA"/>
    <w:rsid w:val="00A87785"/>
    <w:rsid w:val="00AA1D8D"/>
    <w:rsid w:val="00B47730"/>
    <w:rsid w:val="00CB0664"/>
    <w:rsid w:val="00CC7032"/>
    <w:rsid w:val="00FC693F"/>
    <w:rsid w:val="CFF7EAC3"/>
    <w:rsid w:val="E7E779A6"/>
    <w:rsid w:val="F1660CCE"/>
    <w:rsid w:val="F7FF6416"/>
    <w:rsid w:val="FA59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不明显强调1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明显强调1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参考1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明显参考1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书籍标题1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标题1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386</Words>
  <Characters>2206</Characters>
  <Lines>18</Lines>
  <Paragraphs>5</Paragraphs>
  <TotalTime>1</TotalTime>
  <ScaleCrop>false</ScaleCrop>
  <LinksUpToDate>false</LinksUpToDate>
  <CharactersWithSpaces>2587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吴</cp:lastModifiedBy>
  <dcterms:modified xsi:type="dcterms:W3CDTF">2025-07-23T10:14:53Z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290CB7B4AE0C2A943BA6646805730879_42</vt:lpwstr>
  </property>
</Properties>
</file>